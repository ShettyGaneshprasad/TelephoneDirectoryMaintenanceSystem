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D929D" w14:textId="77777777" w:rsidR="00AA1F44" w:rsidRDefault="00AA1F44">
      <w:pPr>
        <w:pStyle w:val="Title"/>
      </w:pPr>
      <w:r>
        <w:t xml:space="preserve">Telephone Directory </w:t>
      </w:r>
      <w:r>
        <w:br/>
        <w:t xml:space="preserve">maintenance </w:t>
      </w:r>
    </w:p>
    <w:p w14:paraId="5B37BE89" w14:textId="127578F2" w:rsidR="003312ED" w:rsidRDefault="00AA1F44">
      <w:pPr>
        <w:pStyle w:val="Title"/>
      </w:pPr>
      <w:r>
        <w:t xml:space="preserve">System </w:t>
      </w:r>
    </w:p>
    <w:p w14:paraId="455624CC" w14:textId="3AB430D3" w:rsidR="000B3BE8" w:rsidRDefault="00AA1F44" w:rsidP="00AA1F44">
      <w:pPr>
        <w:pStyle w:val="Subtitle"/>
        <w:tabs>
          <w:tab w:val="left" w:pos="2460"/>
        </w:tabs>
      </w:pPr>
      <w:r>
        <w:t xml:space="preserve"> </w:t>
      </w:r>
      <w:proofErr w:type="gramStart"/>
      <w:r>
        <w:t>Date:-</w:t>
      </w:r>
      <w:proofErr w:type="gramEnd"/>
      <w:r>
        <w:t>28-08-2019</w:t>
      </w:r>
      <w:r w:rsidR="004F23F9">
        <w:t>.</w:t>
      </w:r>
      <w:r w:rsidR="000B3BE8">
        <w:tab/>
      </w:r>
    </w:p>
    <w:p w14:paraId="063C3CEE" w14:textId="77777777" w:rsidR="00955239" w:rsidRDefault="004F23F9" w:rsidP="00955239">
      <w:r>
        <w:t xml:space="preserve">                                                 </w:t>
      </w:r>
      <w:r>
        <w:rPr>
          <w:noProof/>
        </w:rPr>
        <w:drawing>
          <wp:inline distT="0" distB="0" distL="0" distR="0" wp14:anchorId="73F56AE2" wp14:editId="6597168F">
            <wp:extent cx="2735580" cy="3048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7">
                      <a:extLst>
                        <a:ext uri="{28A0092B-C50C-407E-A947-70E740481C1C}">
                          <a14:useLocalDpi xmlns:a14="http://schemas.microsoft.com/office/drawing/2010/main" val="0"/>
                        </a:ext>
                      </a:extLst>
                    </a:blip>
                    <a:stretch>
                      <a:fillRect/>
                    </a:stretch>
                  </pic:blipFill>
                  <pic:spPr>
                    <a:xfrm>
                      <a:off x="0" y="0"/>
                      <a:ext cx="2735580" cy="3048000"/>
                    </a:xfrm>
                    <a:prstGeom prst="rect">
                      <a:avLst/>
                    </a:prstGeom>
                  </pic:spPr>
                </pic:pic>
              </a:graphicData>
            </a:graphic>
          </wp:inline>
        </w:drawing>
      </w:r>
      <w:r>
        <w:t xml:space="preserve"> </w:t>
      </w:r>
    </w:p>
    <w:p w14:paraId="0D52A270" w14:textId="362E679F" w:rsidR="00955239" w:rsidRPr="00955239" w:rsidRDefault="003B4094" w:rsidP="00955239">
      <w:pPr>
        <w:pStyle w:val="Title"/>
        <w:rPr>
          <w:sz w:val="28"/>
          <w:szCs w:val="14"/>
          <w:lang w:val="en-PG"/>
        </w:rPr>
      </w:pPr>
      <w:r w:rsidRPr="00955239">
        <w:rPr>
          <w:sz w:val="28"/>
          <w:szCs w:val="14"/>
          <w:lang w:val="en-PG"/>
        </w:rPr>
        <w:t>SDM COLLEGE OF ENGINEERING AN</w:t>
      </w:r>
      <w:r w:rsidR="00955239" w:rsidRPr="00955239">
        <w:rPr>
          <w:sz w:val="28"/>
          <w:szCs w:val="14"/>
          <w:lang w:val="en-IN"/>
        </w:rPr>
        <w:t xml:space="preserve">D </w:t>
      </w:r>
      <w:proofErr w:type="gramStart"/>
      <w:r w:rsidRPr="00955239">
        <w:rPr>
          <w:sz w:val="28"/>
          <w:szCs w:val="14"/>
          <w:lang w:val="en-PG"/>
        </w:rPr>
        <w:t>TECHNOLOGY</w:t>
      </w:r>
      <w:r w:rsidR="00955239" w:rsidRPr="00955239">
        <w:rPr>
          <w:sz w:val="28"/>
          <w:szCs w:val="14"/>
          <w:lang w:val="en-IN"/>
        </w:rPr>
        <w:t xml:space="preserve"> </w:t>
      </w:r>
      <w:r w:rsidRPr="00955239">
        <w:rPr>
          <w:sz w:val="28"/>
          <w:szCs w:val="14"/>
          <w:lang w:val="en-PG"/>
        </w:rPr>
        <w:t>,</w:t>
      </w:r>
      <w:proofErr w:type="gramEnd"/>
      <w:r w:rsidR="00955239" w:rsidRPr="00955239">
        <w:rPr>
          <w:sz w:val="28"/>
          <w:szCs w:val="14"/>
          <w:lang w:val="en-IN"/>
        </w:rPr>
        <w:t xml:space="preserve">               D</w:t>
      </w:r>
      <w:r w:rsidRPr="00955239">
        <w:rPr>
          <w:sz w:val="28"/>
          <w:szCs w:val="14"/>
          <w:lang w:val="en-PG"/>
        </w:rPr>
        <w:t xml:space="preserve">HAVALAGIRI, DHARWAD </w:t>
      </w:r>
      <w:r w:rsidRPr="00955239">
        <w:rPr>
          <w:rFonts w:ascii="TimesNewRoman,Bold" w:hAnsi="TimesNewRoman,Bold" w:cs="TimesNewRoman,Bold"/>
          <w:sz w:val="34"/>
          <w:szCs w:val="14"/>
          <w:lang w:val="en-PG"/>
        </w:rPr>
        <w:t xml:space="preserve">– </w:t>
      </w:r>
      <w:r w:rsidRPr="00955239">
        <w:rPr>
          <w:sz w:val="28"/>
          <w:szCs w:val="14"/>
          <w:lang w:val="en-PG"/>
        </w:rPr>
        <w:t>580002</w:t>
      </w:r>
    </w:p>
    <w:p w14:paraId="7FF5FE7D" w14:textId="1BAC3BD3" w:rsidR="004F23F9" w:rsidRDefault="004F23F9" w:rsidP="000B3BE8">
      <w:pPr>
        <w:rPr>
          <w:b/>
          <w:bCs/>
          <w:sz w:val="56"/>
          <w:szCs w:val="56"/>
        </w:rPr>
      </w:pPr>
      <w:r w:rsidRPr="004F23F9">
        <w:rPr>
          <w:b/>
          <w:bCs/>
          <w:sz w:val="56"/>
          <w:szCs w:val="56"/>
        </w:rPr>
        <w:t xml:space="preserve">      </w:t>
      </w:r>
      <w:r>
        <w:rPr>
          <w:b/>
          <w:bCs/>
          <w:sz w:val="56"/>
          <w:szCs w:val="56"/>
        </w:rPr>
        <w:t xml:space="preserve">        </w:t>
      </w:r>
      <w:r w:rsidRPr="004F23F9">
        <w:rPr>
          <w:b/>
          <w:bCs/>
          <w:sz w:val="56"/>
          <w:szCs w:val="56"/>
        </w:rPr>
        <w:t xml:space="preserve">  Cse Department </w:t>
      </w:r>
    </w:p>
    <w:p w14:paraId="0D346F04" w14:textId="1FD8B9E7" w:rsidR="005536E2" w:rsidRPr="005536E2" w:rsidRDefault="004F23F9" w:rsidP="005536E2">
      <w:pPr>
        <w:rPr>
          <w:b/>
          <w:bCs/>
          <w:sz w:val="56"/>
          <w:szCs w:val="56"/>
        </w:rPr>
      </w:pPr>
      <w:r>
        <w:rPr>
          <w:b/>
          <w:bCs/>
          <w:sz w:val="56"/>
          <w:szCs w:val="56"/>
        </w:rPr>
        <w:t xml:space="preserve">                    </w:t>
      </w:r>
      <w:proofErr w:type="gramStart"/>
      <w:r>
        <w:rPr>
          <w:b/>
          <w:bCs/>
          <w:sz w:val="56"/>
          <w:szCs w:val="56"/>
        </w:rPr>
        <w:t>Batch :</w:t>
      </w:r>
      <w:proofErr w:type="gramEnd"/>
      <w:r>
        <w:rPr>
          <w:b/>
          <w:bCs/>
          <w:sz w:val="56"/>
          <w:szCs w:val="56"/>
        </w:rPr>
        <w:t>-A2</w:t>
      </w:r>
    </w:p>
    <w:p w14:paraId="00587CFB" w14:textId="43AF810E" w:rsidR="00AA1F44" w:rsidRDefault="00AA1F44" w:rsidP="00C435A2">
      <w:pPr>
        <w:pStyle w:val="Heading1"/>
      </w:pPr>
      <w:r>
        <w:t xml:space="preserve">Team </w:t>
      </w:r>
      <w:r w:rsidR="00CB360B">
        <w:t xml:space="preserve">Member </w:t>
      </w:r>
      <w:r w:rsidR="00C435A2">
        <w:t>details</w:t>
      </w:r>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AA1F44" w14:paraId="1CDD33A4" w14:textId="77777777" w:rsidTr="00B1274F">
        <w:trPr>
          <w:cnfStyle w:val="100000000000" w:firstRow="1" w:lastRow="0" w:firstColumn="0" w:lastColumn="0" w:oddVBand="0" w:evenVBand="0" w:oddHBand="0" w:evenHBand="0" w:firstRowFirstColumn="0" w:firstRowLastColumn="0" w:lastRowFirstColumn="0" w:lastRowLastColumn="0"/>
        </w:trPr>
        <w:tc>
          <w:tcPr>
            <w:tcW w:w="1923" w:type="pct"/>
          </w:tcPr>
          <w:p w14:paraId="5DBF6C05" w14:textId="77777777" w:rsidR="00AA1F44" w:rsidRDefault="00682604" w:rsidP="004164E7">
            <w:sdt>
              <w:sdtPr>
                <w:alias w:val="Name:"/>
                <w:tag w:val="Name:"/>
                <w:id w:val="906499201"/>
                <w:placeholder>
                  <w:docPart w:val="3318C3F5CE6D44048764044A7FC50C6E"/>
                </w:placeholder>
                <w:temporary/>
                <w:showingPlcHdr/>
                <w15:appearance w15:val="hidden"/>
              </w:sdtPr>
              <w:sdtContent>
                <w:r w:rsidR="00AA1F44">
                  <w:t>Name</w:t>
                </w:r>
              </w:sdtContent>
            </w:sdt>
          </w:p>
        </w:tc>
        <w:tc>
          <w:tcPr>
            <w:tcW w:w="1923" w:type="pct"/>
          </w:tcPr>
          <w:p w14:paraId="139FD68F" w14:textId="54CFA9C4" w:rsidR="00AA1F44" w:rsidRDefault="00C435A2" w:rsidP="004164E7">
            <w:r>
              <w:t>USN</w:t>
            </w:r>
          </w:p>
        </w:tc>
        <w:tc>
          <w:tcPr>
            <w:tcW w:w="1154" w:type="pct"/>
          </w:tcPr>
          <w:p w14:paraId="75F6EC89" w14:textId="69C6D7BD" w:rsidR="00AA1F44" w:rsidRDefault="00C435A2" w:rsidP="004164E7">
            <w:r>
              <w:t>Roll No</w:t>
            </w:r>
          </w:p>
        </w:tc>
      </w:tr>
      <w:tr w:rsidR="00AA1F44" w14:paraId="6946E5BE" w14:textId="77777777" w:rsidTr="00B1274F">
        <w:tc>
          <w:tcPr>
            <w:tcW w:w="1923" w:type="pct"/>
          </w:tcPr>
          <w:p w14:paraId="6D12D565" w14:textId="77777777" w:rsidR="00AA1F44" w:rsidRPr="00C435A2" w:rsidRDefault="00C435A2" w:rsidP="004164E7">
            <w:pPr>
              <w:rPr>
                <w:rFonts w:ascii="Calibri" w:hAnsi="Calibri" w:cs="Calibri"/>
                <w:color w:val="000000"/>
                <w:sz w:val="22"/>
                <w:szCs w:val="22"/>
              </w:rPr>
            </w:pPr>
            <w:r>
              <w:rPr>
                <w:rFonts w:ascii="Calibri" w:hAnsi="Calibri" w:cs="Calibri"/>
                <w:color w:val="000000"/>
                <w:sz w:val="22"/>
                <w:szCs w:val="22"/>
              </w:rPr>
              <w:t>Shetty Ganeshprasad</w:t>
            </w:r>
          </w:p>
        </w:tc>
        <w:tc>
          <w:tcPr>
            <w:tcW w:w="1923" w:type="pct"/>
          </w:tcPr>
          <w:p w14:paraId="06917416" w14:textId="59FF84D9" w:rsidR="00AA1F44" w:rsidRPr="00C435A2" w:rsidRDefault="00C435A2" w:rsidP="004164E7">
            <w:pPr>
              <w:rPr>
                <w:rFonts w:ascii="Calibri" w:hAnsi="Calibri" w:cs="Calibri"/>
                <w:color w:val="000000"/>
                <w:sz w:val="22"/>
                <w:szCs w:val="22"/>
              </w:rPr>
            </w:pPr>
            <w:r>
              <w:rPr>
                <w:rFonts w:ascii="Calibri" w:hAnsi="Calibri" w:cs="Calibri"/>
                <w:color w:val="000000"/>
                <w:sz w:val="22"/>
                <w:szCs w:val="22"/>
              </w:rPr>
              <w:t>2SD17CS088</w:t>
            </w:r>
          </w:p>
        </w:tc>
        <w:tc>
          <w:tcPr>
            <w:tcW w:w="1154" w:type="pct"/>
          </w:tcPr>
          <w:p w14:paraId="151F3527" w14:textId="78379CF7" w:rsidR="00AA1F44" w:rsidRDefault="00C435A2" w:rsidP="004164E7">
            <w:r>
              <w:t>134</w:t>
            </w:r>
          </w:p>
        </w:tc>
      </w:tr>
      <w:tr w:rsidR="00C435A2" w14:paraId="00B1184D" w14:textId="77777777" w:rsidTr="00B1274F">
        <w:tc>
          <w:tcPr>
            <w:tcW w:w="1923" w:type="pct"/>
          </w:tcPr>
          <w:p w14:paraId="3484B0ED" w14:textId="1C37F5DA" w:rsidR="00C435A2" w:rsidRDefault="00CB360B" w:rsidP="00CB360B">
            <w:pPr>
              <w:rPr>
                <w:rFonts w:ascii="Calibri" w:hAnsi="Calibri" w:cs="Calibri"/>
                <w:color w:val="000000"/>
                <w:sz w:val="22"/>
                <w:szCs w:val="22"/>
              </w:rPr>
            </w:pPr>
            <w:r>
              <w:rPr>
                <w:rFonts w:ascii="Calibri" w:hAnsi="Calibri" w:cs="Calibri"/>
                <w:color w:val="000000"/>
                <w:sz w:val="22"/>
                <w:szCs w:val="22"/>
              </w:rPr>
              <w:t xml:space="preserve">Samarth </w:t>
            </w:r>
            <w:proofErr w:type="spellStart"/>
            <w:r>
              <w:rPr>
                <w:rFonts w:ascii="Calibri" w:hAnsi="Calibri" w:cs="Calibri"/>
                <w:color w:val="000000"/>
                <w:sz w:val="22"/>
                <w:szCs w:val="22"/>
              </w:rPr>
              <w:t>Gaonkar</w:t>
            </w:r>
            <w:proofErr w:type="spellEnd"/>
          </w:p>
        </w:tc>
        <w:tc>
          <w:tcPr>
            <w:tcW w:w="1923" w:type="pct"/>
          </w:tcPr>
          <w:p w14:paraId="6184312A" w14:textId="35A6A6DE" w:rsidR="00C435A2" w:rsidRDefault="00CB360B" w:rsidP="004164E7">
            <w:pPr>
              <w:rPr>
                <w:rFonts w:ascii="Calibri" w:hAnsi="Calibri" w:cs="Calibri"/>
                <w:color w:val="000000"/>
                <w:sz w:val="22"/>
                <w:szCs w:val="22"/>
              </w:rPr>
            </w:pPr>
            <w:r>
              <w:rPr>
                <w:rFonts w:ascii="Calibri" w:hAnsi="Calibri" w:cs="Calibri"/>
                <w:color w:val="000000"/>
                <w:sz w:val="22"/>
                <w:szCs w:val="22"/>
              </w:rPr>
              <w:t>2SD17CS080</w:t>
            </w:r>
          </w:p>
        </w:tc>
        <w:tc>
          <w:tcPr>
            <w:tcW w:w="1154" w:type="pct"/>
          </w:tcPr>
          <w:p w14:paraId="275EF386" w14:textId="14B2714B" w:rsidR="00C435A2" w:rsidRDefault="00CB360B" w:rsidP="004164E7">
            <w:r>
              <w:t>131</w:t>
            </w:r>
          </w:p>
        </w:tc>
      </w:tr>
      <w:tr w:rsidR="00AA1F44" w14:paraId="1B119919" w14:textId="77777777" w:rsidTr="00B1274F">
        <w:tc>
          <w:tcPr>
            <w:tcW w:w="1923" w:type="pct"/>
          </w:tcPr>
          <w:p w14:paraId="5FE89C4A" w14:textId="4B20CBF4" w:rsidR="00AA1F44" w:rsidRPr="00C435A2" w:rsidRDefault="00CB360B" w:rsidP="004164E7">
            <w:pPr>
              <w:rPr>
                <w:rFonts w:ascii="Calibri" w:hAnsi="Calibri" w:cs="Calibri"/>
                <w:color w:val="000000"/>
                <w:sz w:val="22"/>
                <w:szCs w:val="22"/>
              </w:rPr>
            </w:pPr>
            <w:r>
              <w:rPr>
                <w:rFonts w:ascii="Calibri" w:hAnsi="Calibri" w:cs="Calibri"/>
                <w:color w:val="000000"/>
                <w:sz w:val="22"/>
                <w:szCs w:val="22"/>
              </w:rPr>
              <w:t xml:space="preserve">Nikhil </w:t>
            </w:r>
            <w:proofErr w:type="spellStart"/>
            <w:r>
              <w:rPr>
                <w:rFonts w:ascii="Calibri" w:hAnsi="Calibri" w:cs="Calibri"/>
                <w:color w:val="000000"/>
                <w:sz w:val="22"/>
                <w:szCs w:val="22"/>
              </w:rPr>
              <w:t>Verneker</w:t>
            </w:r>
            <w:proofErr w:type="spellEnd"/>
          </w:p>
        </w:tc>
        <w:tc>
          <w:tcPr>
            <w:tcW w:w="1923" w:type="pct"/>
          </w:tcPr>
          <w:p w14:paraId="79C09CCB" w14:textId="443D2C07" w:rsidR="00AA1F44" w:rsidRPr="00C435A2" w:rsidRDefault="00CB360B" w:rsidP="004164E7">
            <w:pPr>
              <w:rPr>
                <w:rFonts w:ascii="Calibri" w:hAnsi="Calibri" w:cs="Calibri"/>
                <w:color w:val="000000"/>
                <w:sz w:val="22"/>
                <w:szCs w:val="22"/>
              </w:rPr>
            </w:pPr>
            <w:r>
              <w:rPr>
                <w:rFonts w:ascii="Calibri" w:hAnsi="Calibri" w:cs="Calibri"/>
                <w:color w:val="000000"/>
                <w:sz w:val="22"/>
                <w:szCs w:val="22"/>
              </w:rPr>
              <w:t>2SD17CS053</w:t>
            </w:r>
          </w:p>
        </w:tc>
        <w:tc>
          <w:tcPr>
            <w:tcW w:w="1154" w:type="pct"/>
          </w:tcPr>
          <w:p w14:paraId="6D4C16BF" w14:textId="6EDA634F" w:rsidR="00AA1F44" w:rsidRDefault="00CB360B" w:rsidP="004164E7">
            <w:r>
              <w:t>120</w:t>
            </w:r>
          </w:p>
        </w:tc>
      </w:tr>
      <w:tr w:rsidR="00AA1F44" w14:paraId="6C178E09" w14:textId="77777777" w:rsidTr="00B1274F">
        <w:tc>
          <w:tcPr>
            <w:tcW w:w="1923" w:type="pct"/>
          </w:tcPr>
          <w:p w14:paraId="0D2B035D" w14:textId="7D1F68D4" w:rsidR="00AA1F44" w:rsidRPr="00CB360B" w:rsidRDefault="00CB360B" w:rsidP="004164E7">
            <w:pPr>
              <w:rPr>
                <w:rFonts w:ascii="Calibri" w:hAnsi="Calibri" w:cs="Calibri"/>
                <w:color w:val="000000"/>
                <w:sz w:val="22"/>
                <w:szCs w:val="22"/>
              </w:rPr>
            </w:pPr>
            <w:r>
              <w:rPr>
                <w:rFonts w:ascii="Calibri" w:hAnsi="Calibri" w:cs="Calibri"/>
                <w:color w:val="000000"/>
                <w:sz w:val="22"/>
                <w:szCs w:val="22"/>
              </w:rPr>
              <w:t xml:space="preserve">Niranjan </w:t>
            </w:r>
            <w:proofErr w:type="spellStart"/>
            <w:r>
              <w:rPr>
                <w:rFonts w:ascii="Calibri" w:hAnsi="Calibri" w:cs="Calibri"/>
                <w:color w:val="000000"/>
                <w:sz w:val="22"/>
                <w:szCs w:val="22"/>
              </w:rPr>
              <w:t>kumar</w:t>
            </w:r>
            <w:proofErr w:type="spellEnd"/>
          </w:p>
        </w:tc>
        <w:tc>
          <w:tcPr>
            <w:tcW w:w="1923" w:type="pct"/>
          </w:tcPr>
          <w:p w14:paraId="462CD1DD" w14:textId="3CE29F5C" w:rsidR="00AA1F44" w:rsidRPr="00CB360B" w:rsidRDefault="00CB360B" w:rsidP="004164E7">
            <w:pPr>
              <w:rPr>
                <w:rFonts w:ascii="Calibri" w:hAnsi="Calibri" w:cs="Calibri"/>
                <w:color w:val="000000"/>
                <w:sz w:val="22"/>
                <w:szCs w:val="22"/>
              </w:rPr>
            </w:pPr>
            <w:r>
              <w:rPr>
                <w:rFonts w:ascii="Calibri" w:hAnsi="Calibri" w:cs="Calibri"/>
                <w:color w:val="000000"/>
                <w:sz w:val="22"/>
                <w:szCs w:val="22"/>
              </w:rPr>
              <w:t>2SD17CS054</w:t>
            </w:r>
            <w:r w:rsidR="00B1274F">
              <w:rPr>
                <w:rFonts w:ascii="Calibri" w:hAnsi="Calibri" w:cs="Calibri"/>
                <w:color w:val="000000"/>
                <w:sz w:val="22"/>
                <w:szCs w:val="22"/>
              </w:rPr>
              <w:t xml:space="preserve">         </w:t>
            </w:r>
          </w:p>
        </w:tc>
        <w:tc>
          <w:tcPr>
            <w:tcW w:w="1154" w:type="pct"/>
          </w:tcPr>
          <w:p w14:paraId="407BE546" w14:textId="17340003" w:rsidR="00AA1F44" w:rsidRDefault="00CB360B" w:rsidP="004164E7">
            <w:r>
              <w:t>121</w:t>
            </w:r>
          </w:p>
        </w:tc>
      </w:tr>
    </w:tbl>
    <w:p w14:paraId="5B1722F7" w14:textId="1E2B133D" w:rsidR="00682604" w:rsidRDefault="00682604" w:rsidP="00682604">
      <w:pPr>
        <w:pStyle w:val="Heading1"/>
      </w:pPr>
      <w:r>
        <w:lastRenderedPageBreak/>
        <w:t>TELEPHONE Directory maintenance system</w:t>
      </w:r>
    </w:p>
    <w:tbl>
      <w:tblPr>
        <w:tblStyle w:val="ProjectScopeTable"/>
        <w:tblW w:w="5000" w:type="pct"/>
        <w:tblLook w:val="04A0" w:firstRow="1" w:lastRow="0" w:firstColumn="1" w:lastColumn="0" w:noHBand="0" w:noVBand="1"/>
        <w:tblDescription w:val="Table to enter Name, Title, and Date"/>
      </w:tblPr>
      <w:tblGrid>
        <w:gridCol w:w="771"/>
        <w:gridCol w:w="7162"/>
        <w:gridCol w:w="1417"/>
      </w:tblGrid>
      <w:tr w:rsidR="00A02708" w14:paraId="42C1C11F" w14:textId="46F8BB10" w:rsidTr="00A02708">
        <w:trPr>
          <w:cnfStyle w:val="100000000000" w:firstRow="1" w:lastRow="0" w:firstColumn="0" w:lastColumn="0" w:oddVBand="0" w:evenVBand="0" w:oddHBand="0" w:evenHBand="0" w:firstRowFirstColumn="0" w:firstRowLastColumn="0" w:lastRowFirstColumn="0" w:lastRowLastColumn="0"/>
        </w:trPr>
        <w:tc>
          <w:tcPr>
            <w:tcW w:w="412" w:type="pct"/>
          </w:tcPr>
          <w:p w14:paraId="21A54F19" w14:textId="6368355F" w:rsidR="00A02708" w:rsidRDefault="00A02708" w:rsidP="00682604">
            <w:r>
              <w:t>Sr.no</w:t>
            </w:r>
          </w:p>
        </w:tc>
        <w:tc>
          <w:tcPr>
            <w:tcW w:w="3830" w:type="pct"/>
          </w:tcPr>
          <w:p w14:paraId="5DD8451A" w14:textId="7B7570B7" w:rsidR="00A02708" w:rsidRDefault="00A02708" w:rsidP="00682604">
            <w:r>
              <w:t>TOPIC</w:t>
            </w:r>
          </w:p>
        </w:tc>
        <w:tc>
          <w:tcPr>
            <w:tcW w:w="758" w:type="pct"/>
          </w:tcPr>
          <w:p w14:paraId="4F2D334C" w14:textId="03B256D0" w:rsidR="00A02708" w:rsidRDefault="00A02708" w:rsidP="00682604">
            <w:r>
              <w:t>Page no.</w:t>
            </w:r>
          </w:p>
        </w:tc>
      </w:tr>
      <w:tr w:rsidR="00A02708" w14:paraId="54DDE450" w14:textId="1415C653" w:rsidTr="00A02708">
        <w:tc>
          <w:tcPr>
            <w:tcW w:w="412" w:type="pct"/>
          </w:tcPr>
          <w:p w14:paraId="1E1A94C3" w14:textId="4D164FD8" w:rsidR="00A02708" w:rsidRPr="00C435A2" w:rsidRDefault="00FC5CE2" w:rsidP="00682604">
            <w:pPr>
              <w:rPr>
                <w:rFonts w:ascii="Calibri" w:hAnsi="Calibri" w:cs="Calibri"/>
                <w:color w:val="000000"/>
                <w:sz w:val="22"/>
                <w:szCs w:val="22"/>
              </w:rPr>
            </w:pPr>
            <w:r>
              <w:rPr>
                <w:rFonts w:ascii="Calibri" w:hAnsi="Calibri" w:cs="Calibri"/>
                <w:color w:val="000000"/>
                <w:sz w:val="22"/>
                <w:szCs w:val="22"/>
              </w:rPr>
              <w:t>1.0</w:t>
            </w:r>
          </w:p>
        </w:tc>
        <w:tc>
          <w:tcPr>
            <w:tcW w:w="3830" w:type="pct"/>
          </w:tcPr>
          <w:p w14:paraId="7CC9AFCA" w14:textId="512F831C" w:rsidR="00A02708" w:rsidRPr="00C435A2" w:rsidRDefault="00A02708" w:rsidP="00682604">
            <w:pPr>
              <w:rPr>
                <w:rFonts w:ascii="Calibri" w:hAnsi="Calibri" w:cs="Calibri"/>
                <w:color w:val="000000"/>
                <w:sz w:val="22"/>
                <w:szCs w:val="22"/>
              </w:rPr>
            </w:pPr>
            <w:r>
              <w:t>Project overview.</w:t>
            </w:r>
          </w:p>
        </w:tc>
        <w:tc>
          <w:tcPr>
            <w:tcW w:w="758" w:type="pct"/>
          </w:tcPr>
          <w:p w14:paraId="22661E38" w14:textId="6BB91385" w:rsidR="00A02708" w:rsidRDefault="00A02708" w:rsidP="005A7441">
            <w:pPr>
              <w:jc w:val="center"/>
            </w:pPr>
            <w:r>
              <w:t>3</w:t>
            </w:r>
          </w:p>
        </w:tc>
      </w:tr>
      <w:tr w:rsidR="00A02708" w14:paraId="09EBA672" w14:textId="42A2096F" w:rsidTr="00A02708">
        <w:tc>
          <w:tcPr>
            <w:tcW w:w="412" w:type="pct"/>
          </w:tcPr>
          <w:p w14:paraId="5F8CA3A2" w14:textId="4EB80894" w:rsidR="00A02708" w:rsidRDefault="00FC5CE2" w:rsidP="00682604">
            <w:pPr>
              <w:rPr>
                <w:rFonts w:ascii="Calibri" w:hAnsi="Calibri" w:cs="Calibri"/>
                <w:color w:val="000000"/>
                <w:sz w:val="22"/>
                <w:szCs w:val="22"/>
              </w:rPr>
            </w:pPr>
            <w:r>
              <w:rPr>
                <w:rFonts w:ascii="Calibri" w:hAnsi="Calibri" w:cs="Calibri"/>
                <w:color w:val="000000"/>
                <w:sz w:val="22"/>
                <w:szCs w:val="22"/>
              </w:rPr>
              <w:t>1.1</w:t>
            </w:r>
          </w:p>
        </w:tc>
        <w:tc>
          <w:tcPr>
            <w:tcW w:w="3830" w:type="pct"/>
          </w:tcPr>
          <w:p w14:paraId="316E5E23" w14:textId="508EA845" w:rsidR="00A02708" w:rsidRDefault="00A02708" w:rsidP="00682604">
            <w:pPr>
              <w:rPr>
                <w:rFonts w:ascii="Calibri" w:hAnsi="Calibri" w:cs="Calibri"/>
                <w:color w:val="000000"/>
                <w:sz w:val="22"/>
                <w:szCs w:val="22"/>
              </w:rPr>
            </w:pPr>
            <w:r>
              <w:t>List of files supplied.</w:t>
            </w:r>
          </w:p>
        </w:tc>
        <w:tc>
          <w:tcPr>
            <w:tcW w:w="758" w:type="pct"/>
          </w:tcPr>
          <w:p w14:paraId="5D50BEEA" w14:textId="362ECABB" w:rsidR="00A02708" w:rsidRDefault="00A02708" w:rsidP="005A7441">
            <w:pPr>
              <w:jc w:val="center"/>
            </w:pPr>
            <w:r>
              <w:t>3</w:t>
            </w:r>
          </w:p>
        </w:tc>
      </w:tr>
      <w:tr w:rsidR="00A02708" w14:paraId="1E134605" w14:textId="7DB8FDCE" w:rsidTr="00A02708">
        <w:tc>
          <w:tcPr>
            <w:tcW w:w="412" w:type="pct"/>
          </w:tcPr>
          <w:p w14:paraId="305D2B92" w14:textId="3D9F0D68" w:rsidR="00A02708" w:rsidRPr="00C435A2" w:rsidRDefault="00FC5CE2" w:rsidP="00682604">
            <w:pPr>
              <w:rPr>
                <w:rFonts w:ascii="Calibri" w:hAnsi="Calibri" w:cs="Calibri"/>
                <w:color w:val="000000"/>
                <w:sz w:val="22"/>
                <w:szCs w:val="22"/>
              </w:rPr>
            </w:pPr>
            <w:r>
              <w:rPr>
                <w:rFonts w:ascii="Calibri" w:hAnsi="Calibri" w:cs="Calibri"/>
                <w:color w:val="000000"/>
                <w:sz w:val="22"/>
                <w:szCs w:val="22"/>
              </w:rPr>
              <w:t>1.2</w:t>
            </w:r>
          </w:p>
        </w:tc>
        <w:tc>
          <w:tcPr>
            <w:tcW w:w="3830" w:type="pct"/>
          </w:tcPr>
          <w:p w14:paraId="015D56CF" w14:textId="465038FE" w:rsidR="00A02708" w:rsidRPr="00C435A2" w:rsidRDefault="00A02708" w:rsidP="00682604">
            <w:pPr>
              <w:rPr>
                <w:rFonts w:ascii="Calibri" w:hAnsi="Calibri" w:cs="Calibri"/>
                <w:color w:val="000000"/>
                <w:sz w:val="22"/>
                <w:szCs w:val="22"/>
              </w:rPr>
            </w:pPr>
            <w:r>
              <w:t>Different Modules used.</w:t>
            </w:r>
          </w:p>
        </w:tc>
        <w:tc>
          <w:tcPr>
            <w:tcW w:w="758" w:type="pct"/>
          </w:tcPr>
          <w:p w14:paraId="3CEDD022" w14:textId="3C2433B0" w:rsidR="00A02708" w:rsidRDefault="00A02708" w:rsidP="005A7441">
            <w:pPr>
              <w:jc w:val="center"/>
            </w:pPr>
            <w:r>
              <w:t>3</w:t>
            </w:r>
          </w:p>
        </w:tc>
      </w:tr>
      <w:tr w:rsidR="00A02708" w14:paraId="6A72181D" w14:textId="0A566B6A" w:rsidTr="00A02708">
        <w:tc>
          <w:tcPr>
            <w:tcW w:w="412" w:type="pct"/>
          </w:tcPr>
          <w:p w14:paraId="6471F838" w14:textId="01E9A3D1"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2.0</w:t>
            </w:r>
          </w:p>
        </w:tc>
        <w:tc>
          <w:tcPr>
            <w:tcW w:w="3830" w:type="pct"/>
          </w:tcPr>
          <w:p w14:paraId="034C6459" w14:textId="12CE72C2" w:rsidR="00A02708" w:rsidRPr="00CB360B" w:rsidRDefault="00A02708" w:rsidP="00682604">
            <w:pPr>
              <w:rPr>
                <w:rFonts w:ascii="Calibri" w:hAnsi="Calibri" w:cs="Calibri"/>
                <w:color w:val="000000"/>
                <w:sz w:val="22"/>
                <w:szCs w:val="22"/>
              </w:rPr>
            </w:pPr>
            <w:r>
              <w:t>Login Screen</w:t>
            </w:r>
          </w:p>
        </w:tc>
        <w:tc>
          <w:tcPr>
            <w:tcW w:w="758" w:type="pct"/>
          </w:tcPr>
          <w:p w14:paraId="30638ACA" w14:textId="53DFB2EA" w:rsidR="00A02708" w:rsidRDefault="00A02708" w:rsidP="005A7441">
            <w:pPr>
              <w:jc w:val="center"/>
            </w:pPr>
            <w:r>
              <w:t>4</w:t>
            </w:r>
          </w:p>
        </w:tc>
      </w:tr>
      <w:tr w:rsidR="00A02708" w14:paraId="56CCBA59" w14:textId="75D03395" w:rsidTr="00A02708">
        <w:tc>
          <w:tcPr>
            <w:tcW w:w="412" w:type="pct"/>
          </w:tcPr>
          <w:p w14:paraId="623B367F" w14:textId="74F5422A"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2.1</w:t>
            </w:r>
          </w:p>
        </w:tc>
        <w:tc>
          <w:tcPr>
            <w:tcW w:w="3830" w:type="pct"/>
          </w:tcPr>
          <w:p w14:paraId="14A69C74" w14:textId="5D4AE863" w:rsidR="00A02708" w:rsidRDefault="00A02708" w:rsidP="00682604">
            <w:pPr>
              <w:rPr>
                <w:rFonts w:ascii="Calibri" w:hAnsi="Calibri" w:cs="Calibri"/>
                <w:color w:val="000000"/>
                <w:sz w:val="22"/>
                <w:szCs w:val="22"/>
              </w:rPr>
            </w:pPr>
            <w:r>
              <w:t>Main Menu</w:t>
            </w:r>
          </w:p>
        </w:tc>
        <w:tc>
          <w:tcPr>
            <w:tcW w:w="758" w:type="pct"/>
          </w:tcPr>
          <w:p w14:paraId="4F57D0EA" w14:textId="47DF9BE4" w:rsidR="00A02708" w:rsidRDefault="00A02708" w:rsidP="005A7441">
            <w:pPr>
              <w:jc w:val="center"/>
            </w:pPr>
            <w:r>
              <w:t>4</w:t>
            </w:r>
          </w:p>
        </w:tc>
      </w:tr>
      <w:tr w:rsidR="00A02708" w14:paraId="43C733B4" w14:textId="76F68F86" w:rsidTr="00A02708">
        <w:tc>
          <w:tcPr>
            <w:tcW w:w="412" w:type="pct"/>
          </w:tcPr>
          <w:p w14:paraId="5CE71135" w14:textId="0D1F52A2"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3.0</w:t>
            </w:r>
          </w:p>
        </w:tc>
        <w:tc>
          <w:tcPr>
            <w:tcW w:w="3830" w:type="pct"/>
          </w:tcPr>
          <w:p w14:paraId="278C1325" w14:textId="78E19150" w:rsidR="00A02708" w:rsidRDefault="00A02708" w:rsidP="00682604">
            <w:pPr>
              <w:rPr>
                <w:rFonts w:ascii="Calibri" w:hAnsi="Calibri" w:cs="Calibri"/>
                <w:color w:val="000000"/>
                <w:sz w:val="22"/>
                <w:szCs w:val="22"/>
              </w:rPr>
            </w:pPr>
            <w:r>
              <w:t>Department Maintenance Menu</w:t>
            </w:r>
          </w:p>
        </w:tc>
        <w:tc>
          <w:tcPr>
            <w:tcW w:w="758" w:type="pct"/>
          </w:tcPr>
          <w:p w14:paraId="6BED04CF" w14:textId="7AB51EE5" w:rsidR="00A02708" w:rsidRDefault="00A02708" w:rsidP="005A7441">
            <w:pPr>
              <w:jc w:val="center"/>
            </w:pPr>
            <w:r>
              <w:t>5</w:t>
            </w:r>
          </w:p>
        </w:tc>
      </w:tr>
      <w:tr w:rsidR="00A02708" w14:paraId="2A623EA5" w14:textId="7EDE6039" w:rsidTr="00A02708">
        <w:tc>
          <w:tcPr>
            <w:tcW w:w="412" w:type="pct"/>
          </w:tcPr>
          <w:p w14:paraId="1CCE8E7C" w14:textId="30BA6305"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3.1</w:t>
            </w:r>
          </w:p>
        </w:tc>
        <w:tc>
          <w:tcPr>
            <w:tcW w:w="3830" w:type="pct"/>
          </w:tcPr>
          <w:p w14:paraId="3B3CE677" w14:textId="0E53A80D" w:rsidR="00A02708" w:rsidRDefault="00A02708" w:rsidP="00682604">
            <w:pPr>
              <w:rPr>
                <w:rFonts w:ascii="Calibri" w:hAnsi="Calibri" w:cs="Calibri"/>
                <w:color w:val="000000"/>
                <w:sz w:val="22"/>
                <w:szCs w:val="22"/>
              </w:rPr>
            </w:pPr>
            <w:r>
              <w:t>Adding Department</w:t>
            </w:r>
          </w:p>
        </w:tc>
        <w:tc>
          <w:tcPr>
            <w:tcW w:w="758" w:type="pct"/>
          </w:tcPr>
          <w:p w14:paraId="341E619F" w14:textId="116F378C" w:rsidR="00A02708" w:rsidRDefault="00A02708" w:rsidP="005A7441">
            <w:pPr>
              <w:jc w:val="center"/>
            </w:pPr>
            <w:r>
              <w:t>5</w:t>
            </w:r>
          </w:p>
        </w:tc>
      </w:tr>
      <w:tr w:rsidR="00A02708" w14:paraId="7614753F" w14:textId="0C93CE6E" w:rsidTr="00A02708">
        <w:tc>
          <w:tcPr>
            <w:tcW w:w="412" w:type="pct"/>
          </w:tcPr>
          <w:p w14:paraId="67912744" w14:textId="7F58A0BD"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3.2</w:t>
            </w:r>
          </w:p>
        </w:tc>
        <w:tc>
          <w:tcPr>
            <w:tcW w:w="3830" w:type="pct"/>
          </w:tcPr>
          <w:p w14:paraId="469C5277" w14:textId="4E5900E8" w:rsidR="00A02708" w:rsidRDefault="00A02708" w:rsidP="00682604">
            <w:pPr>
              <w:rPr>
                <w:rFonts w:ascii="Calibri" w:hAnsi="Calibri" w:cs="Calibri"/>
                <w:color w:val="000000"/>
                <w:sz w:val="22"/>
                <w:szCs w:val="22"/>
              </w:rPr>
            </w:pPr>
            <w:r>
              <w:t>Exceptions handled.</w:t>
            </w:r>
            <w:r w:rsidRPr="00C7453D">
              <w:t xml:space="preserve"> </w:t>
            </w:r>
            <w:r>
              <w:t>(Avoiding Duplication in Department)</w:t>
            </w:r>
          </w:p>
        </w:tc>
        <w:tc>
          <w:tcPr>
            <w:tcW w:w="758" w:type="pct"/>
          </w:tcPr>
          <w:p w14:paraId="1D63183F" w14:textId="72B2AF2D" w:rsidR="00A02708" w:rsidRDefault="00A02708" w:rsidP="005A7441">
            <w:pPr>
              <w:jc w:val="center"/>
            </w:pPr>
            <w:r>
              <w:t>5</w:t>
            </w:r>
          </w:p>
        </w:tc>
      </w:tr>
      <w:tr w:rsidR="00A02708" w14:paraId="0E1660D0" w14:textId="7DA5EAE5" w:rsidTr="00A02708">
        <w:tc>
          <w:tcPr>
            <w:tcW w:w="412" w:type="pct"/>
          </w:tcPr>
          <w:p w14:paraId="3689BFE8" w14:textId="38351F5D"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3.3</w:t>
            </w:r>
          </w:p>
        </w:tc>
        <w:tc>
          <w:tcPr>
            <w:tcW w:w="3830" w:type="pct"/>
          </w:tcPr>
          <w:p w14:paraId="5D93E71E" w14:textId="3AFE7211" w:rsidR="00A02708" w:rsidRDefault="00A02708" w:rsidP="00682604">
            <w:pPr>
              <w:rPr>
                <w:rFonts w:ascii="Calibri" w:hAnsi="Calibri" w:cs="Calibri"/>
                <w:color w:val="000000"/>
                <w:sz w:val="22"/>
                <w:szCs w:val="22"/>
              </w:rPr>
            </w:pPr>
            <w:r>
              <w:t>Department details display</w:t>
            </w:r>
          </w:p>
        </w:tc>
        <w:tc>
          <w:tcPr>
            <w:tcW w:w="758" w:type="pct"/>
          </w:tcPr>
          <w:p w14:paraId="6131545E" w14:textId="4BF74FD4" w:rsidR="00A02708" w:rsidRDefault="00A02708" w:rsidP="005A7441">
            <w:pPr>
              <w:jc w:val="center"/>
            </w:pPr>
            <w:r>
              <w:t>6</w:t>
            </w:r>
          </w:p>
        </w:tc>
      </w:tr>
      <w:tr w:rsidR="00A02708" w14:paraId="68493DD8" w14:textId="3C7E79AF" w:rsidTr="00A02708">
        <w:tc>
          <w:tcPr>
            <w:tcW w:w="412" w:type="pct"/>
          </w:tcPr>
          <w:p w14:paraId="3F5A5AC7" w14:textId="17B0ECA7"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4.0</w:t>
            </w:r>
          </w:p>
        </w:tc>
        <w:tc>
          <w:tcPr>
            <w:tcW w:w="3830" w:type="pct"/>
          </w:tcPr>
          <w:p w14:paraId="08596375" w14:textId="08011DD7" w:rsidR="00A02708" w:rsidRDefault="00A02708" w:rsidP="00682604">
            <w:pPr>
              <w:rPr>
                <w:rFonts w:ascii="Calibri" w:hAnsi="Calibri" w:cs="Calibri"/>
                <w:color w:val="000000"/>
                <w:sz w:val="22"/>
                <w:szCs w:val="22"/>
              </w:rPr>
            </w:pPr>
            <w:r>
              <w:t>Employee Maintenance Menu.</w:t>
            </w:r>
          </w:p>
        </w:tc>
        <w:tc>
          <w:tcPr>
            <w:tcW w:w="758" w:type="pct"/>
          </w:tcPr>
          <w:p w14:paraId="5B0EF8C0" w14:textId="69BE42DE" w:rsidR="00A02708" w:rsidRDefault="00A02708" w:rsidP="005A7441">
            <w:pPr>
              <w:jc w:val="center"/>
            </w:pPr>
            <w:r>
              <w:t>6</w:t>
            </w:r>
          </w:p>
        </w:tc>
      </w:tr>
      <w:tr w:rsidR="00A02708" w14:paraId="1291952B" w14:textId="6869D735" w:rsidTr="00A02708">
        <w:tc>
          <w:tcPr>
            <w:tcW w:w="412" w:type="pct"/>
          </w:tcPr>
          <w:p w14:paraId="7F2CC5ED" w14:textId="1B0AC2BD"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4.1</w:t>
            </w:r>
          </w:p>
        </w:tc>
        <w:tc>
          <w:tcPr>
            <w:tcW w:w="3830" w:type="pct"/>
          </w:tcPr>
          <w:p w14:paraId="73B219B8" w14:textId="2250016B" w:rsidR="00A02708" w:rsidRDefault="00A02708" w:rsidP="00682604">
            <w:pPr>
              <w:rPr>
                <w:rFonts w:ascii="Calibri" w:hAnsi="Calibri" w:cs="Calibri"/>
                <w:color w:val="000000"/>
                <w:sz w:val="22"/>
                <w:szCs w:val="22"/>
              </w:rPr>
            </w:pPr>
            <w:r>
              <w:t>Adding Employees Details.</w:t>
            </w:r>
          </w:p>
        </w:tc>
        <w:tc>
          <w:tcPr>
            <w:tcW w:w="758" w:type="pct"/>
          </w:tcPr>
          <w:p w14:paraId="3F71F6F4" w14:textId="43182A19" w:rsidR="00A02708" w:rsidRDefault="00A02708" w:rsidP="005A7441">
            <w:pPr>
              <w:jc w:val="center"/>
            </w:pPr>
            <w:r>
              <w:t>7</w:t>
            </w:r>
          </w:p>
        </w:tc>
      </w:tr>
      <w:tr w:rsidR="00A02708" w14:paraId="4A9FCFB5" w14:textId="121BBB4C" w:rsidTr="00A02708">
        <w:tc>
          <w:tcPr>
            <w:tcW w:w="412" w:type="pct"/>
          </w:tcPr>
          <w:p w14:paraId="47981471" w14:textId="292DA417"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4.1.1</w:t>
            </w:r>
          </w:p>
        </w:tc>
        <w:tc>
          <w:tcPr>
            <w:tcW w:w="3830" w:type="pct"/>
          </w:tcPr>
          <w:p w14:paraId="305511FC" w14:textId="49A4609C" w:rsidR="00A02708" w:rsidRDefault="00A02708" w:rsidP="00682604">
            <w:pPr>
              <w:rPr>
                <w:rFonts w:ascii="Calibri" w:hAnsi="Calibri" w:cs="Calibri"/>
                <w:color w:val="000000"/>
                <w:sz w:val="22"/>
                <w:szCs w:val="22"/>
              </w:rPr>
            </w:pPr>
            <w:r>
              <w:t>Exception handled while entering employee data</w:t>
            </w:r>
          </w:p>
        </w:tc>
        <w:tc>
          <w:tcPr>
            <w:tcW w:w="758" w:type="pct"/>
          </w:tcPr>
          <w:p w14:paraId="4CECFF1E" w14:textId="1113C6B2" w:rsidR="00A02708" w:rsidRDefault="00A02708" w:rsidP="005A7441">
            <w:pPr>
              <w:jc w:val="center"/>
            </w:pPr>
            <w:r>
              <w:t>7</w:t>
            </w:r>
          </w:p>
        </w:tc>
      </w:tr>
      <w:tr w:rsidR="00A02708" w14:paraId="5FC2F51E" w14:textId="11107113" w:rsidTr="00A02708">
        <w:tc>
          <w:tcPr>
            <w:tcW w:w="412" w:type="pct"/>
          </w:tcPr>
          <w:p w14:paraId="7EE8C666" w14:textId="5A19D691"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4.2</w:t>
            </w:r>
          </w:p>
        </w:tc>
        <w:tc>
          <w:tcPr>
            <w:tcW w:w="3830" w:type="pct"/>
          </w:tcPr>
          <w:p w14:paraId="431034B6" w14:textId="0EFD053F" w:rsidR="00A02708" w:rsidRDefault="00A02708" w:rsidP="00682604">
            <w:pPr>
              <w:rPr>
                <w:rFonts w:ascii="Calibri" w:hAnsi="Calibri" w:cs="Calibri"/>
                <w:color w:val="000000"/>
                <w:sz w:val="22"/>
                <w:szCs w:val="22"/>
              </w:rPr>
            </w:pPr>
            <w:r>
              <w:t>Printing Employees Details.</w:t>
            </w:r>
          </w:p>
        </w:tc>
        <w:tc>
          <w:tcPr>
            <w:tcW w:w="758" w:type="pct"/>
          </w:tcPr>
          <w:p w14:paraId="3ECEB208" w14:textId="2C64C363" w:rsidR="00A02708" w:rsidRDefault="005A7441" w:rsidP="005A7441">
            <w:pPr>
              <w:jc w:val="center"/>
            </w:pPr>
            <w:r>
              <w:t>9</w:t>
            </w:r>
          </w:p>
        </w:tc>
      </w:tr>
      <w:tr w:rsidR="00A02708" w14:paraId="7135B8E5" w14:textId="2C101535" w:rsidTr="00A02708">
        <w:tc>
          <w:tcPr>
            <w:tcW w:w="412" w:type="pct"/>
          </w:tcPr>
          <w:p w14:paraId="6C673DBD" w14:textId="26EC4B44"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4.3</w:t>
            </w:r>
          </w:p>
        </w:tc>
        <w:tc>
          <w:tcPr>
            <w:tcW w:w="3830" w:type="pct"/>
          </w:tcPr>
          <w:p w14:paraId="4FB86CE0" w14:textId="7E37DF6B" w:rsidR="00A02708" w:rsidRDefault="00A02708" w:rsidP="00682604">
            <w:pPr>
              <w:rPr>
                <w:rFonts w:ascii="Calibri" w:hAnsi="Calibri" w:cs="Calibri"/>
                <w:color w:val="000000"/>
                <w:sz w:val="22"/>
                <w:szCs w:val="22"/>
              </w:rPr>
            </w:pPr>
            <w:r>
              <w:t>Deleting Employee from file</w:t>
            </w:r>
          </w:p>
        </w:tc>
        <w:tc>
          <w:tcPr>
            <w:tcW w:w="758" w:type="pct"/>
          </w:tcPr>
          <w:p w14:paraId="000A564B" w14:textId="481DEE7D" w:rsidR="00A02708" w:rsidRDefault="005A7441" w:rsidP="005A7441">
            <w:pPr>
              <w:jc w:val="center"/>
            </w:pPr>
            <w:r>
              <w:t>10</w:t>
            </w:r>
          </w:p>
        </w:tc>
      </w:tr>
      <w:tr w:rsidR="00A02708" w14:paraId="6CB7415D" w14:textId="279D2C07" w:rsidTr="00A02708">
        <w:tc>
          <w:tcPr>
            <w:tcW w:w="412" w:type="pct"/>
          </w:tcPr>
          <w:p w14:paraId="5A9E1E24" w14:textId="613A7B8B"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5.0</w:t>
            </w:r>
          </w:p>
        </w:tc>
        <w:tc>
          <w:tcPr>
            <w:tcW w:w="3830" w:type="pct"/>
          </w:tcPr>
          <w:p w14:paraId="7EF734F3" w14:textId="774D4849" w:rsidR="00A02708" w:rsidRDefault="00A02708" w:rsidP="00682604">
            <w:pPr>
              <w:rPr>
                <w:rFonts w:ascii="Calibri" w:hAnsi="Calibri" w:cs="Calibri"/>
                <w:color w:val="000000"/>
                <w:sz w:val="22"/>
                <w:szCs w:val="22"/>
              </w:rPr>
            </w:pPr>
            <w:r>
              <w:t>Telephone Directory Menu</w:t>
            </w:r>
          </w:p>
        </w:tc>
        <w:tc>
          <w:tcPr>
            <w:tcW w:w="758" w:type="pct"/>
          </w:tcPr>
          <w:p w14:paraId="53AEC589" w14:textId="6EFA9265" w:rsidR="00A02708" w:rsidRDefault="005A7441" w:rsidP="005A7441">
            <w:pPr>
              <w:jc w:val="center"/>
            </w:pPr>
            <w:r>
              <w:t>10</w:t>
            </w:r>
          </w:p>
        </w:tc>
      </w:tr>
      <w:tr w:rsidR="00A02708" w14:paraId="018B2259" w14:textId="72DCFAB3" w:rsidTr="00A02708">
        <w:tc>
          <w:tcPr>
            <w:tcW w:w="412" w:type="pct"/>
          </w:tcPr>
          <w:p w14:paraId="422A35C9" w14:textId="2A192E19"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5.1</w:t>
            </w:r>
          </w:p>
        </w:tc>
        <w:tc>
          <w:tcPr>
            <w:tcW w:w="3830" w:type="pct"/>
          </w:tcPr>
          <w:p w14:paraId="685E37AF" w14:textId="66339BD5" w:rsidR="00A02708" w:rsidRDefault="00A02708" w:rsidP="00682604">
            <w:r>
              <w:t>Add Telephone number.</w:t>
            </w:r>
          </w:p>
        </w:tc>
        <w:tc>
          <w:tcPr>
            <w:tcW w:w="758" w:type="pct"/>
          </w:tcPr>
          <w:p w14:paraId="228A8E61" w14:textId="2E31136D" w:rsidR="00A02708" w:rsidRDefault="005A7441" w:rsidP="005A7441">
            <w:pPr>
              <w:jc w:val="center"/>
            </w:pPr>
            <w:r>
              <w:t>11</w:t>
            </w:r>
          </w:p>
        </w:tc>
      </w:tr>
      <w:tr w:rsidR="00A02708" w14:paraId="031C60E5" w14:textId="363AD3B1" w:rsidTr="00A02708">
        <w:tc>
          <w:tcPr>
            <w:tcW w:w="412" w:type="pct"/>
          </w:tcPr>
          <w:p w14:paraId="6FB41FD8" w14:textId="40B9908C"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5.2</w:t>
            </w:r>
          </w:p>
        </w:tc>
        <w:tc>
          <w:tcPr>
            <w:tcW w:w="3830" w:type="pct"/>
          </w:tcPr>
          <w:p w14:paraId="6C36886B" w14:textId="48BEF8E7" w:rsidR="00A02708" w:rsidRDefault="00A02708" w:rsidP="00682604">
            <w:pPr>
              <w:rPr>
                <w:rFonts w:ascii="Calibri" w:hAnsi="Calibri" w:cs="Calibri"/>
                <w:color w:val="000000"/>
                <w:sz w:val="22"/>
                <w:szCs w:val="22"/>
              </w:rPr>
            </w:pPr>
            <w:r>
              <w:t>Telephone Enquiry Menu.</w:t>
            </w:r>
          </w:p>
        </w:tc>
        <w:tc>
          <w:tcPr>
            <w:tcW w:w="758" w:type="pct"/>
          </w:tcPr>
          <w:p w14:paraId="09D7F9BB" w14:textId="76A533D4" w:rsidR="00A02708" w:rsidRDefault="005A7441" w:rsidP="005A7441">
            <w:pPr>
              <w:jc w:val="center"/>
            </w:pPr>
            <w:r>
              <w:t>12</w:t>
            </w:r>
          </w:p>
        </w:tc>
      </w:tr>
      <w:tr w:rsidR="00A02708" w14:paraId="042ADEAE" w14:textId="3D9438E6" w:rsidTr="00A02708">
        <w:tc>
          <w:tcPr>
            <w:tcW w:w="412" w:type="pct"/>
          </w:tcPr>
          <w:p w14:paraId="31F8C4F7" w14:textId="31643D77" w:rsidR="00A02708" w:rsidRPr="00CB360B" w:rsidRDefault="00FC5CE2" w:rsidP="00682604">
            <w:pPr>
              <w:rPr>
                <w:rFonts w:ascii="Calibri" w:hAnsi="Calibri" w:cs="Calibri"/>
                <w:color w:val="000000"/>
                <w:sz w:val="22"/>
                <w:szCs w:val="22"/>
              </w:rPr>
            </w:pPr>
            <w:r>
              <w:rPr>
                <w:rFonts w:ascii="Calibri" w:hAnsi="Calibri" w:cs="Calibri"/>
                <w:color w:val="000000"/>
                <w:sz w:val="22"/>
                <w:szCs w:val="22"/>
              </w:rPr>
              <w:t>5.2.1</w:t>
            </w:r>
          </w:p>
        </w:tc>
        <w:tc>
          <w:tcPr>
            <w:tcW w:w="3830" w:type="pct"/>
          </w:tcPr>
          <w:p w14:paraId="2FA9122C" w14:textId="2C0E9954" w:rsidR="00A02708" w:rsidRDefault="00FC5CE2" w:rsidP="00682604">
            <w:pPr>
              <w:rPr>
                <w:rFonts w:ascii="Calibri" w:hAnsi="Calibri" w:cs="Calibri"/>
                <w:color w:val="000000"/>
                <w:sz w:val="22"/>
                <w:szCs w:val="22"/>
              </w:rPr>
            </w:pPr>
            <w:r>
              <w:t>Telephone Enquiry Based on Name.</w:t>
            </w:r>
          </w:p>
        </w:tc>
        <w:tc>
          <w:tcPr>
            <w:tcW w:w="758" w:type="pct"/>
          </w:tcPr>
          <w:p w14:paraId="7A57B1B5" w14:textId="4C4322E2" w:rsidR="00A02708" w:rsidRDefault="005A7441" w:rsidP="005A7441">
            <w:pPr>
              <w:jc w:val="center"/>
              <w:rPr>
                <w:rFonts w:ascii="Calibri" w:hAnsi="Calibri" w:cs="Calibri"/>
                <w:color w:val="000000"/>
                <w:sz w:val="22"/>
                <w:szCs w:val="22"/>
              </w:rPr>
            </w:pPr>
            <w:r>
              <w:rPr>
                <w:rFonts w:ascii="Calibri" w:hAnsi="Calibri" w:cs="Calibri"/>
                <w:color w:val="000000"/>
                <w:sz w:val="22"/>
                <w:szCs w:val="22"/>
              </w:rPr>
              <w:t>12</w:t>
            </w:r>
          </w:p>
        </w:tc>
      </w:tr>
      <w:tr w:rsidR="00515C5C" w14:paraId="2427314C" w14:textId="77777777" w:rsidTr="00A02708">
        <w:tc>
          <w:tcPr>
            <w:tcW w:w="412" w:type="pct"/>
          </w:tcPr>
          <w:p w14:paraId="263E85B3" w14:textId="5AEDCF33" w:rsidR="00515C5C" w:rsidRPr="00CB360B" w:rsidRDefault="00FC5CE2" w:rsidP="00682604">
            <w:pPr>
              <w:rPr>
                <w:rFonts w:ascii="Calibri" w:hAnsi="Calibri" w:cs="Calibri"/>
                <w:color w:val="000000"/>
                <w:sz w:val="22"/>
                <w:szCs w:val="22"/>
              </w:rPr>
            </w:pPr>
            <w:r>
              <w:rPr>
                <w:rFonts w:ascii="Calibri" w:hAnsi="Calibri" w:cs="Calibri"/>
                <w:color w:val="000000"/>
                <w:sz w:val="22"/>
                <w:szCs w:val="22"/>
              </w:rPr>
              <w:t>5.2.2</w:t>
            </w:r>
          </w:p>
        </w:tc>
        <w:tc>
          <w:tcPr>
            <w:tcW w:w="3830" w:type="pct"/>
          </w:tcPr>
          <w:p w14:paraId="479BEB49" w14:textId="5D60590B" w:rsidR="00515C5C" w:rsidRDefault="00FC5CE2" w:rsidP="00682604">
            <w:pPr>
              <w:rPr>
                <w:rFonts w:ascii="Calibri" w:hAnsi="Calibri" w:cs="Calibri"/>
                <w:color w:val="000000"/>
                <w:sz w:val="22"/>
                <w:szCs w:val="22"/>
              </w:rPr>
            </w:pPr>
            <w:r>
              <w:t>2Telephone Enquiry Based on Telephone Number</w:t>
            </w:r>
          </w:p>
        </w:tc>
        <w:tc>
          <w:tcPr>
            <w:tcW w:w="758" w:type="pct"/>
          </w:tcPr>
          <w:p w14:paraId="439E1F65" w14:textId="72CCE48F" w:rsidR="00515C5C" w:rsidRDefault="005A7441" w:rsidP="005A7441">
            <w:pPr>
              <w:jc w:val="center"/>
              <w:rPr>
                <w:rFonts w:ascii="Calibri" w:hAnsi="Calibri" w:cs="Calibri"/>
                <w:color w:val="000000"/>
                <w:sz w:val="22"/>
                <w:szCs w:val="22"/>
              </w:rPr>
            </w:pPr>
            <w:r>
              <w:rPr>
                <w:rFonts w:ascii="Calibri" w:hAnsi="Calibri" w:cs="Calibri"/>
                <w:color w:val="000000"/>
                <w:sz w:val="22"/>
                <w:szCs w:val="22"/>
              </w:rPr>
              <w:t>12</w:t>
            </w:r>
          </w:p>
        </w:tc>
      </w:tr>
      <w:tr w:rsidR="00515C5C" w14:paraId="1638110D" w14:textId="77777777" w:rsidTr="005A7441">
        <w:trPr>
          <w:trHeight w:val="54"/>
        </w:trPr>
        <w:tc>
          <w:tcPr>
            <w:tcW w:w="412" w:type="pct"/>
          </w:tcPr>
          <w:p w14:paraId="2225C448" w14:textId="20A8FCE5" w:rsidR="00515C5C" w:rsidRPr="00CB360B" w:rsidRDefault="005A7441" w:rsidP="00682604">
            <w:pPr>
              <w:rPr>
                <w:rFonts w:ascii="Calibri" w:hAnsi="Calibri" w:cs="Calibri"/>
                <w:color w:val="000000"/>
                <w:sz w:val="22"/>
                <w:szCs w:val="22"/>
              </w:rPr>
            </w:pPr>
            <w:r>
              <w:rPr>
                <w:rFonts w:ascii="Calibri" w:hAnsi="Calibri" w:cs="Calibri"/>
                <w:color w:val="000000"/>
                <w:sz w:val="22"/>
                <w:szCs w:val="22"/>
              </w:rPr>
              <w:t>6</w:t>
            </w:r>
          </w:p>
        </w:tc>
        <w:tc>
          <w:tcPr>
            <w:tcW w:w="3830" w:type="pct"/>
          </w:tcPr>
          <w:p w14:paraId="1DE7C378" w14:textId="7805D973" w:rsidR="00515C5C" w:rsidRDefault="005A7441" w:rsidP="00682604">
            <w:pPr>
              <w:rPr>
                <w:rFonts w:ascii="Calibri" w:hAnsi="Calibri" w:cs="Calibri"/>
                <w:color w:val="000000"/>
                <w:sz w:val="22"/>
                <w:szCs w:val="22"/>
              </w:rPr>
            </w:pPr>
            <w:r>
              <w:rPr>
                <w:rFonts w:ascii="Calibri" w:hAnsi="Calibri" w:cs="Calibri"/>
                <w:color w:val="000000"/>
                <w:sz w:val="22"/>
                <w:szCs w:val="22"/>
              </w:rPr>
              <w:t>Source Code of full project.</w:t>
            </w:r>
          </w:p>
        </w:tc>
        <w:tc>
          <w:tcPr>
            <w:tcW w:w="758" w:type="pct"/>
          </w:tcPr>
          <w:p w14:paraId="5F4286BE" w14:textId="27B60875" w:rsidR="00515C5C" w:rsidRDefault="005A7441" w:rsidP="005A7441">
            <w:pPr>
              <w:jc w:val="center"/>
              <w:rPr>
                <w:rFonts w:ascii="Calibri" w:hAnsi="Calibri" w:cs="Calibri"/>
                <w:color w:val="000000"/>
                <w:sz w:val="22"/>
                <w:szCs w:val="22"/>
              </w:rPr>
            </w:pPr>
            <w:r>
              <w:rPr>
                <w:rFonts w:ascii="Calibri" w:hAnsi="Calibri" w:cs="Calibri"/>
                <w:color w:val="000000"/>
                <w:sz w:val="22"/>
                <w:szCs w:val="22"/>
              </w:rPr>
              <w:t>13-30</w:t>
            </w:r>
          </w:p>
        </w:tc>
      </w:tr>
    </w:tbl>
    <w:p w14:paraId="70EF833B" w14:textId="2F8A5264" w:rsidR="00682604" w:rsidRDefault="00682604" w:rsidP="00682604">
      <w:bookmarkStart w:id="0" w:name="_GoBack"/>
      <w:bookmarkEnd w:id="0"/>
    </w:p>
    <w:p w14:paraId="2C6E7638" w14:textId="0FC78C9F" w:rsidR="00682604" w:rsidRDefault="00682604" w:rsidP="00682604">
      <w:pPr>
        <w:pStyle w:val="Heading2"/>
        <w:numPr>
          <w:ilvl w:val="0"/>
          <w:numId w:val="0"/>
        </w:numPr>
      </w:pPr>
      <w:r>
        <w:lastRenderedPageBreak/>
        <w:t>1.0</w:t>
      </w:r>
      <w:r w:rsidR="00A02708">
        <w:t xml:space="preserve"> Project overview.</w:t>
      </w:r>
    </w:p>
    <w:tbl>
      <w:tblPr>
        <w:tblStyle w:val="TipTable"/>
        <w:tblW w:w="5000" w:type="pct"/>
        <w:tblLook w:val="04A0" w:firstRow="1" w:lastRow="0" w:firstColumn="1" w:lastColumn="0" w:noHBand="0" w:noVBand="1"/>
        <w:tblDescription w:val="Layout table"/>
      </w:tblPr>
      <w:tblGrid>
        <w:gridCol w:w="577"/>
        <w:gridCol w:w="8783"/>
      </w:tblGrid>
      <w:tr w:rsidR="00682604" w14:paraId="346B9405" w14:textId="77777777" w:rsidTr="00682604">
        <w:tc>
          <w:tcPr>
            <w:cnfStyle w:val="001000000000" w:firstRow="0" w:lastRow="0" w:firstColumn="1" w:lastColumn="0" w:oddVBand="0" w:evenVBand="0" w:oddHBand="0" w:evenHBand="0" w:firstRowFirstColumn="0" w:firstRowLastColumn="0" w:lastRowFirstColumn="0" w:lastRowLastColumn="0"/>
            <w:tcW w:w="308" w:type="pct"/>
          </w:tcPr>
          <w:p w14:paraId="24BA0EFF" w14:textId="77777777" w:rsidR="00682604" w:rsidRDefault="00682604" w:rsidP="00682604">
            <w:r>
              <w:rPr>
                <w:noProof/>
                <w:lang w:eastAsia="en-US"/>
              </w:rPr>
              <mc:AlternateContent>
                <mc:Choice Requires="wpg">
                  <w:drawing>
                    <wp:inline distT="0" distB="0" distL="0" distR="0" wp14:anchorId="4FA5DB89" wp14:editId="28E3FD7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8B3C99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DE1F83" w14:textId="77777777" w:rsidR="00682604" w:rsidRPr="00BD54E8" w:rsidRDefault="00682604" w:rsidP="00682604">
            <w:pPr>
              <w:pStyle w:val="TipText"/>
              <w:cnfStyle w:val="000000000000" w:firstRow="0" w:lastRow="0" w:firstColumn="0" w:lastColumn="0" w:oddVBand="0" w:evenVBand="0" w:oddHBand="0" w:evenHBand="0" w:firstRowFirstColumn="0" w:firstRowLastColumn="0" w:lastRowFirstColumn="0" w:lastRowLastColumn="0"/>
              <w:rPr>
                <w:i w:val="0"/>
                <w:iCs w:val="0"/>
                <w:sz w:val="22"/>
                <w:szCs w:val="22"/>
              </w:rPr>
            </w:pPr>
            <w:r w:rsidRPr="00BD54E8">
              <w:rPr>
                <w:i w:val="0"/>
                <w:iCs w:val="0"/>
                <w:sz w:val="22"/>
                <w:szCs w:val="22"/>
              </w:rPr>
              <w:t xml:space="preserve">This Project create maintain and store </w:t>
            </w:r>
            <w:r>
              <w:rPr>
                <w:i w:val="0"/>
                <w:iCs w:val="0"/>
                <w:sz w:val="22"/>
                <w:szCs w:val="22"/>
              </w:rPr>
              <w:t xml:space="preserve">details of Employees their department and </w:t>
            </w:r>
            <w:proofErr w:type="gramStart"/>
            <w:r>
              <w:rPr>
                <w:i w:val="0"/>
                <w:iCs w:val="0"/>
                <w:sz w:val="22"/>
                <w:szCs w:val="22"/>
              </w:rPr>
              <w:t>there</w:t>
            </w:r>
            <w:proofErr w:type="gramEnd"/>
            <w:r>
              <w:rPr>
                <w:i w:val="0"/>
                <w:iCs w:val="0"/>
                <w:sz w:val="22"/>
                <w:szCs w:val="22"/>
              </w:rPr>
              <w:t xml:space="preserve"> company assigned tele phone number and print its details on demand.</w:t>
            </w:r>
          </w:p>
        </w:tc>
      </w:tr>
      <w:tr w:rsidR="00682604" w14:paraId="730CDDCC" w14:textId="77777777" w:rsidTr="00682604">
        <w:trPr>
          <w:trHeight w:val="291"/>
        </w:trPr>
        <w:tc>
          <w:tcPr>
            <w:cnfStyle w:val="001000000000" w:firstRow="0" w:lastRow="0" w:firstColumn="1" w:lastColumn="0" w:oddVBand="0" w:evenVBand="0" w:oddHBand="0" w:evenHBand="0" w:firstRowFirstColumn="0" w:firstRowLastColumn="0" w:lastRowFirstColumn="0" w:lastRowLastColumn="0"/>
            <w:tcW w:w="308" w:type="pct"/>
          </w:tcPr>
          <w:p w14:paraId="1E1A5CD5" w14:textId="77777777" w:rsidR="00682604" w:rsidRDefault="00682604" w:rsidP="00682604">
            <w:pPr>
              <w:rPr>
                <w:noProof/>
                <w:lang w:eastAsia="en-US"/>
              </w:rPr>
            </w:pPr>
          </w:p>
          <w:p w14:paraId="7468291F" w14:textId="77777777" w:rsidR="00682604" w:rsidRDefault="00682604" w:rsidP="00682604">
            <w:pPr>
              <w:rPr>
                <w:noProof/>
                <w:lang w:eastAsia="en-US"/>
              </w:rPr>
            </w:pPr>
          </w:p>
        </w:tc>
        <w:tc>
          <w:tcPr>
            <w:tcW w:w="4692" w:type="pct"/>
          </w:tcPr>
          <w:p w14:paraId="5AFE90FB" w14:textId="77777777" w:rsidR="00682604" w:rsidRPr="00BD54E8" w:rsidRDefault="00682604" w:rsidP="00682604">
            <w:pPr>
              <w:pStyle w:val="TipText"/>
              <w:cnfStyle w:val="000000000000" w:firstRow="0" w:lastRow="0" w:firstColumn="0" w:lastColumn="0" w:oddVBand="0" w:evenVBand="0" w:oddHBand="0" w:evenHBand="0" w:firstRowFirstColumn="0" w:firstRowLastColumn="0" w:lastRowFirstColumn="0" w:lastRowLastColumn="0"/>
              <w:rPr>
                <w:i w:val="0"/>
                <w:iCs w:val="0"/>
                <w:sz w:val="22"/>
                <w:szCs w:val="22"/>
              </w:rPr>
            </w:pPr>
          </w:p>
        </w:tc>
      </w:tr>
    </w:tbl>
    <w:p w14:paraId="0970A998" w14:textId="77777777" w:rsidR="00682604" w:rsidRPr="00682604" w:rsidRDefault="00682604" w:rsidP="00682604"/>
    <w:p w14:paraId="6B90B4AE" w14:textId="4293254A" w:rsidR="00B1274F" w:rsidRPr="00682604" w:rsidRDefault="00682604" w:rsidP="00B1274F">
      <w:pPr>
        <w:pStyle w:val="Heading1"/>
        <w:rPr>
          <w:sz w:val="24"/>
          <w:szCs w:val="16"/>
        </w:rPr>
      </w:pPr>
      <w:r>
        <w:rPr>
          <w:sz w:val="24"/>
          <w:szCs w:val="16"/>
        </w:rPr>
        <w:t>1</w:t>
      </w:r>
      <w:r w:rsidRPr="00682604">
        <w:rPr>
          <w:sz w:val="24"/>
          <w:szCs w:val="16"/>
        </w:rPr>
        <w:t>.</w:t>
      </w:r>
      <w:r>
        <w:rPr>
          <w:sz w:val="24"/>
          <w:szCs w:val="16"/>
        </w:rPr>
        <w:t>1</w:t>
      </w:r>
      <w:r w:rsidRPr="00682604">
        <w:rPr>
          <w:sz w:val="24"/>
          <w:szCs w:val="16"/>
        </w:rPr>
        <w:t xml:space="preserve"> </w:t>
      </w:r>
      <w:r w:rsidR="002960CE" w:rsidRPr="00682604">
        <w:rPr>
          <w:sz w:val="24"/>
          <w:szCs w:val="16"/>
        </w:rPr>
        <w:t>list of files supplied</w:t>
      </w:r>
    </w:p>
    <w:tbl>
      <w:tblPr>
        <w:tblStyle w:val="ProjectScopeTable"/>
        <w:tblW w:w="5018" w:type="pct"/>
        <w:tblLook w:val="04A0" w:firstRow="1" w:lastRow="0" w:firstColumn="1" w:lastColumn="0" w:noHBand="0" w:noVBand="1"/>
        <w:tblDescription w:val="Table to enter Name, Title, and Date"/>
      </w:tblPr>
      <w:tblGrid>
        <w:gridCol w:w="679"/>
        <w:gridCol w:w="3298"/>
        <w:gridCol w:w="5407"/>
      </w:tblGrid>
      <w:tr w:rsidR="0047670E" w14:paraId="42F5C156" w14:textId="77777777" w:rsidTr="0047670E">
        <w:trPr>
          <w:cnfStyle w:val="100000000000" w:firstRow="1" w:lastRow="0" w:firstColumn="0" w:lastColumn="0" w:oddVBand="0" w:evenVBand="0" w:oddHBand="0" w:evenHBand="0" w:firstRowFirstColumn="0" w:firstRowLastColumn="0" w:lastRowFirstColumn="0" w:lastRowLastColumn="0"/>
          <w:trHeight w:val="436"/>
        </w:trPr>
        <w:tc>
          <w:tcPr>
            <w:tcW w:w="362" w:type="pct"/>
          </w:tcPr>
          <w:p w14:paraId="553C3417" w14:textId="1FB0235D" w:rsidR="002960CE" w:rsidRDefault="002960CE" w:rsidP="004164E7">
            <w:r>
              <w:t>S.no</w:t>
            </w:r>
          </w:p>
        </w:tc>
        <w:tc>
          <w:tcPr>
            <w:tcW w:w="1757" w:type="pct"/>
          </w:tcPr>
          <w:p w14:paraId="01A72F60" w14:textId="7B75CE87" w:rsidR="002960CE" w:rsidRDefault="002960CE" w:rsidP="004164E7">
            <w:r>
              <w:t>File Name</w:t>
            </w:r>
          </w:p>
        </w:tc>
        <w:tc>
          <w:tcPr>
            <w:tcW w:w="2881" w:type="pct"/>
          </w:tcPr>
          <w:p w14:paraId="05D12143" w14:textId="46C1A5A0" w:rsidR="002960CE" w:rsidRDefault="002960CE" w:rsidP="004164E7">
            <w:r>
              <w:t>Description</w:t>
            </w:r>
          </w:p>
        </w:tc>
      </w:tr>
      <w:tr w:rsidR="0047670E" w14:paraId="38E86EA2" w14:textId="77777777" w:rsidTr="0047670E">
        <w:trPr>
          <w:trHeight w:val="496"/>
        </w:trPr>
        <w:tc>
          <w:tcPr>
            <w:tcW w:w="362" w:type="pct"/>
          </w:tcPr>
          <w:p w14:paraId="6906D5D7" w14:textId="0DFBD6F3" w:rsidR="002960CE" w:rsidRPr="00C435A2" w:rsidRDefault="002960CE" w:rsidP="004164E7">
            <w:pPr>
              <w:rPr>
                <w:rFonts w:ascii="Calibri" w:hAnsi="Calibri" w:cs="Calibri"/>
                <w:color w:val="000000"/>
                <w:sz w:val="22"/>
                <w:szCs w:val="22"/>
              </w:rPr>
            </w:pPr>
            <w:r>
              <w:rPr>
                <w:rFonts w:ascii="Calibri" w:hAnsi="Calibri" w:cs="Calibri"/>
                <w:color w:val="000000"/>
                <w:sz w:val="22"/>
                <w:szCs w:val="22"/>
              </w:rPr>
              <w:t>1</w:t>
            </w:r>
          </w:p>
        </w:tc>
        <w:tc>
          <w:tcPr>
            <w:tcW w:w="1757" w:type="pct"/>
          </w:tcPr>
          <w:p w14:paraId="464692A4" w14:textId="06454356" w:rsidR="002960CE" w:rsidRPr="00C435A2" w:rsidRDefault="002960CE" w:rsidP="004164E7">
            <w:pPr>
              <w:rPr>
                <w:rFonts w:ascii="Calibri" w:hAnsi="Calibri" w:cs="Calibri"/>
                <w:color w:val="000000"/>
                <w:sz w:val="22"/>
                <w:szCs w:val="22"/>
              </w:rPr>
            </w:pPr>
            <w:proofErr w:type="spellStart"/>
            <w:r>
              <w:rPr>
                <w:rFonts w:ascii="TrebuchetMS" w:hAnsi="TrebuchetMS" w:cs="TrebuchetMS"/>
                <w:sz w:val="22"/>
                <w:szCs w:val="22"/>
                <w:lang w:val="en-PG"/>
              </w:rPr>
              <w:t>FileFunctions.c</w:t>
            </w:r>
            <w:proofErr w:type="spellEnd"/>
          </w:p>
        </w:tc>
        <w:tc>
          <w:tcPr>
            <w:tcW w:w="2881" w:type="pct"/>
          </w:tcPr>
          <w:p w14:paraId="1C7468E2" w14:textId="3D4837E0" w:rsidR="002960CE" w:rsidRPr="0047670E" w:rsidRDefault="0047670E" w:rsidP="0047670E">
            <w:pPr>
              <w:autoSpaceDE w:val="0"/>
              <w:autoSpaceDN w:val="0"/>
              <w:adjustRightInd w:val="0"/>
              <w:spacing w:after="0"/>
              <w:rPr>
                <w:rFonts w:ascii="TrebuchetMS" w:hAnsi="TrebuchetMS" w:cs="TrebuchetMS"/>
                <w:sz w:val="22"/>
                <w:szCs w:val="22"/>
                <w:lang w:val="en-PG"/>
              </w:rPr>
            </w:pPr>
            <w:r>
              <w:rPr>
                <w:rFonts w:ascii="TrebuchetMS" w:hAnsi="TrebuchetMS" w:cs="TrebuchetMS"/>
                <w:sz w:val="22"/>
                <w:szCs w:val="22"/>
                <w:lang w:val="en-PG"/>
              </w:rPr>
              <w:t>Source file which contains all the functions required to</w:t>
            </w:r>
            <w:r>
              <w:rPr>
                <w:rFonts w:ascii="TrebuchetMS" w:hAnsi="TrebuchetMS" w:cs="TrebuchetMS"/>
                <w:sz w:val="22"/>
                <w:szCs w:val="22"/>
              </w:rPr>
              <w:t xml:space="preserve"> </w:t>
            </w:r>
            <w:r>
              <w:rPr>
                <w:rFonts w:ascii="TrebuchetMS" w:hAnsi="TrebuchetMS" w:cs="TrebuchetMS"/>
                <w:sz w:val="22"/>
                <w:szCs w:val="22"/>
                <w:lang w:val="en-PG"/>
              </w:rPr>
              <w:t>handle records in file. Functions also have</w:t>
            </w:r>
            <w:r>
              <w:rPr>
                <w:rFonts w:ascii="TrebuchetMS" w:hAnsi="TrebuchetMS" w:cs="TrebuchetMS"/>
                <w:sz w:val="22"/>
                <w:szCs w:val="22"/>
              </w:rPr>
              <w:t xml:space="preserve"> </w:t>
            </w:r>
            <w:r>
              <w:rPr>
                <w:rFonts w:ascii="TrebuchetMS" w:hAnsi="TrebuchetMS" w:cs="TrebuchetMS"/>
                <w:sz w:val="22"/>
                <w:szCs w:val="22"/>
                <w:lang w:val="en-PG"/>
              </w:rPr>
              <w:t>documentation in</w:t>
            </w:r>
            <w:r>
              <w:rPr>
                <w:rFonts w:ascii="TrebuchetMS" w:hAnsi="TrebuchetMS" w:cs="TrebuchetMS"/>
                <w:sz w:val="22"/>
                <w:szCs w:val="22"/>
              </w:rPr>
              <w:t xml:space="preserve"> </w:t>
            </w:r>
            <w:r>
              <w:rPr>
                <w:rFonts w:ascii="TrebuchetMS" w:hAnsi="TrebuchetMS" w:cs="TrebuchetMS"/>
                <w:sz w:val="22"/>
                <w:szCs w:val="22"/>
                <w:lang w:val="en-PG"/>
              </w:rPr>
              <w:t>function header comment blocks.</w:t>
            </w:r>
          </w:p>
        </w:tc>
      </w:tr>
      <w:tr w:rsidR="0047670E" w14:paraId="351C6337" w14:textId="77777777" w:rsidTr="0047670E">
        <w:trPr>
          <w:trHeight w:val="507"/>
        </w:trPr>
        <w:tc>
          <w:tcPr>
            <w:tcW w:w="362" w:type="pct"/>
          </w:tcPr>
          <w:p w14:paraId="47E91019" w14:textId="1171EA5E" w:rsidR="002960CE" w:rsidRDefault="002960CE" w:rsidP="004164E7">
            <w:pPr>
              <w:rPr>
                <w:rFonts w:ascii="Calibri" w:hAnsi="Calibri" w:cs="Calibri"/>
                <w:color w:val="000000"/>
                <w:sz w:val="22"/>
                <w:szCs w:val="22"/>
              </w:rPr>
            </w:pPr>
            <w:r>
              <w:rPr>
                <w:rFonts w:ascii="Calibri" w:hAnsi="Calibri" w:cs="Calibri"/>
                <w:color w:val="000000"/>
                <w:sz w:val="22"/>
                <w:szCs w:val="22"/>
              </w:rPr>
              <w:t>2</w:t>
            </w:r>
          </w:p>
        </w:tc>
        <w:tc>
          <w:tcPr>
            <w:tcW w:w="1757" w:type="pct"/>
          </w:tcPr>
          <w:p w14:paraId="531B615A" w14:textId="329E2355" w:rsidR="002960CE" w:rsidRDefault="002960CE" w:rsidP="004164E7">
            <w:pPr>
              <w:rPr>
                <w:rFonts w:ascii="Calibri" w:hAnsi="Calibri" w:cs="Calibri"/>
                <w:color w:val="000000"/>
                <w:sz w:val="22"/>
                <w:szCs w:val="22"/>
              </w:rPr>
            </w:pPr>
            <w:proofErr w:type="spellStart"/>
            <w:r>
              <w:rPr>
                <w:rFonts w:ascii="TrebuchetMS" w:hAnsi="TrebuchetMS" w:cs="TrebuchetMS"/>
                <w:sz w:val="22"/>
                <w:szCs w:val="22"/>
                <w:lang w:val="en-PG"/>
              </w:rPr>
              <w:t>FileFunctions.h</w:t>
            </w:r>
            <w:proofErr w:type="spellEnd"/>
          </w:p>
        </w:tc>
        <w:tc>
          <w:tcPr>
            <w:tcW w:w="2881" w:type="pct"/>
          </w:tcPr>
          <w:p w14:paraId="5C72A477" w14:textId="14E849CE" w:rsidR="002960CE" w:rsidRPr="0047670E" w:rsidRDefault="0047670E" w:rsidP="0047670E">
            <w:pPr>
              <w:autoSpaceDE w:val="0"/>
              <w:autoSpaceDN w:val="0"/>
              <w:adjustRightInd w:val="0"/>
              <w:spacing w:after="0"/>
              <w:rPr>
                <w:rFonts w:ascii="TrebuchetMS" w:hAnsi="TrebuchetMS" w:cs="TrebuchetMS"/>
                <w:sz w:val="22"/>
                <w:szCs w:val="22"/>
                <w:lang w:val="en-PG"/>
              </w:rPr>
            </w:pPr>
            <w:r>
              <w:rPr>
                <w:rFonts w:ascii="TrebuchetMS" w:hAnsi="TrebuchetMS" w:cs="TrebuchetMS"/>
                <w:sz w:val="22"/>
                <w:szCs w:val="22"/>
                <w:lang w:val="en-PG"/>
              </w:rPr>
              <w:t>Header file which contains the declaration of all the</w:t>
            </w:r>
            <w:r>
              <w:rPr>
                <w:rFonts w:ascii="TrebuchetMS" w:hAnsi="TrebuchetMS" w:cs="TrebuchetMS"/>
                <w:sz w:val="22"/>
                <w:szCs w:val="22"/>
              </w:rPr>
              <w:t xml:space="preserve"> </w:t>
            </w:r>
            <w:r>
              <w:rPr>
                <w:rFonts w:ascii="TrebuchetMS" w:hAnsi="TrebuchetMS" w:cs="TrebuchetMS"/>
                <w:sz w:val="22"/>
                <w:szCs w:val="22"/>
                <w:lang w:val="en-PG"/>
              </w:rPr>
              <w:t xml:space="preserve">functions and constants in </w:t>
            </w:r>
            <w:proofErr w:type="spellStart"/>
            <w:r>
              <w:rPr>
                <w:rFonts w:ascii="TrebuchetMS" w:hAnsi="TrebuchetMS" w:cs="TrebuchetMS"/>
                <w:sz w:val="22"/>
                <w:szCs w:val="22"/>
                <w:lang w:val="en-PG"/>
              </w:rPr>
              <w:t>FileFunctions.c</w:t>
            </w:r>
            <w:proofErr w:type="spellEnd"/>
            <w:r>
              <w:rPr>
                <w:rFonts w:ascii="TrebuchetMS" w:hAnsi="TrebuchetMS" w:cs="TrebuchetMS"/>
                <w:sz w:val="22"/>
                <w:szCs w:val="22"/>
                <w:lang w:val="en-PG"/>
              </w:rPr>
              <w:t>. Include this in</w:t>
            </w:r>
            <w:r>
              <w:rPr>
                <w:rFonts w:ascii="TrebuchetMS" w:hAnsi="TrebuchetMS" w:cs="TrebuchetMS"/>
                <w:sz w:val="22"/>
                <w:szCs w:val="22"/>
              </w:rPr>
              <w:t xml:space="preserve"> </w:t>
            </w:r>
            <w:r>
              <w:rPr>
                <w:rFonts w:ascii="TrebuchetMS" w:hAnsi="TrebuchetMS" w:cs="TrebuchetMS"/>
                <w:sz w:val="22"/>
                <w:szCs w:val="22"/>
                <w:lang w:val="en-PG"/>
              </w:rPr>
              <w:t>any new source file that you write to use the functions.</w:t>
            </w:r>
          </w:p>
        </w:tc>
      </w:tr>
      <w:tr w:rsidR="0047670E" w14:paraId="122C37B2" w14:textId="77777777" w:rsidTr="0047670E">
        <w:trPr>
          <w:trHeight w:val="496"/>
        </w:trPr>
        <w:tc>
          <w:tcPr>
            <w:tcW w:w="362" w:type="pct"/>
          </w:tcPr>
          <w:p w14:paraId="1D1703BC" w14:textId="5A38D391" w:rsidR="002960CE" w:rsidRPr="00C435A2" w:rsidRDefault="002960CE" w:rsidP="004164E7">
            <w:pPr>
              <w:rPr>
                <w:rFonts w:ascii="Calibri" w:hAnsi="Calibri" w:cs="Calibri"/>
                <w:color w:val="000000"/>
                <w:sz w:val="22"/>
                <w:szCs w:val="22"/>
              </w:rPr>
            </w:pPr>
            <w:r>
              <w:rPr>
                <w:rFonts w:ascii="Calibri" w:hAnsi="Calibri" w:cs="Calibri"/>
                <w:color w:val="000000"/>
                <w:sz w:val="22"/>
                <w:szCs w:val="22"/>
              </w:rPr>
              <w:t>3</w:t>
            </w:r>
          </w:p>
        </w:tc>
        <w:tc>
          <w:tcPr>
            <w:tcW w:w="1757" w:type="pct"/>
          </w:tcPr>
          <w:p w14:paraId="16F6F31B" w14:textId="0075CA40" w:rsidR="002960CE" w:rsidRPr="002960CE" w:rsidRDefault="002960CE" w:rsidP="004164E7">
            <w:pPr>
              <w:rPr>
                <w:rFonts w:ascii="Calibri" w:hAnsi="Calibri" w:cs="Calibri"/>
                <w:color w:val="000000"/>
                <w:sz w:val="22"/>
                <w:szCs w:val="22"/>
              </w:rPr>
            </w:pPr>
            <w:proofErr w:type="spellStart"/>
            <w:r>
              <w:rPr>
                <w:rFonts w:ascii="TrebuchetMS" w:hAnsi="TrebuchetMS" w:cs="TrebuchetMS"/>
                <w:sz w:val="22"/>
                <w:szCs w:val="22"/>
                <w:lang w:val="en-PG"/>
              </w:rPr>
              <w:t>DeptMaint.c</w:t>
            </w:r>
            <w:proofErr w:type="spellEnd"/>
            <w:r>
              <w:rPr>
                <w:rFonts w:ascii="TrebuchetMS" w:hAnsi="TrebuchetMS" w:cs="TrebuchetMS"/>
                <w:sz w:val="22"/>
                <w:szCs w:val="22"/>
              </w:rPr>
              <w:t xml:space="preserve"> </w:t>
            </w:r>
          </w:p>
        </w:tc>
        <w:tc>
          <w:tcPr>
            <w:tcW w:w="2881" w:type="pct"/>
          </w:tcPr>
          <w:p w14:paraId="1AD901F1" w14:textId="04D0620E" w:rsidR="002960CE" w:rsidRPr="0047670E" w:rsidRDefault="0047670E" w:rsidP="0047670E">
            <w:pPr>
              <w:autoSpaceDE w:val="0"/>
              <w:autoSpaceDN w:val="0"/>
              <w:adjustRightInd w:val="0"/>
              <w:spacing w:after="0"/>
              <w:rPr>
                <w:rFonts w:ascii="TrebuchetMS" w:hAnsi="TrebuchetMS" w:cs="TrebuchetMS"/>
                <w:sz w:val="22"/>
                <w:szCs w:val="22"/>
                <w:lang w:val="en-PG"/>
              </w:rPr>
            </w:pPr>
            <w:r>
              <w:rPr>
                <w:rFonts w:ascii="TrebuchetMS" w:hAnsi="TrebuchetMS" w:cs="TrebuchetMS"/>
                <w:sz w:val="22"/>
                <w:szCs w:val="22"/>
                <w:lang w:val="en-PG"/>
              </w:rPr>
              <w:t>File containing code to add and view departments in the</w:t>
            </w:r>
            <w:r>
              <w:rPr>
                <w:rFonts w:ascii="TrebuchetMS" w:hAnsi="TrebuchetMS" w:cs="TrebuchetMS"/>
                <w:sz w:val="22"/>
                <w:szCs w:val="22"/>
              </w:rPr>
              <w:t xml:space="preserve"> </w:t>
            </w:r>
            <w:r>
              <w:rPr>
                <w:rFonts w:ascii="TrebuchetMS" w:hAnsi="TrebuchetMS" w:cs="TrebuchetMS"/>
                <w:sz w:val="22"/>
                <w:szCs w:val="22"/>
                <w:lang w:val="en-PG"/>
              </w:rPr>
              <w:t>department file</w:t>
            </w:r>
          </w:p>
        </w:tc>
      </w:tr>
      <w:tr w:rsidR="002960CE" w14:paraId="4BECDB61" w14:textId="77777777" w:rsidTr="0047670E">
        <w:trPr>
          <w:trHeight w:val="496"/>
        </w:trPr>
        <w:tc>
          <w:tcPr>
            <w:tcW w:w="362" w:type="pct"/>
          </w:tcPr>
          <w:p w14:paraId="25391970" w14:textId="58A8FA9E" w:rsidR="002960CE" w:rsidRDefault="002960CE" w:rsidP="004164E7">
            <w:pPr>
              <w:rPr>
                <w:rFonts w:ascii="Calibri" w:hAnsi="Calibri" w:cs="Calibri"/>
                <w:color w:val="000000"/>
                <w:sz w:val="22"/>
                <w:szCs w:val="22"/>
              </w:rPr>
            </w:pPr>
            <w:r>
              <w:rPr>
                <w:rFonts w:ascii="Calibri" w:hAnsi="Calibri" w:cs="Calibri"/>
                <w:color w:val="000000"/>
                <w:sz w:val="22"/>
                <w:szCs w:val="22"/>
              </w:rPr>
              <w:t>4</w:t>
            </w:r>
          </w:p>
        </w:tc>
        <w:tc>
          <w:tcPr>
            <w:tcW w:w="1757" w:type="pct"/>
          </w:tcPr>
          <w:p w14:paraId="1A91AC37" w14:textId="48B8DA4E" w:rsidR="002960CE" w:rsidRPr="00C435A2" w:rsidRDefault="002960CE" w:rsidP="004164E7">
            <w:pPr>
              <w:rPr>
                <w:rFonts w:ascii="Calibri" w:hAnsi="Calibri" w:cs="Calibri"/>
                <w:color w:val="000000"/>
                <w:sz w:val="22"/>
                <w:szCs w:val="22"/>
              </w:rPr>
            </w:pPr>
            <w:proofErr w:type="spellStart"/>
            <w:r>
              <w:rPr>
                <w:rFonts w:ascii="TrebuchetMS" w:hAnsi="TrebuchetMS" w:cs="TrebuchetMS"/>
                <w:sz w:val="22"/>
                <w:szCs w:val="22"/>
                <w:lang w:val="en-PG"/>
              </w:rPr>
              <w:t>TelDir.c</w:t>
            </w:r>
            <w:proofErr w:type="spellEnd"/>
          </w:p>
        </w:tc>
        <w:tc>
          <w:tcPr>
            <w:tcW w:w="2881" w:type="pct"/>
          </w:tcPr>
          <w:p w14:paraId="61887B3E" w14:textId="4AAC60D5" w:rsidR="002960CE" w:rsidRPr="005926B4" w:rsidRDefault="005926B4" w:rsidP="005926B4">
            <w:pPr>
              <w:autoSpaceDE w:val="0"/>
              <w:autoSpaceDN w:val="0"/>
              <w:adjustRightInd w:val="0"/>
              <w:spacing w:after="0"/>
              <w:rPr>
                <w:rFonts w:ascii="TrebuchetMS" w:hAnsi="TrebuchetMS" w:cs="TrebuchetMS"/>
                <w:sz w:val="22"/>
                <w:szCs w:val="22"/>
                <w:lang w:val="en-PG"/>
              </w:rPr>
            </w:pPr>
            <w:r>
              <w:rPr>
                <w:rFonts w:ascii="TrebuchetMS" w:hAnsi="TrebuchetMS" w:cs="TrebuchetMS"/>
                <w:sz w:val="22"/>
                <w:szCs w:val="22"/>
                <w:lang w:val="en-PG"/>
              </w:rPr>
              <w:t>The main file of telephone directory system. Contains code</w:t>
            </w:r>
            <w:r>
              <w:rPr>
                <w:rFonts w:ascii="TrebuchetMS" w:hAnsi="TrebuchetMS" w:cs="TrebuchetMS"/>
                <w:sz w:val="22"/>
                <w:szCs w:val="22"/>
              </w:rPr>
              <w:t xml:space="preserve"> </w:t>
            </w:r>
            <w:r>
              <w:rPr>
                <w:rFonts w:ascii="TrebuchetMS" w:hAnsi="TrebuchetMS" w:cs="TrebuchetMS"/>
                <w:sz w:val="22"/>
                <w:szCs w:val="22"/>
                <w:lang w:val="en-PG"/>
              </w:rPr>
              <w:t>for the main menu and department menu.</w:t>
            </w:r>
          </w:p>
        </w:tc>
      </w:tr>
      <w:tr w:rsidR="002960CE" w14:paraId="5A65B634" w14:textId="77777777" w:rsidTr="0047670E">
        <w:trPr>
          <w:trHeight w:val="496"/>
        </w:trPr>
        <w:tc>
          <w:tcPr>
            <w:tcW w:w="362" w:type="pct"/>
          </w:tcPr>
          <w:p w14:paraId="12BE326B" w14:textId="0B0BC761" w:rsidR="002960CE" w:rsidRDefault="002960CE" w:rsidP="004164E7">
            <w:pPr>
              <w:rPr>
                <w:rFonts w:ascii="Calibri" w:hAnsi="Calibri" w:cs="Calibri"/>
                <w:color w:val="000000"/>
                <w:sz w:val="22"/>
                <w:szCs w:val="22"/>
              </w:rPr>
            </w:pPr>
            <w:r>
              <w:rPr>
                <w:rFonts w:ascii="Calibri" w:hAnsi="Calibri" w:cs="Calibri"/>
                <w:color w:val="000000"/>
                <w:sz w:val="22"/>
                <w:szCs w:val="22"/>
              </w:rPr>
              <w:t>5</w:t>
            </w:r>
          </w:p>
        </w:tc>
        <w:tc>
          <w:tcPr>
            <w:tcW w:w="1757" w:type="pct"/>
          </w:tcPr>
          <w:p w14:paraId="25A0E1EE" w14:textId="29468231" w:rsidR="002960CE" w:rsidRPr="00C435A2" w:rsidRDefault="002960CE" w:rsidP="004164E7">
            <w:pPr>
              <w:rPr>
                <w:rFonts w:ascii="Calibri" w:hAnsi="Calibri" w:cs="Calibri"/>
                <w:color w:val="000000"/>
                <w:sz w:val="22"/>
                <w:szCs w:val="22"/>
              </w:rPr>
            </w:pPr>
            <w:r>
              <w:rPr>
                <w:rFonts w:ascii="TrebuchetMS" w:hAnsi="TrebuchetMS" w:cs="TrebuchetMS"/>
                <w:sz w:val="22"/>
                <w:szCs w:val="22"/>
                <w:lang w:val="en-PG"/>
              </w:rPr>
              <w:t>dept.txt</w:t>
            </w:r>
          </w:p>
        </w:tc>
        <w:tc>
          <w:tcPr>
            <w:tcW w:w="2881" w:type="pct"/>
          </w:tcPr>
          <w:p w14:paraId="28081DA3" w14:textId="4FC824EF" w:rsidR="002960CE" w:rsidRPr="005926B4" w:rsidRDefault="005926B4" w:rsidP="005926B4">
            <w:pPr>
              <w:autoSpaceDE w:val="0"/>
              <w:autoSpaceDN w:val="0"/>
              <w:adjustRightInd w:val="0"/>
              <w:spacing w:after="0"/>
              <w:rPr>
                <w:rFonts w:ascii="TrebuchetMS" w:hAnsi="TrebuchetMS" w:cs="TrebuchetMS"/>
                <w:sz w:val="22"/>
                <w:szCs w:val="22"/>
                <w:lang w:val="en-PG"/>
              </w:rPr>
            </w:pPr>
            <w:r>
              <w:rPr>
                <w:rFonts w:ascii="TrebuchetMS" w:hAnsi="TrebuchetMS" w:cs="TrebuchetMS"/>
                <w:sz w:val="22"/>
                <w:szCs w:val="22"/>
                <w:lang w:val="en-PG"/>
              </w:rPr>
              <w:t>File which your program uses to store information about the</w:t>
            </w:r>
            <w:r>
              <w:rPr>
                <w:rFonts w:ascii="TrebuchetMS" w:hAnsi="TrebuchetMS" w:cs="TrebuchetMS"/>
                <w:sz w:val="22"/>
                <w:szCs w:val="22"/>
              </w:rPr>
              <w:t xml:space="preserve"> </w:t>
            </w:r>
            <w:r>
              <w:rPr>
                <w:rFonts w:ascii="TrebuchetMS" w:hAnsi="TrebuchetMS" w:cs="TrebuchetMS"/>
                <w:sz w:val="22"/>
                <w:szCs w:val="22"/>
                <w:lang w:val="en-PG"/>
              </w:rPr>
              <w:t xml:space="preserve">departments. </w:t>
            </w:r>
          </w:p>
        </w:tc>
      </w:tr>
      <w:tr w:rsidR="002960CE" w14:paraId="30B64E02" w14:textId="77777777" w:rsidTr="0047670E">
        <w:trPr>
          <w:trHeight w:val="496"/>
        </w:trPr>
        <w:tc>
          <w:tcPr>
            <w:tcW w:w="362" w:type="pct"/>
          </w:tcPr>
          <w:p w14:paraId="1CA75DAE" w14:textId="5DEC8996" w:rsidR="002960CE" w:rsidRDefault="002960CE" w:rsidP="004164E7">
            <w:pPr>
              <w:rPr>
                <w:rFonts w:ascii="Calibri" w:hAnsi="Calibri" w:cs="Calibri"/>
                <w:color w:val="000000"/>
                <w:sz w:val="22"/>
                <w:szCs w:val="22"/>
              </w:rPr>
            </w:pPr>
            <w:r>
              <w:rPr>
                <w:rFonts w:ascii="Calibri" w:hAnsi="Calibri" w:cs="Calibri"/>
                <w:color w:val="000000"/>
                <w:sz w:val="22"/>
                <w:szCs w:val="22"/>
              </w:rPr>
              <w:t>6</w:t>
            </w:r>
          </w:p>
        </w:tc>
        <w:tc>
          <w:tcPr>
            <w:tcW w:w="1757" w:type="pct"/>
          </w:tcPr>
          <w:p w14:paraId="5BC1A02B" w14:textId="214DAF4C" w:rsidR="002960CE" w:rsidRPr="00C435A2" w:rsidRDefault="002960CE" w:rsidP="004164E7">
            <w:pPr>
              <w:rPr>
                <w:rFonts w:ascii="Calibri" w:hAnsi="Calibri" w:cs="Calibri"/>
                <w:color w:val="000000"/>
                <w:sz w:val="22"/>
                <w:szCs w:val="22"/>
              </w:rPr>
            </w:pPr>
            <w:r>
              <w:rPr>
                <w:rFonts w:ascii="TrebuchetMS" w:hAnsi="TrebuchetMS" w:cs="TrebuchetMS"/>
                <w:sz w:val="22"/>
                <w:szCs w:val="22"/>
                <w:lang w:val="en-PG"/>
              </w:rPr>
              <w:t>emp.txt</w:t>
            </w:r>
          </w:p>
        </w:tc>
        <w:tc>
          <w:tcPr>
            <w:tcW w:w="2881" w:type="pct"/>
          </w:tcPr>
          <w:p w14:paraId="2E2A8829" w14:textId="2301E243" w:rsidR="002960CE" w:rsidRPr="008775DD" w:rsidRDefault="00C6477A" w:rsidP="008775DD">
            <w:pPr>
              <w:autoSpaceDE w:val="0"/>
              <w:autoSpaceDN w:val="0"/>
              <w:adjustRightInd w:val="0"/>
              <w:spacing w:after="0"/>
              <w:rPr>
                <w:rFonts w:ascii="TrebuchetMS" w:hAnsi="TrebuchetMS" w:cs="TrebuchetMS"/>
                <w:sz w:val="22"/>
                <w:szCs w:val="22"/>
                <w:lang w:val="en-PG"/>
              </w:rPr>
            </w:pPr>
            <w:r>
              <w:rPr>
                <w:rFonts w:ascii="TrebuchetMS" w:hAnsi="TrebuchetMS" w:cs="TrebuchetMS"/>
                <w:sz w:val="22"/>
                <w:szCs w:val="22"/>
                <w:lang w:val="en-PG"/>
              </w:rPr>
              <w:t>File which your program uses to store information about</w:t>
            </w:r>
            <w:r w:rsidR="008775DD">
              <w:rPr>
                <w:rFonts w:ascii="TrebuchetMS" w:hAnsi="TrebuchetMS" w:cs="TrebuchetMS"/>
                <w:sz w:val="22"/>
                <w:szCs w:val="22"/>
              </w:rPr>
              <w:t xml:space="preserve"> </w:t>
            </w:r>
            <w:r>
              <w:rPr>
                <w:rFonts w:ascii="TrebuchetMS" w:hAnsi="TrebuchetMS" w:cs="TrebuchetMS"/>
                <w:sz w:val="22"/>
                <w:szCs w:val="22"/>
                <w:lang w:val="en-PG"/>
              </w:rPr>
              <w:t>employees.</w:t>
            </w:r>
          </w:p>
        </w:tc>
      </w:tr>
    </w:tbl>
    <w:p w14:paraId="73D9D026" w14:textId="238BE18A" w:rsidR="003312ED" w:rsidRPr="00B66348" w:rsidRDefault="003312ED" w:rsidP="00B66348">
      <w:pPr>
        <w:tabs>
          <w:tab w:val="left" w:pos="2148"/>
        </w:tabs>
        <w:rPr>
          <w:rFonts w:ascii="TrebuchetMS-Bold" w:hAnsi="TrebuchetMS-Bold" w:cs="TrebuchetMS-Bold"/>
          <w:b/>
          <w:bCs/>
          <w:color w:val="FFFFFF"/>
          <w:sz w:val="36"/>
          <w:szCs w:val="36"/>
          <w:lang w:val="en-PG"/>
        </w:rPr>
      </w:pPr>
    </w:p>
    <w:p w14:paraId="4F113188" w14:textId="3BFCBCAE" w:rsidR="003312ED" w:rsidRDefault="00682604" w:rsidP="00682604">
      <w:pPr>
        <w:pStyle w:val="Heading2"/>
        <w:numPr>
          <w:ilvl w:val="0"/>
          <w:numId w:val="0"/>
        </w:numPr>
      </w:pPr>
      <w:r>
        <w:t xml:space="preserve">1.2 </w:t>
      </w:r>
      <w:r w:rsidR="00BD54E8">
        <w:t>Different Modules</w:t>
      </w:r>
      <w:r w:rsidR="00FD374D">
        <w:t xml:space="preserve"> used.</w:t>
      </w:r>
    </w:p>
    <w:tbl>
      <w:tblPr>
        <w:tblStyle w:val="TipTable"/>
        <w:tblW w:w="5000" w:type="pct"/>
        <w:tblLook w:val="04A0" w:firstRow="1" w:lastRow="0" w:firstColumn="1" w:lastColumn="0" w:noHBand="0" w:noVBand="1"/>
        <w:tblDescription w:val="Layout table"/>
      </w:tblPr>
      <w:tblGrid>
        <w:gridCol w:w="577"/>
        <w:gridCol w:w="8783"/>
      </w:tblGrid>
      <w:tr w:rsidR="005D4DC9" w14:paraId="08A4C822"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61A616C8" w14:textId="77777777" w:rsidR="005D4DC9" w:rsidRDefault="005D4DC9" w:rsidP="004164E7">
            <w:r>
              <w:rPr>
                <w:noProof/>
                <w:lang w:eastAsia="en-US"/>
              </w:rPr>
              <mc:AlternateContent>
                <mc:Choice Requires="wpg">
                  <w:drawing>
                    <wp:inline distT="0" distB="0" distL="0" distR="0" wp14:anchorId="4B8953D5" wp14:editId="6E61E8D8">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0A11C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e74b5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BC4D178" w14:textId="16093AC8" w:rsidR="005D4DC9" w:rsidRPr="00BD54E8" w:rsidRDefault="00BD54E8" w:rsidP="008D5E06">
            <w:pPr>
              <w:pStyle w:val="TipText"/>
              <w:cnfStyle w:val="000000000000" w:firstRow="0" w:lastRow="0" w:firstColumn="0" w:lastColumn="0" w:oddVBand="0" w:evenVBand="0" w:oddHBand="0" w:evenHBand="0" w:firstRowFirstColumn="0" w:firstRowLastColumn="0" w:lastRowFirstColumn="0" w:lastRowLastColumn="0"/>
              <w:rPr>
                <w:i w:val="0"/>
                <w:iCs w:val="0"/>
                <w:sz w:val="22"/>
                <w:szCs w:val="22"/>
              </w:rPr>
            </w:pPr>
            <w:r w:rsidRPr="00BD54E8">
              <w:rPr>
                <w:i w:val="0"/>
                <w:iCs w:val="0"/>
                <w:sz w:val="22"/>
                <w:szCs w:val="22"/>
              </w:rPr>
              <w:t>This project is created</w:t>
            </w:r>
            <w:r>
              <w:rPr>
                <w:i w:val="0"/>
                <w:iCs w:val="0"/>
                <w:sz w:val="22"/>
                <w:szCs w:val="22"/>
              </w:rPr>
              <w:t xml:space="preserve"> using modular approach as demanded in Specs</w:t>
            </w:r>
          </w:p>
        </w:tc>
      </w:tr>
    </w:tbl>
    <w:p w14:paraId="3B7598B8" w14:textId="5B0019FB" w:rsidR="003312ED" w:rsidRDefault="003312ED"/>
    <w:p w14:paraId="29708F2E" w14:textId="527EDE84" w:rsidR="003312ED" w:rsidRPr="00FD374D" w:rsidRDefault="00BD54E8" w:rsidP="008D5E06">
      <w:pPr>
        <w:pStyle w:val="ListBullet"/>
        <w:rPr>
          <w:sz w:val="22"/>
          <w:szCs w:val="22"/>
        </w:rPr>
      </w:pPr>
      <w:proofErr w:type="spellStart"/>
      <w:r w:rsidRPr="00FD374D">
        <w:rPr>
          <w:sz w:val="22"/>
          <w:szCs w:val="22"/>
        </w:rPr>
        <w:t>FileFunctions.c</w:t>
      </w:r>
      <w:proofErr w:type="spellEnd"/>
      <w:r w:rsidRPr="00FD374D">
        <w:rPr>
          <w:sz w:val="22"/>
          <w:szCs w:val="22"/>
        </w:rPr>
        <w:t xml:space="preserve"> </w:t>
      </w:r>
      <w:r w:rsidRPr="00FD374D">
        <w:rPr>
          <w:sz w:val="22"/>
          <w:szCs w:val="22"/>
        </w:rPr>
        <w:tab/>
        <w:t xml:space="preserve">(Main running module which will call </w:t>
      </w:r>
      <w:proofErr w:type="gramStart"/>
      <w:r w:rsidRPr="00FD374D">
        <w:rPr>
          <w:sz w:val="22"/>
          <w:szCs w:val="22"/>
        </w:rPr>
        <w:t>other</w:t>
      </w:r>
      <w:proofErr w:type="gramEnd"/>
      <w:r w:rsidRPr="00FD374D">
        <w:rPr>
          <w:sz w:val="22"/>
          <w:szCs w:val="22"/>
        </w:rPr>
        <w:t xml:space="preserve"> module based on user input)</w:t>
      </w:r>
      <w:r w:rsidR="00FD374D">
        <w:rPr>
          <w:sz w:val="22"/>
          <w:szCs w:val="22"/>
        </w:rPr>
        <w:t>.</w:t>
      </w:r>
    </w:p>
    <w:p w14:paraId="5E31A45C" w14:textId="1D42E0D2" w:rsidR="003312ED" w:rsidRPr="00BD54E8" w:rsidRDefault="00BD54E8">
      <w:pPr>
        <w:pStyle w:val="ListBullet"/>
        <w:rPr>
          <w:sz w:val="20"/>
          <w:szCs w:val="20"/>
        </w:rPr>
      </w:pPr>
      <w:proofErr w:type="spellStart"/>
      <w:r w:rsidRPr="00BD54E8">
        <w:rPr>
          <w:sz w:val="20"/>
          <w:szCs w:val="20"/>
        </w:rPr>
        <w:t>EmpMaint.c</w:t>
      </w:r>
      <w:proofErr w:type="spellEnd"/>
      <w:r w:rsidRPr="00BD54E8">
        <w:rPr>
          <w:sz w:val="20"/>
          <w:szCs w:val="20"/>
        </w:rPr>
        <w:t xml:space="preserve"> </w:t>
      </w:r>
      <w:proofErr w:type="gramStart"/>
      <w:r w:rsidR="005536E2">
        <w:rPr>
          <w:sz w:val="20"/>
          <w:szCs w:val="20"/>
        </w:rPr>
        <w:tab/>
      </w:r>
      <w:r w:rsidRPr="00BD54E8">
        <w:rPr>
          <w:sz w:val="20"/>
          <w:szCs w:val="20"/>
        </w:rPr>
        <w:t>( For</w:t>
      </w:r>
      <w:proofErr w:type="gramEnd"/>
      <w:r w:rsidRPr="00BD54E8">
        <w:rPr>
          <w:sz w:val="20"/>
          <w:szCs w:val="20"/>
        </w:rPr>
        <w:t xml:space="preserve"> employee maintenance. This module is called by “</w:t>
      </w:r>
      <w:proofErr w:type="spellStart"/>
      <w:r w:rsidRPr="00BD54E8">
        <w:rPr>
          <w:sz w:val="20"/>
          <w:szCs w:val="20"/>
        </w:rPr>
        <w:t>FileFunctions.c</w:t>
      </w:r>
      <w:proofErr w:type="spellEnd"/>
      <w:r w:rsidRPr="00BD54E8">
        <w:rPr>
          <w:sz w:val="20"/>
          <w:szCs w:val="20"/>
        </w:rPr>
        <w:t>” module)</w:t>
      </w:r>
      <w:r w:rsidR="00FD374D">
        <w:rPr>
          <w:sz w:val="20"/>
          <w:szCs w:val="20"/>
        </w:rPr>
        <w:t>.</w:t>
      </w:r>
    </w:p>
    <w:p w14:paraId="317B56A8" w14:textId="706D1A0B" w:rsidR="003312ED" w:rsidRDefault="00BD54E8">
      <w:pPr>
        <w:pStyle w:val="ListBullet"/>
        <w:rPr>
          <w:sz w:val="22"/>
          <w:szCs w:val="22"/>
        </w:rPr>
      </w:pPr>
      <w:proofErr w:type="spellStart"/>
      <w:r w:rsidRPr="00FD374D">
        <w:rPr>
          <w:sz w:val="22"/>
          <w:szCs w:val="22"/>
        </w:rPr>
        <w:t>DeptMaint.c</w:t>
      </w:r>
      <w:proofErr w:type="spellEnd"/>
      <w:r w:rsidR="00FD374D" w:rsidRPr="00FD374D">
        <w:rPr>
          <w:sz w:val="22"/>
          <w:szCs w:val="22"/>
        </w:rPr>
        <w:t xml:space="preserve"> </w:t>
      </w:r>
      <w:r w:rsidR="00FD374D" w:rsidRPr="00FD374D">
        <w:rPr>
          <w:sz w:val="22"/>
          <w:szCs w:val="22"/>
        </w:rPr>
        <w:tab/>
        <w:t xml:space="preserve">(For Dept </w:t>
      </w:r>
      <w:proofErr w:type="spellStart"/>
      <w:r w:rsidR="00FD374D" w:rsidRPr="00FD374D">
        <w:rPr>
          <w:sz w:val="22"/>
          <w:szCs w:val="22"/>
        </w:rPr>
        <w:t>maint</w:t>
      </w:r>
      <w:proofErr w:type="spellEnd"/>
      <w:r w:rsidR="00FD374D" w:rsidRPr="00FD374D">
        <w:rPr>
          <w:sz w:val="22"/>
          <w:szCs w:val="22"/>
        </w:rPr>
        <w:t>. This module is called by “</w:t>
      </w:r>
      <w:proofErr w:type="spellStart"/>
      <w:r w:rsidR="00FD374D" w:rsidRPr="00FD374D">
        <w:rPr>
          <w:sz w:val="22"/>
          <w:szCs w:val="22"/>
        </w:rPr>
        <w:t>FileFunctions.c</w:t>
      </w:r>
      <w:proofErr w:type="spellEnd"/>
      <w:r w:rsidR="00FD374D" w:rsidRPr="00FD374D">
        <w:rPr>
          <w:sz w:val="22"/>
          <w:szCs w:val="22"/>
        </w:rPr>
        <w:t xml:space="preserve">” </w:t>
      </w:r>
      <w:proofErr w:type="gramStart"/>
      <w:r w:rsidR="00FD374D" w:rsidRPr="00FD374D">
        <w:rPr>
          <w:sz w:val="22"/>
          <w:szCs w:val="22"/>
        </w:rPr>
        <w:t>module )</w:t>
      </w:r>
      <w:proofErr w:type="gramEnd"/>
      <w:r w:rsidR="00FD374D">
        <w:rPr>
          <w:sz w:val="22"/>
          <w:szCs w:val="22"/>
        </w:rPr>
        <w:t>.</w:t>
      </w:r>
    </w:p>
    <w:p w14:paraId="2F86A79C" w14:textId="5796275B" w:rsidR="000B6A63" w:rsidRDefault="00FD374D" w:rsidP="000B6A63">
      <w:pPr>
        <w:pStyle w:val="ListBullet"/>
        <w:rPr>
          <w:sz w:val="22"/>
          <w:szCs w:val="22"/>
        </w:rPr>
      </w:pPr>
      <w:proofErr w:type="spellStart"/>
      <w:r w:rsidRPr="00FD374D">
        <w:rPr>
          <w:sz w:val="22"/>
          <w:szCs w:val="22"/>
        </w:rPr>
        <w:t>TelDir</w:t>
      </w:r>
      <w:r>
        <w:rPr>
          <w:sz w:val="22"/>
          <w:szCs w:val="22"/>
        </w:rPr>
        <w:t>.c</w:t>
      </w:r>
      <w:proofErr w:type="spellEnd"/>
      <w:r>
        <w:rPr>
          <w:sz w:val="22"/>
          <w:szCs w:val="22"/>
        </w:rPr>
        <w:tab/>
      </w:r>
      <w:r>
        <w:rPr>
          <w:sz w:val="22"/>
          <w:szCs w:val="22"/>
        </w:rPr>
        <w:tab/>
        <w:t>(For maintaining Telephone directory called by “</w:t>
      </w:r>
      <w:proofErr w:type="spellStart"/>
      <w:r>
        <w:rPr>
          <w:sz w:val="22"/>
          <w:szCs w:val="22"/>
        </w:rPr>
        <w:t>FileFunction.c</w:t>
      </w:r>
      <w:proofErr w:type="spellEnd"/>
      <w:r>
        <w:rPr>
          <w:sz w:val="22"/>
          <w:szCs w:val="22"/>
        </w:rPr>
        <w:t>” module).</w:t>
      </w:r>
    </w:p>
    <w:p w14:paraId="3670B670" w14:textId="20D1D9F1" w:rsidR="00451165" w:rsidRPr="00451165" w:rsidRDefault="00451165" w:rsidP="000B6A63">
      <w:pPr>
        <w:pStyle w:val="ListBullet"/>
        <w:rPr>
          <w:sz w:val="24"/>
          <w:szCs w:val="24"/>
        </w:rPr>
      </w:pPr>
      <w:proofErr w:type="spellStart"/>
      <w:r w:rsidRPr="00451165">
        <w:rPr>
          <w:rFonts w:ascii="TrebuchetMS" w:hAnsi="TrebuchetMS" w:cs="TrebuchetMS"/>
          <w:sz w:val="24"/>
          <w:szCs w:val="24"/>
          <w:lang w:val="en-PG"/>
        </w:rPr>
        <w:t>FileFunctions.h</w:t>
      </w:r>
      <w:proofErr w:type="spellEnd"/>
      <w:r>
        <w:rPr>
          <w:rFonts w:ascii="TrebuchetMS" w:hAnsi="TrebuchetMS" w:cs="TrebuchetMS"/>
          <w:sz w:val="24"/>
          <w:szCs w:val="24"/>
          <w:lang w:val="en-PG"/>
        </w:rPr>
        <w:tab/>
      </w:r>
      <w:r>
        <w:rPr>
          <w:rFonts w:ascii="TrebuchetMS" w:hAnsi="TrebuchetMS" w:cs="TrebuchetMS"/>
          <w:sz w:val="24"/>
          <w:szCs w:val="24"/>
        </w:rPr>
        <w:t xml:space="preserve">(For storing all different functions </w:t>
      </w:r>
      <w:proofErr w:type="spellStart"/>
      <w:proofErr w:type="gramStart"/>
      <w:r>
        <w:rPr>
          <w:rFonts w:ascii="TrebuchetMS" w:hAnsi="TrebuchetMS" w:cs="TrebuchetMS"/>
          <w:sz w:val="24"/>
          <w:szCs w:val="24"/>
        </w:rPr>
        <w:t>used.This</w:t>
      </w:r>
      <w:proofErr w:type="spellEnd"/>
      <w:proofErr w:type="gramEnd"/>
      <w:r>
        <w:rPr>
          <w:rFonts w:ascii="TrebuchetMS" w:hAnsi="TrebuchetMS" w:cs="TrebuchetMS"/>
          <w:sz w:val="24"/>
          <w:szCs w:val="24"/>
        </w:rPr>
        <w:t xml:space="preserve"> header file will be imported.</w:t>
      </w:r>
    </w:p>
    <w:p w14:paraId="3D7163A2" w14:textId="4D0982F6" w:rsidR="00DF6E42" w:rsidRDefault="00682604" w:rsidP="00576A5F">
      <w:pPr>
        <w:pStyle w:val="Heading2"/>
        <w:numPr>
          <w:ilvl w:val="0"/>
          <w:numId w:val="0"/>
        </w:numPr>
      </w:pPr>
      <w:r>
        <w:lastRenderedPageBreak/>
        <w:t xml:space="preserve">2.0 </w:t>
      </w:r>
      <w:r w:rsidR="00DF6E42">
        <w:t xml:space="preserve">Login Screen </w:t>
      </w:r>
    </w:p>
    <w:tbl>
      <w:tblPr>
        <w:tblStyle w:val="TipTable"/>
        <w:tblW w:w="5000" w:type="pct"/>
        <w:tblLook w:val="04A0" w:firstRow="1" w:lastRow="0" w:firstColumn="1" w:lastColumn="0" w:noHBand="0" w:noVBand="1"/>
        <w:tblDescription w:val="Layout table"/>
      </w:tblPr>
      <w:tblGrid>
        <w:gridCol w:w="577"/>
        <w:gridCol w:w="8783"/>
      </w:tblGrid>
      <w:tr w:rsidR="00DF6E42" w14:paraId="24046C3F"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420823C1" w14:textId="77777777" w:rsidR="00DF6E42" w:rsidRDefault="00DF6E42" w:rsidP="004164E7">
            <w:r>
              <w:rPr>
                <w:noProof/>
                <w:lang w:eastAsia="en-US"/>
              </w:rPr>
              <mc:AlternateContent>
                <mc:Choice Requires="wpg">
                  <w:drawing>
                    <wp:inline distT="0" distB="0" distL="0" distR="0" wp14:anchorId="74DF0165" wp14:editId="2A457E8C">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AD1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LEdqwgAAJU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DxsLEdqwgAAJUoAAAOAAAAAAAAAAAAAAAAAC4C&#10;AABkcnMvZTJvRG9jLnhtbFBLAQItABQABgAIAAAAIQAF4gw92QAAAAMBAAAPAAAAAAAAAAAAAAAA&#10;AAULAABkcnMvZG93bnJldi54bWxQSwUGAAAAAAQABADzAAAACww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507E27" w14:textId="0047594E" w:rsidR="00DF6E42" w:rsidRPr="000B6A63" w:rsidRDefault="00DF6E42"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Currently there are 4 logins of our teammate any login other than this is invalid login and no access to data.</w:t>
            </w:r>
          </w:p>
        </w:tc>
      </w:tr>
    </w:tbl>
    <w:p w14:paraId="117B283E" w14:textId="522F7DB8" w:rsidR="00D6104F" w:rsidRDefault="00DF6E42" w:rsidP="00DF6E42">
      <w:pPr>
        <w:pStyle w:val="ListBullet"/>
        <w:numPr>
          <w:ilvl w:val="0"/>
          <w:numId w:val="0"/>
        </w:numPr>
        <w:rPr>
          <w:sz w:val="22"/>
          <w:szCs w:val="22"/>
        </w:rPr>
      </w:pPr>
      <w:r>
        <w:rPr>
          <w:noProof/>
          <w:sz w:val="22"/>
          <w:szCs w:val="22"/>
        </w:rPr>
        <w:drawing>
          <wp:inline distT="0" distB="0" distL="0" distR="0" wp14:anchorId="3EB85C79" wp14:editId="1A5BE366">
            <wp:extent cx="5943600" cy="1190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rnfglogin .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90625"/>
                    </a:xfrm>
                    <a:prstGeom prst="rect">
                      <a:avLst/>
                    </a:prstGeom>
                  </pic:spPr>
                </pic:pic>
              </a:graphicData>
            </a:graphic>
          </wp:inline>
        </w:drawing>
      </w:r>
    </w:p>
    <w:p w14:paraId="375E5193" w14:textId="386C5390" w:rsidR="000D63A0" w:rsidRDefault="00DF6E42" w:rsidP="00DF6E42">
      <w:pPr>
        <w:pStyle w:val="ListBullet"/>
        <w:numPr>
          <w:ilvl w:val="0"/>
          <w:numId w:val="0"/>
        </w:numPr>
        <w:rPr>
          <w:sz w:val="22"/>
          <w:szCs w:val="22"/>
        </w:rPr>
      </w:pPr>
      <w:r>
        <w:rPr>
          <w:sz w:val="22"/>
          <w:szCs w:val="22"/>
        </w:rPr>
        <w:t xml:space="preserve">With correct Login no Welcome msg is </w:t>
      </w:r>
      <w:r w:rsidR="00B31434">
        <w:rPr>
          <w:sz w:val="22"/>
          <w:szCs w:val="22"/>
        </w:rPr>
        <w:t xml:space="preserve">shown for 3 seconds </w:t>
      </w:r>
    </w:p>
    <w:p w14:paraId="15DAB1B1" w14:textId="152AA5C8" w:rsidR="00B31434" w:rsidRDefault="00B31434" w:rsidP="00DF6E42">
      <w:pPr>
        <w:pStyle w:val="ListBullet"/>
        <w:numPr>
          <w:ilvl w:val="0"/>
          <w:numId w:val="0"/>
        </w:numPr>
        <w:rPr>
          <w:sz w:val="22"/>
          <w:szCs w:val="22"/>
        </w:rPr>
      </w:pPr>
      <w:r>
        <w:rPr>
          <w:noProof/>
          <w:sz w:val="22"/>
          <w:szCs w:val="22"/>
        </w:rPr>
        <w:drawing>
          <wp:inline distT="0" distB="0" distL="0" distR="0" wp14:anchorId="3360986F" wp14:editId="7B1ED7B7">
            <wp:extent cx="5943600" cy="18402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rrect 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230"/>
                    </a:xfrm>
                    <a:prstGeom prst="rect">
                      <a:avLst/>
                    </a:prstGeom>
                  </pic:spPr>
                </pic:pic>
              </a:graphicData>
            </a:graphic>
          </wp:inline>
        </w:drawing>
      </w:r>
    </w:p>
    <w:p w14:paraId="446B1FCA" w14:textId="5CAF7135" w:rsidR="000D63A0" w:rsidRDefault="00B31434" w:rsidP="00DF6E42">
      <w:pPr>
        <w:pStyle w:val="ListBullet"/>
        <w:numPr>
          <w:ilvl w:val="0"/>
          <w:numId w:val="0"/>
        </w:numPr>
        <w:rPr>
          <w:sz w:val="22"/>
          <w:szCs w:val="22"/>
        </w:rPr>
      </w:pPr>
      <w:r>
        <w:rPr>
          <w:sz w:val="22"/>
          <w:szCs w:val="22"/>
        </w:rPr>
        <w:t xml:space="preserve">After this screen </w:t>
      </w:r>
      <w:proofErr w:type="spellStart"/>
      <w:r>
        <w:rPr>
          <w:sz w:val="22"/>
          <w:szCs w:val="22"/>
        </w:rPr>
        <w:t>programme</w:t>
      </w:r>
      <w:proofErr w:type="spellEnd"/>
      <w:r>
        <w:rPr>
          <w:sz w:val="22"/>
          <w:szCs w:val="22"/>
        </w:rPr>
        <w:t xml:space="preserve"> redirect it to main menu.</w:t>
      </w:r>
    </w:p>
    <w:p w14:paraId="4162122D" w14:textId="62BE91FF" w:rsidR="00D6104F" w:rsidRDefault="00682604" w:rsidP="00DE593F">
      <w:pPr>
        <w:pStyle w:val="Heading2"/>
        <w:numPr>
          <w:ilvl w:val="0"/>
          <w:numId w:val="0"/>
        </w:numPr>
      </w:pPr>
      <w:r>
        <w:t xml:space="preserve">2.1 </w:t>
      </w:r>
      <w:r w:rsidR="00D6104F">
        <w:t>Main Menu</w:t>
      </w:r>
    </w:p>
    <w:tbl>
      <w:tblPr>
        <w:tblStyle w:val="TipTable"/>
        <w:tblW w:w="9692" w:type="pct"/>
        <w:tblLook w:val="04A0" w:firstRow="1" w:lastRow="0" w:firstColumn="1" w:lastColumn="0" w:noHBand="0" w:noVBand="1"/>
        <w:tblDescription w:val="Layout table"/>
      </w:tblPr>
      <w:tblGrid>
        <w:gridCol w:w="579"/>
        <w:gridCol w:w="8782"/>
        <w:gridCol w:w="8782"/>
      </w:tblGrid>
      <w:tr w:rsidR="00D6104F" w14:paraId="5892DF19" w14:textId="77777777" w:rsidTr="00D6104F">
        <w:tc>
          <w:tcPr>
            <w:cnfStyle w:val="001000000000" w:firstRow="0" w:lastRow="0" w:firstColumn="1" w:lastColumn="0" w:oddVBand="0" w:evenVBand="0" w:oddHBand="0" w:evenHBand="0" w:firstRowFirstColumn="0" w:firstRowLastColumn="0" w:lastRowFirstColumn="0" w:lastRowLastColumn="0"/>
            <w:tcW w:w="159" w:type="pct"/>
          </w:tcPr>
          <w:p w14:paraId="6A600EA1" w14:textId="77777777" w:rsidR="00D6104F" w:rsidRDefault="00D6104F" w:rsidP="00D6104F">
            <w:r>
              <w:rPr>
                <w:noProof/>
                <w:lang w:eastAsia="en-US"/>
              </w:rPr>
              <mc:AlternateContent>
                <mc:Choice Requires="wpg">
                  <w:drawing>
                    <wp:inline distT="0" distB="0" distL="0" distR="0" wp14:anchorId="1585A19F" wp14:editId="42960B95">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67BE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2420" w:type="pct"/>
          </w:tcPr>
          <w:p w14:paraId="2F302E46" w14:textId="14A3ADB5" w:rsidR="00D6104F" w:rsidRDefault="00D6104F" w:rsidP="00D6104F">
            <w:pPr>
              <w:pStyle w:val="TipText"/>
              <w:cnfStyle w:val="000000000000" w:firstRow="0" w:lastRow="0" w:firstColumn="0" w:lastColumn="0" w:oddVBand="0" w:evenVBand="0" w:oddHBand="0" w:evenHBand="0" w:firstRowFirstColumn="0" w:firstRowLastColumn="0" w:lastRowFirstColumn="0" w:lastRowLastColumn="0"/>
            </w:pPr>
            <w:r w:rsidRPr="000B6A63">
              <w:rPr>
                <w:b/>
                <w:bCs/>
                <w:i w:val="0"/>
                <w:iCs w:val="0"/>
              </w:rPr>
              <w:t xml:space="preserve">U.I </w:t>
            </w:r>
            <w:r>
              <w:rPr>
                <w:b/>
                <w:bCs/>
                <w:i w:val="0"/>
                <w:iCs w:val="0"/>
              </w:rPr>
              <w:t>of main menu</w:t>
            </w:r>
          </w:p>
        </w:tc>
        <w:tc>
          <w:tcPr>
            <w:tcW w:w="2420" w:type="pct"/>
          </w:tcPr>
          <w:p w14:paraId="021E1EDE" w14:textId="6B9ADD7E" w:rsidR="00D6104F" w:rsidRDefault="00D6104F" w:rsidP="00D6104F">
            <w:pPr>
              <w:pStyle w:val="TipText"/>
              <w:cnfStyle w:val="000000000000" w:firstRow="0" w:lastRow="0" w:firstColumn="0" w:lastColumn="0" w:oddVBand="0" w:evenVBand="0" w:oddHBand="0" w:evenHBand="0" w:firstRowFirstColumn="0" w:firstRowLastColumn="0" w:lastRowFirstColumn="0" w:lastRowLastColumn="0"/>
            </w:pPr>
          </w:p>
        </w:tc>
      </w:tr>
    </w:tbl>
    <w:p w14:paraId="3CCDBFE8" w14:textId="7EF0328D" w:rsidR="000B6A63" w:rsidRDefault="00D6104F" w:rsidP="000B6A63">
      <w:pPr>
        <w:pStyle w:val="ListBullet"/>
        <w:numPr>
          <w:ilvl w:val="0"/>
          <w:numId w:val="0"/>
        </w:numPr>
        <w:rPr>
          <w:sz w:val="22"/>
          <w:szCs w:val="22"/>
        </w:rPr>
      </w:pPr>
      <w:r>
        <w:rPr>
          <w:noProof/>
          <w:sz w:val="22"/>
          <w:szCs w:val="22"/>
        </w:rPr>
        <w:drawing>
          <wp:inline distT="0" distB="0" distL="0" distR="0" wp14:anchorId="5C392392" wp14:editId="1D596B2C">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33BAF73F" w14:textId="77777777" w:rsidR="00D6104F" w:rsidRDefault="00D6104F" w:rsidP="00D6104F">
      <w:pPr>
        <w:rPr>
          <w:sz w:val="24"/>
          <w:szCs w:val="24"/>
        </w:rPr>
      </w:pPr>
      <w:r w:rsidRPr="00BF69A1">
        <w:rPr>
          <w:sz w:val="24"/>
          <w:szCs w:val="24"/>
        </w:rPr>
        <w:t xml:space="preserve">Simple Switch based menu is generated and </w:t>
      </w:r>
      <w:proofErr w:type="spellStart"/>
      <w:r w:rsidRPr="00BF69A1">
        <w:rPr>
          <w:sz w:val="24"/>
          <w:szCs w:val="24"/>
        </w:rPr>
        <w:t>programme</w:t>
      </w:r>
      <w:proofErr w:type="spellEnd"/>
      <w:r w:rsidRPr="00BF69A1">
        <w:rPr>
          <w:sz w:val="24"/>
          <w:szCs w:val="24"/>
        </w:rPr>
        <w:t xml:space="preserve"> wait for the user input.</w:t>
      </w:r>
    </w:p>
    <w:p w14:paraId="56759FF6" w14:textId="77777777" w:rsidR="00D6104F" w:rsidRDefault="00D6104F" w:rsidP="000B6A63">
      <w:pPr>
        <w:pStyle w:val="ListBullet"/>
        <w:numPr>
          <w:ilvl w:val="0"/>
          <w:numId w:val="0"/>
        </w:numPr>
        <w:rPr>
          <w:sz w:val="22"/>
          <w:szCs w:val="22"/>
        </w:rPr>
      </w:pPr>
      <w:r>
        <w:rPr>
          <w:sz w:val="22"/>
          <w:szCs w:val="22"/>
        </w:rPr>
        <w:t xml:space="preserve">Based on user input different </w:t>
      </w:r>
      <w:proofErr w:type="spellStart"/>
      <w:r>
        <w:rPr>
          <w:sz w:val="22"/>
          <w:szCs w:val="22"/>
        </w:rPr>
        <w:t>programme</w:t>
      </w:r>
      <w:proofErr w:type="spellEnd"/>
      <w:r>
        <w:rPr>
          <w:sz w:val="22"/>
          <w:szCs w:val="22"/>
        </w:rPr>
        <w:t xml:space="preserve"> is executed.</w:t>
      </w:r>
    </w:p>
    <w:p w14:paraId="5FD05191" w14:textId="6173A8B6" w:rsidR="00D6104F" w:rsidRDefault="00D6104F" w:rsidP="000B6A63">
      <w:pPr>
        <w:pStyle w:val="ListBullet"/>
        <w:numPr>
          <w:ilvl w:val="0"/>
          <w:numId w:val="0"/>
        </w:numPr>
        <w:rPr>
          <w:sz w:val="22"/>
          <w:szCs w:val="22"/>
        </w:rPr>
      </w:pPr>
      <w:r>
        <w:rPr>
          <w:sz w:val="22"/>
          <w:szCs w:val="22"/>
        </w:rPr>
        <w:t xml:space="preserve">For </w:t>
      </w:r>
      <w:proofErr w:type="gramStart"/>
      <w:r>
        <w:rPr>
          <w:sz w:val="22"/>
          <w:szCs w:val="22"/>
        </w:rPr>
        <w:t>example :</w:t>
      </w:r>
      <w:proofErr w:type="gramEnd"/>
      <w:r>
        <w:rPr>
          <w:sz w:val="22"/>
          <w:szCs w:val="22"/>
        </w:rPr>
        <w:t>- for I/P  “1”  “</w:t>
      </w:r>
      <w:r w:rsidRPr="00D6104F">
        <w:rPr>
          <w:sz w:val="22"/>
          <w:szCs w:val="22"/>
        </w:rPr>
        <w:t>DeptMaint</w:t>
      </w:r>
      <w:r>
        <w:rPr>
          <w:sz w:val="22"/>
          <w:szCs w:val="22"/>
        </w:rPr>
        <w:t>.exe” is executed.</w:t>
      </w:r>
    </w:p>
    <w:p w14:paraId="57A9DC55" w14:textId="2FDBE9A5" w:rsidR="00D6104F" w:rsidRDefault="00D6104F" w:rsidP="000B6A63">
      <w:pPr>
        <w:pStyle w:val="ListBullet"/>
        <w:numPr>
          <w:ilvl w:val="0"/>
          <w:numId w:val="0"/>
        </w:numPr>
        <w:rPr>
          <w:sz w:val="22"/>
          <w:szCs w:val="22"/>
        </w:rPr>
      </w:pPr>
      <w:r>
        <w:rPr>
          <w:sz w:val="22"/>
          <w:szCs w:val="22"/>
        </w:rPr>
        <w:tab/>
      </w:r>
      <w:r>
        <w:rPr>
          <w:sz w:val="22"/>
          <w:szCs w:val="22"/>
        </w:rPr>
        <w:tab/>
        <w:t>For I/</w:t>
      </w:r>
      <w:proofErr w:type="gramStart"/>
      <w:r>
        <w:rPr>
          <w:sz w:val="22"/>
          <w:szCs w:val="22"/>
        </w:rPr>
        <w:t>P  “</w:t>
      </w:r>
      <w:proofErr w:type="gramEnd"/>
      <w:r>
        <w:rPr>
          <w:sz w:val="22"/>
          <w:szCs w:val="22"/>
        </w:rPr>
        <w:t>2” “</w:t>
      </w:r>
      <w:r w:rsidRPr="00D6104F">
        <w:rPr>
          <w:sz w:val="22"/>
          <w:szCs w:val="22"/>
        </w:rPr>
        <w:t>EmpMaint</w:t>
      </w:r>
      <w:r>
        <w:rPr>
          <w:sz w:val="22"/>
          <w:szCs w:val="22"/>
        </w:rPr>
        <w:t>.exe” is executed.</w:t>
      </w:r>
    </w:p>
    <w:p w14:paraId="14783FA6" w14:textId="6425DE91" w:rsidR="00D6104F" w:rsidRPr="000B6A63" w:rsidRDefault="00D6104F" w:rsidP="000B777D">
      <w:pPr>
        <w:pStyle w:val="ListBullet"/>
        <w:numPr>
          <w:ilvl w:val="0"/>
          <w:numId w:val="0"/>
        </w:numPr>
        <w:rPr>
          <w:sz w:val="22"/>
          <w:szCs w:val="22"/>
        </w:rPr>
      </w:pPr>
      <w:r>
        <w:rPr>
          <w:sz w:val="22"/>
          <w:szCs w:val="22"/>
        </w:rPr>
        <w:tab/>
      </w:r>
      <w:r>
        <w:rPr>
          <w:sz w:val="22"/>
          <w:szCs w:val="22"/>
        </w:rPr>
        <w:tab/>
        <w:t xml:space="preserve">For </w:t>
      </w:r>
      <w:r w:rsidR="009324C3">
        <w:rPr>
          <w:sz w:val="22"/>
          <w:szCs w:val="22"/>
        </w:rPr>
        <w:t>I/</w:t>
      </w:r>
      <w:r>
        <w:rPr>
          <w:sz w:val="22"/>
          <w:szCs w:val="22"/>
        </w:rPr>
        <w:t>P “</w:t>
      </w:r>
      <w:proofErr w:type="gramStart"/>
      <w:r>
        <w:rPr>
          <w:sz w:val="22"/>
          <w:szCs w:val="22"/>
        </w:rPr>
        <w:t>3”  “</w:t>
      </w:r>
      <w:proofErr w:type="gramEnd"/>
      <w:r w:rsidRPr="00D6104F">
        <w:rPr>
          <w:sz w:val="22"/>
          <w:szCs w:val="22"/>
        </w:rPr>
        <w:t>EmpMaint</w:t>
      </w:r>
      <w:r>
        <w:rPr>
          <w:sz w:val="22"/>
          <w:szCs w:val="22"/>
        </w:rPr>
        <w:t>.exe” is executed.</w:t>
      </w:r>
      <w:r w:rsidR="00B31434">
        <w:rPr>
          <w:sz w:val="22"/>
          <w:szCs w:val="22"/>
        </w:rPr>
        <w:t xml:space="preserve"> </w:t>
      </w:r>
      <w:proofErr w:type="gramStart"/>
      <w:r w:rsidR="00B66348">
        <w:rPr>
          <w:sz w:val="22"/>
          <w:szCs w:val="22"/>
        </w:rPr>
        <w:t>similarly</w:t>
      </w:r>
      <w:proofErr w:type="gramEnd"/>
      <w:r w:rsidR="00B66348">
        <w:rPr>
          <w:sz w:val="22"/>
          <w:szCs w:val="22"/>
        </w:rPr>
        <w:t xml:space="preserve"> I/P “4” for terminating prog</w:t>
      </w:r>
      <w:r w:rsidR="00B66348">
        <w:rPr>
          <w:sz w:val="22"/>
          <w:szCs w:val="22"/>
        </w:rPr>
        <w:tab/>
      </w:r>
      <w:r w:rsidR="00B66348">
        <w:rPr>
          <w:sz w:val="22"/>
          <w:szCs w:val="22"/>
        </w:rPr>
        <w:tab/>
      </w:r>
      <w:r w:rsidR="00B66348">
        <w:rPr>
          <w:sz w:val="22"/>
          <w:szCs w:val="22"/>
        </w:rPr>
        <w:tab/>
      </w:r>
      <w:r w:rsidR="00B66348">
        <w:rPr>
          <w:sz w:val="22"/>
          <w:szCs w:val="22"/>
        </w:rPr>
        <w:tab/>
      </w:r>
      <w:r w:rsidR="00B66348">
        <w:rPr>
          <w:sz w:val="22"/>
          <w:szCs w:val="22"/>
        </w:rPr>
        <w:tab/>
      </w:r>
      <w:r w:rsidR="00B66348">
        <w:rPr>
          <w:sz w:val="22"/>
          <w:szCs w:val="22"/>
        </w:rPr>
        <w:tab/>
      </w:r>
    </w:p>
    <w:p w14:paraId="1FDE867F" w14:textId="3F086612" w:rsidR="000B6A63" w:rsidRDefault="00682604" w:rsidP="00163134">
      <w:pPr>
        <w:pStyle w:val="Heading2"/>
        <w:numPr>
          <w:ilvl w:val="0"/>
          <w:numId w:val="0"/>
        </w:numPr>
        <w:ind w:left="360" w:hanging="360"/>
      </w:pPr>
      <w:r>
        <w:lastRenderedPageBreak/>
        <w:t>3.0</w:t>
      </w:r>
      <w:r w:rsidR="00163134">
        <w:t xml:space="preserve"> </w:t>
      </w:r>
      <w:r w:rsidR="000B6A63">
        <w:t>Department Maintenance Menu</w:t>
      </w:r>
    </w:p>
    <w:tbl>
      <w:tblPr>
        <w:tblStyle w:val="TipTable"/>
        <w:tblW w:w="5000" w:type="pct"/>
        <w:tblLook w:val="04A0" w:firstRow="1" w:lastRow="0" w:firstColumn="1" w:lastColumn="0" w:noHBand="0" w:noVBand="1"/>
        <w:tblDescription w:val="Layout table"/>
      </w:tblPr>
      <w:tblGrid>
        <w:gridCol w:w="577"/>
        <w:gridCol w:w="8783"/>
      </w:tblGrid>
      <w:tr w:rsidR="000B6A63" w14:paraId="17532DAE"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36DA8975" w14:textId="77777777" w:rsidR="000B6A63" w:rsidRDefault="000B6A63" w:rsidP="004164E7">
            <w:r>
              <w:rPr>
                <w:noProof/>
                <w:lang w:eastAsia="en-US"/>
              </w:rPr>
              <mc:AlternateContent>
                <mc:Choice Requires="wpg">
                  <w:drawing>
                    <wp:inline distT="0" distB="0" distL="0" distR="0" wp14:anchorId="4B8BC3FF" wp14:editId="03E60A28">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67325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D826BE" w14:textId="0BB54B30" w:rsidR="000B6A63" w:rsidRPr="000B6A63" w:rsidRDefault="000B6A63"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sidRPr="000B6A63">
              <w:rPr>
                <w:b/>
                <w:bCs/>
                <w:i w:val="0"/>
                <w:iCs w:val="0"/>
              </w:rPr>
              <w:t xml:space="preserve">U.I </w:t>
            </w:r>
            <w:r>
              <w:rPr>
                <w:b/>
                <w:bCs/>
                <w:i w:val="0"/>
                <w:iCs w:val="0"/>
              </w:rPr>
              <w:t>of main menu</w:t>
            </w:r>
          </w:p>
        </w:tc>
      </w:tr>
    </w:tbl>
    <w:p w14:paraId="6D0C19FD" w14:textId="4512269C" w:rsidR="000B6A63" w:rsidRDefault="000B6A63" w:rsidP="000B6A63">
      <w:r>
        <w:rPr>
          <w:noProof/>
        </w:rPr>
        <w:drawing>
          <wp:inline distT="0" distB="0" distL="0" distR="0" wp14:anchorId="22F195CC" wp14:editId="6383CA9D">
            <wp:extent cx="5943600" cy="1315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t men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5720"/>
                    </a:xfrm>
                    <a:prstGeom prst="rect">
                      <a:avLst/>
                    </a:prstGeom>
                  </pic:spPr>
                </pic:pic>
              </a:graphicData>
            </a:graphic>
          </wp:inline>
        </w:drawing>
      </w:r>
    </w:p>
    <w:p w14:paraId="17A83BB9" w14:textId="349AA880" w:rsidR="00DF6E42" w:rsidRDefault="00BF69A1" w:rsidP="000B6A63">
      <w:pPr>
        <w:rPr>
          <w:sz w:val="24"/>
          <w:szCs w:val="24"/>
        </w:rPr>
      </w:pPr>
      <w:r w:rsidRPr="00BF69A1">
        <w:rPr>
          <w:sz w:val="24"/>
          <w:szCs w:val="24"/>
        </w:rPr>
        <w:t xml:space="preserve">Simple Switch based menu is generated and </w:t>
      </w:r>
      <w:proofErr w:type="spellStart"/>
      <w:r w:rsidRPr="00BF69A1">
        <w:rPr>
          <w:sz w:val="24"/>
          <w:szCs w:val="24"/>
        </w:rPr>
        <w:t>programme</w:t>
      </w:r>
      <w:proofErr w:type="spellEnd"/>
      <w:r w:rsidRPr="00BF69A1">
        <w:rPr>
          <w:sz w:val="24"/>
          <w:szCs w:val="24"/>
        </w:rPr>
        <w:t xml:space="preserve"> wait for the user input.</w:t>
      </w:r>
    </w:p>
    <w:p w14:paraId="07CAA928" w14:textId="481DB07C" w:rsidR="0070076F" w:rsidRDefault="0070076F" w:rsidP="0070076F">
      <w:pPr>
        <w:pStyle w:val="ListBullet"/>
        <w:numPr>
          <w:ilvl w:val="0"/>
          <w:numId w:val="0"/>
        </w:numPr>
        <w:rPr>
          <w:sz w:val="22"/>
          <w:szCs w:val="22"/>
        </w:rPr>
      </w:pPr>
      <w:r>
        <w:rPr>
          <w:sz w:val="22"/>
          <w:szCs w:val="22"/>
        </w:rPr>
        <w:t xml:space="preserve">For </w:t>
      </w:r>
      <w:proofErr w:type="gramStart"/>
      <w:r>
        <w:rPr>
          <w:sz w:val="22"/>
          <w:szCs w:val="22"/>
        </w:rPr>
        <w:t>example :</w:t>
      </w:r>
      <w:proofErr w:type="gramEnd"/>
      <w:r>
        <w:rPr>
          <w:sz w:val="22"/>
          <w:szCs w:val="22"/>
        </w:rPr>
        <w:t>- for I/P  “1”  Add new department (1.1)</w:t>
      </w:r>
    </w:p>
    <w:p w14:paraId="04C80F71" w14:textId="7A476670" w:rsidR="0070076F" w:rsidRDefault="0070076F" w:rsidP="0070076F">
      <w:pPr>
        <w:pStyle w:val="ListBullet"/>
        <w:numPr>
          <w:ilvl w:val="0"/>
          <w:numId w:val="0"/>
        </w:numPr>
        <w:rPr>
          <w:sz w:val="22"/>
          <w:szCs w:val="22"/>
        </w:rPr>
      </w:pPr>
      <w:r>
        <w:rPr>
          <w:sz w:val="22"/>
          <w:szCs w:val="22"/>
        </w:rPr>
        <w:tab/>
      </w:r>
      <w:r>
        <w:rPr>
          <w:sz w:val="22"/>
          <w:szCs w:val="22"/>
        </w:rPr>
        <w:tab/>
        <w:t>For I/</w:t>
      </w:r>
      <w:proofErr w:type="gramStart"/>
      <w:r>
        <w:rPr>
          <w:sz w:val="22"/>
          <w:szCs w:val="22"/>
        </w:rPr>
        <w:t>P  “</w:t>
      </w:r>
      <w:proofErr w:type="gramEnd"/>
      <w:r>
        <w:rPr>
          <w:sz w:val="22"/>
          <w:szCs w:val="22"/>
        </w:rPr>
        <w:t>2” Printing Dept Details (1.2)</w:t>
      </w:r>
    </w:p>
    <w:p w14:paraId="2C3EFF08" w14:textId="6E68BB28" w:rsidR="0070076F" w:rsidRPr="006926C6" w:rsidRDefault="0070076F" w:rsidP="006926C6">
      <w:pPr>
        <w:pStyle w:val="ListBullet"/>
        <w:numPr>
          <w:ilvl w:val="0"/>
          <w:numId w:val="0"/>
        </w:numPr>
        <w:rPr>
          <w:sz w:val="22"/>
          <w:szCs w:val="22"/>
        </w:rPr>
      </w:pPr>
      <w:r>
        <w:rPr>
          <w:sz w:val="22"/>
          <w:szCs w:val="22"/>
        </w:rPr>
        <w:tab/>
      </w:r>
      <w:r>
        <w:rPr>
          <w:sz w:val="22"/>
          <w:szCs w:val="22"/>
        </w:rPr>
        <w:tab/>
        <w:t>For I/P “3” Closing “DeptMaint.exe” and returning to main menu (0.)</w:t>
      </w:r>
    </w:p>
    <w:p w14:paraId="27A4FFC8" w14:textId="24AD98BA" w:rsidR="00DF6E42" w:rsidRDefault="00682604" w:rsidP="00DF6E42">
      <w:pPr>
        <w:pStyle w:val="Heading2"/>
        <w:numPr>
          <w:ilvl w:val="0"/>
          <w:numId w:val="0"/>
        </w:numPr>
        <w:ind w:left="360" w:hanging="360"/>
      </w:pPr>
      <w:r>
        <w:t>3.1</w:t>
      </w:r>
      <w:r w:rsidR="00C7453D">
        <w:t xml:space="preserve"> Adding </w:t>
      </w:r>
      <w:r w:rsidR="00DF6E42">
        <w:t xml:space="preserve">Department </w:t>
      </w:r>
    </w:p>
    <w:tbl>
      <w:tblPr>
        <w:tblStyle w:val="TipTable"/>
        <w:tblW w:w="5000" w:type="pct"/>
        <w:tblLook w:val="04A0" w:firstRow="1" w:lastRow="0" w:firstColumn="1" w:lastColumn="0" w:noHBand="0" w:noVBand="1"/>
        <w:tblDescription w:val="Layout table"/>
      </w:tblPr>
      <w:tblGrid>
        <w:gridCol w:w="577"/>
        <w:gridCol w:w="8783"/>
      </w:tblGrid>
      <w:tr w:rsidR="00DF6E42" w14:paraId="265EE5A5"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7FF56B3A" w14:textId="77777777" w:rsidR="00DF6E42" w:rsidRDefault="00DF6E42" w:rsidP="004164E7">
            <w:r>
              <w:rPr>
                <w:noProof/>
                <w:lang w:eastAsia="en-US"/>
              </w:rPr>
              <mc:AlternateContent>
                <mc:Choice Requires="wpg">
                  <w:drawing>
                    <wp:inline distT="0" distB="0" distL="0" distR="0" wp14:anchorId="75C78199" wp14:editId="01C3B3DC">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B29B0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8G1qQgAAJI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jmfBtakIAACSKAAADgAAAAAAAAAAAAAAAAAuAgAA&#10;ZHJzL2Uyb0RvYy54bWxQSwECLQAUAAYACAAAACEABeIMPdkAAAADAQAADwAAAAAAAAAAAAAAAAAD&#10;CwAAZHJzL2Rvd25yZXYueG1sUEsFBgAAAAAEAAQA8wAAAAkM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51F8C88" w14:textId="4F5B774E" w:rsidR="00DF6E42" w:rsidRPr="000B6A63" w:rsidRDefault="00DF6E42"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Screen when Dept is added successfully </w:t>
            </w:r>
          </w:p>
        </w:tc>
      </w:tr>
    </w:tbl>
    <w:p w14:paraId="2A2D8114" w14:textId="2EBD9D88" w:rsidR="005536E2" w:rsidRDefault="00DF6E42" w:rsidP="00DF6E42">
      <w:r>
        <w:rPr>
          <w:noProof/>
        </w:rPr>
        <w:drawing>
          <wp:inline distT="0" distB="0" distL="0" distR="0" wp14:anchorId="12CF1FE7" wp14:editId="1FFF2FAD">
            <wp:extent cx="5943600" cy="1332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t added succ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p>
    <w:p w14:paraId="3327CAF0" w14:textId="18A11F9F" w:rsidR="005536E2" w:rsidRDefault="00DF6E42" w:rsidP="00DF6E42">
      <w:pPr>
        <w:rPr>
          <w:sz w:val="24"/>
          <w:szCs w:val="24"/>
        </w:rPr>
      </w:pPr>
      <w:proofErr w:type="spellStart"/>
      <w:r>
        <w:rPr>
          <w:sz w:val="24"/>
          <w:szCs w:val="24"/>
        </w:rPr>
        <w:t>Programme</w:t>
      </w:r>
      <w:proofErr w:type="spellEnd"/>
      <w:r>
        <w:rPr>
          <w:sz w:val="24"/>
          <w:szCs w:val="24"/>
        </w:rPr>
        <w:t xml:space="preserve"> assign Department Code automatically and ask users input for Dept Name.</w:t>
      </w:r>
    </w:p>
    <w:p w14:paraId="44839B5D" w14:textId="389D6ED8" w:rsidR="005536E2" w:rsidRPr="005536E2" w:rsidRDefault="00682604" w:rsidP="00682604">
      <w:pPr>
        <w:pStyle w:val="Heading2"/>
        <w:numPr>
          <w:ilvl w:val="0"/>
          <w:numId w:val="0"/>
        </w:numPr>
      </w:pPr>
      <w:r>
        <w:t xml:space="preserve">3.2 </w:t>
      </w:r>
      <w:r w:rsidR="00451165">
        <w:t>Exceptions handled</w:t>
      </w:r>
      <w:r w:rsidR="00C7453D">
        <w:t>.</w:t>
      </w:r>
      <w:r w:rsidR="00C7453D" w:rsidRPr="00C7453D">
        <w:t xml:space="preserve"> </w:t>
      </w:r>
      <w:r w:rsidR="00C7453D">
        <w:t>(Avoiding Duplication in Department)</w:t>
      </w:r>
    </w:p>
    <w:tbl>
      <w:tblPr>
        <w:tblStyle w:val="TipTable"/>
        <w:tblW w:w="5000" w:type="pct"/>
        <w:tblLook w:val="04A0" w:firstRow="1" w:lastRow="0" w:firstColumn="1" w:lastColumn="0" w:noHBand="0" w:noVBand="1"/>
        <w:tblDescription w:val="Layout table"/>
      </w:tblPr>
      <w:tblGrid>
        <w:gridCol w:w="577"/>
        <w:gridCol w:w="8783"/>
      </w:tblGrid>
      <w:tr w:rsidR="00C7453D" w14:paraId="71A5DC14"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5E394DD8" w14:textId="77777777" w:rsidR="00C7453D" w:rsidRDefault="00C7453D" w:rsidP="004164E7">
            <w:r>
              <w:rPr>
                <w:noProof/>
                <w:lang w:eastAsia="en-US"/>
              </w:rPr>
              <mc:AlternateContent>
                <mc:Choice Requires="wpg">
                  <w:drawing>
                    <wp:inline distT="0" distB="0" distL="0" distR="0" wp14:anchorId="393409A9" wp14:editId="1C637DB3">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853A80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1U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CE47VS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6C5280" w14:textId="36EFD74B" w:rsidR="00C7453D" w:rsidRPr="000B6A63" w:rsidRDefault="00C7453D"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Screen when Dept Name entered is already </w:t>
            </w:r>
            <w:proofErr w:type="spellStart"/>
            <w:r>
              <w:rPr>
                <w:b/>
                <w:bCs/>
                <w:i w:val="0"/>
                <w:iCs w:val="0"/>
              </w:rPr>
              <w:t>exixting</w:t>
            </w:r>
            <w:proofErr w:type="spellEnd"/>
          </w:p>
        </w:tc>
      </w:tr>
    </w:tbl>
    <w:p w14:paraId="02F8D478" w14:textId="64BA6782" w:rsidR="00C7453D" w:rsidRDefault="00C7453D" w:rsidP="00C7453D">
      <w:r>
        <w:rPr>
          <w:noProof/>
        </w:rPr>
        <w:drawing>
          <wp:inline distT="0" distB="0" distL="0" distR="0" wp14:anchorId="10CD7898" wp14:editId="41D35D98">
            <wp:extent cx="5943600" cy="11315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dept entry duplict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31570"/>
                    </a:xfrm>
                    <a:prstGeom prst="rect">
                      <a:avLst/>
                    </a:prstGeom>
                  </pic:spPr>
                </pic:pic>
              </a:graphicData>
            </a:graphic>
          </wp:inline>
        </w:drawing>
      </w:r>
    </w:p>
    <w:p w14:paraId="5302A1B8" w14:textId="77777777" w:rsidR="00C7453D" w:rsidRDefault="00C7453D" w:rsidP="00C7453D">
      <w:pPr>
        <w:rPr>
          <w:sz w:val="22"/>
          <w:szCs w:val="22"/>
        </w:rPr>
      </w:pPr>
      <w:r w:rsidRPr="00C7453D">
        <w:rPr>
          <w:sz w:val="22"/>
          <w:szCs w:val="22"/>
        </w:rPr>
        <w:t xml:space="preserve">The code </w:t>
      </w:r>
      <w:proofErr w:type="gramStart"/>
      <w:r w:rsidRPr="00C7453D">
        <w:rPr>
          <w:sz w:val="22"/>
          <w:szCs w:val="22"/>
        </w:rPr>
        <w:t>responsible  for</w:t>
      </w:r>
      <w:proofErr w:type="gramEnd"/>
      <w:r w:rsidRPr="00C7453D">
        <w:rPr>
          <w:sz w:val="22"/>
          <w:szCs w:val="22"/>
        </w:rPr>
        <w:t xml:space="preserve"> detecting Duplication is case Insensitive </w:t>
      </w:r>
    </w:p>
    <w:p w14:paraId="6CEC658B" w14:textId="59A01042" w:rsidR="00C7453D" w:rsidRPr="00C7453D" w:rsidRDefault="00C7453D" w:rsidP="00DF6E42">
      <w:pPr>
        <w:rPr>
          <w:sz w:val="22"/>
          <w:szCs w:val="22"/>
        </w:rPr>
      </w:pPr>
      <w:r w:rsidRPr="00C7453D">
        <w:rPr>
          <w:sz w:val="22"/>
          <w:szCs w:val="22"/>
        </w:rPr>
        <w:t>(</w:t>
      </w:r>
      <w:proofErr w:type="spellStart"/>
      <w:proofErr w:type="gramStart"/>
      <w:r w:rsidRPr="00C7453D">
        <w:rPr>
          <w:sz w:val="22"/>
          <w:szCs w:val="22"/>
        </w:rPr>
        <w:t>i.e</w:t>
      </w:r>
      <w:proofErr w:type="spellEnd"/>
      <w:r>
        <w:rPr>
          <w:sz w:val="22"/>
          <w:szCs w:val="22"/>
        </w:rPr>
        <w:t>:-</w:t>
      </w:r>
      <w:proofErr w:type="gramEnd"/>
      <w:r>
        <w:rPr>
          <w:sz w:val="22"/>
          <w:szCs w:val="22"/>
        </w:rPr>
        <w:t xml:space="preserve"> D</w:t>
      </w:r>
      <w:r w:rsidRPr="00C7453D">
        <w:rPr>
          <w:sz w:val="22"/>
          <w:szCs w:val="22"/>
        </w:rPr>
        <w:t>epartment named “CSE” and “cse” will be treated as same departments.</w:t>
      </w:r>
    </w:p>
    <w:p w14:paraId="21912BD4" w14:textId="1F6829A5" w:rsidR="006926C6" w:rsidRDefault="00682604" w:rsidP="006926C6">
      <w:pPr>
        <w:pStyle w:val="Heading2"/>
        <w:numPr>
          <w:ilvl w:val="0"/>
          <w:numId w:val="0"/>
        </w:numPr>
      </w:pPr>
      <w:proofErr w:type="gramStart"/>
      <w:r>
        <w:lastRenderedPageBreak/>
        <w:t xml:space="preserve">3.3 </w:t>
      </w:r>
      <w:r w:rsidR="006926C6">
        <w:t xml:space="preserve"> Department</w:t>
      </w:r>
      <w:proofErr w:type="gramEnd"/>
      <w:r w:rsidR="006926C6">
        <w:t xml:space="preserve"> details display </w:t>
      </w:r>
    </w:p>
    <w:tbl>
      <w:tblPr>
        <w:tblStyle w:val="TipTable"/>
        <w:tblW w:w="5000" w:type="pct"/>
        <w:tblLook w:val="04A0" w:firstRow="1" w:lastRow="0" w:firstColumn="1" w:lastColumn="0" w:noHBand="0" w:noVBand="1"/>
        <w:tblDescription w:val="Layout table"/>
      </w:tblPr>
      <w:tblGrid>
        <w:gridCol w:w="577"/>
        <w:gridCol w:w="8783"/>
      </w:tblGrid>
      <w:tr w:rsidR="006926C6" w14:paraId="01FB9F7E"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594B2FB1" w14:textId="77777777" w:rsidR="006926C6" w:rsidRDefault="006926C6" w:rsidP="004164E7">
            <w:r>
              <w:rPr>
                <w:noProof/>
                <w:lang w:eastAsia="en-US"/>
              </w:rPr>
              <mc:AlternateContent>
                <mc:Choice Requires="wpg">
                  <w:drawing>
                    <wp:inline distT="0" distB="0" distL="0" distR="0" wp14:anchorId="52559DBC" wp14:editId="3991276A">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 name="Rectangle 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1"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2BE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VOqAgAAJI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DCFEVOqAgAAJIoAAAOAAAAAAAAAAAAAAAAAC4CAABk&#10;cnMvZTJvRG9jLnhtbFBLAQItABQABgAIAAAAIQAF4gw92QAAAAMBAAAPAAAAAAAAAAAAAAAAAAIL&#10;AABkcnMvZG93bnJldi54bWxQSwUGAAAAAAQABADzAAAACAwAAAAA&#10;">
                      <v:rect id="Rectangle 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7184AD" w14:textId="654F78F1" w:rsidR="006926C6" w:rsidRPr="000B6A63" w:rsidRDefault="006926C6"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Screen when Dept </w:t>
            </w:r>
            <w:r w:rsidR="00836DA4">
              <w:rPr>
                <w:b/>
                <w:bCs/>
                <w:i w:val="0"/>
                <w:iCs w:val="0"/>
              </w:rPr>
              <w:t>details is displayed</w:t>
            </w:r>
          </w:p>
        </w:tc>
      </w:tr>
    </w:tbl>
    <w:p w14:paraId="1BEDA0EF" w14:textId="0643C486" w:rsidR="00774406" w:rsidRDefault="00836DA4" w:rsidP="006926C6">
      <w:r>
        <w:rPr>
          <w:noProof/>
        </w:rPr>
        <w:drawing>
          <wp:inline distT="0" distB="0" distL="0" distR="0" wp14:anchorId="34593CDA" wp14:editId="7D41C1B5">
            <wp:extent cx="5943600" cy="272732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ispl dep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p>
    <w:p w14:paraId="4FE77317" w14:textId="0ACC9277" w:rsidR="005536E2" w:rsidRDefault="00836DA4" w:rsidP="006926C6">
      <w:pPr>
        <w:rPr>
          <w:sz w:val="22"/>
          <w:szCs w:val="22"/>
        </w:rPr>
      </w:pPr>
      <w:r w:rsidRPr="00F449D9">
        <w:rPr>
          <w:sz w:val="22"/>
          <w:szCs w:val="22"/>
        </w:rPr>
        <w:t>Displays all the department’s Code and Department Nam</w:t>
      </w:r>
    </w:p>
    <w:p w14:paraId="651BA596" w14:textId="70AC5AD5" w:rsidR="005A7441" w:rsidRDefault="005A7441" w:rsidP="006926C6">
      <w:pPr>
        <w:rPr>
          <w:sz w:val="22"/>
          <w:szCs w:val="22"/>
        </w:rPr>
      </w:pPr>
    </w:p>
    <w:p w14:paraId="1F259A70" w14:textId="77777777" w:rsidR="005A7441" w:rsidRDefault="005A7441" w:rsidP="006926C6">
      <w:pPr>
        <w:rPr>
          <w:sz w:val="22"/>
          <w:szCs w:val="22"/>
        </w:rPr>
      </w:pPr>
    </w:p>
    <w:p w14:paraId="7E5BCFF3" w14:textId="2CED992A" w:rsidR="00774406" w:rsidRDefault="00682604" w:rsidP="00774406">
      <w:pPr>
        <w:pStyle w:val="Heading2"/>
        <w:numPr>
          <w:ilvl w:val="0"/>
          <w:numId w:val="0"/>
        </w:numPr>
        <w:ind w:left="360" w:hanging="360"/>
      </w:pPr>
      <w:r>
        <w:t>4</w:t>
      </w:r>
      <w:r w:rsidR="00774406">
        <w:t>.0 Employee Maintenance Menu.</w:t>
      </w:r>
    </w:p>
    <w:tbl>
      <w:tblPr>
        <w:tblStyle w:val="TipTable"/>
        <w:tblW w:w="5000" w:type="pct"/>
        <w:tblLook w:val="04A0" w:firstRow="1" w:lastRow="0" w:firstColumn="1" w:lastColumn="0" w:noHBand="0" w:noVBand="1"/>
        <w:tblDescription w:val="Layout table"/>
      </w:tblPr>
      <w:tblGrid>
        <w:gridCol w:w="577"/>
        <w:gridCol w:w="8783"/>
      </w:tblGrid>
      <w:tr w:rsidR="00774406" w14:paraId="6A667D2C" w14:textId="77777777" w:rsidTr="00AC15DD">
        <w:tc>
          <w:tcPr>
            <w:cnfStyle w:val="001000000000" w:firstRow="0" w:lastRow="0" w:firstColumn="1" w:lastColumn="0" w:oddVBand="0" w:evenVBand="0" w:oddHBand="0" w:evenHBand="0" w:firstRowFirstColumn="0" w:firstRowLastColumn="0" w:lastRowFirstColumn="0" w:lastRowLastColumn="0"/>
            <w:tcW w:w="308" w:type="pct"/>
          </w:tcPr>
          <w:p w14:paraId="23458A73" w14:textId="77777777" w:rsidR="00774406" w:rsidRDefault="00774406" w:rsidP="00AC15DD">
            <w:r>
              <w:rPr>
                <w:noProof/>
                <w:lang w:eastAsia="en-US"/>
              </w:rPr>
              <mc:AlternateContent>
                <mc:Choice Requires="wpg">
                  <w:drawing>
                    <wp:inline distT="0" distB="0" distL="0" distR="0" wp14:anchorId="16FB17D6" wp14:editId="39CE3486">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5" name="Rectangle 5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3"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ED5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x2l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Wdxg3JgmoyFQ/yn/TDWec0zqQyjjGncWZiUPym&#10;xh0mGg4fp3F0G4H8m7GHra/GzfiH7bYVXxwDKhwO+ib9M7V9Lhymy5iPrh50JlnMdmQu9+h+IaSb&#10;S2WDmpkYelrMTTNta27SGscoZpM5YldSTNc/V6FMCGbGNPGcKZ5jdkxPwiHZZgr7kLszywROZHQ8&#10;p0V7toINZXpY87Cq0mqvH4sZln3qFtjDBlcPtXTt4X58QOad+jMOXMH+6bMveEbMPOLyf3zcRT3U&#10;hWfflMzmOT16uI5/Vo/HXJ4mfPU3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D1Tx2lqwgAAJUoAAAOAAAAAAAAAAAAAAAAAC4C&#10;AABkcnMvZTJvRG9jLnhtbFBLAQItABQABgAIAAAAIQAF4gw92QAAAAMBAAAPAAAAAAAAAAAAAAAA&#10;AAULAABkcnMvZG93bnJldi54bWxQSwUGAAAAAAQABADzAAAACwwAAAAA&#10;">
                      <v:rect id="Rectangle 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wFdxAAAANsAAAAPAAAAZHJzL2Rvd25yZXYueG1sRI9Pi8Iw&#10;FMTvwn6H8Ba8aaqC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NIPAV3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DD35D2" w14:textId="0D3A6AC3" w:rsidR="00774406" w:rsidRPr="000B6A63" w:rsidRDefault="00774406" w:rsidP="00AC15DD">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Screen for displaying menu for employee maintenance.</w:t>
            </w:r>
          </w:p>
        </w:tc>
      </w:tr>
    </w:tbl>
    <w:p w14:paraId="01F64352" w14:textId="6731175B" w:rsidR="00774406" w:rsidRDefault="00774406" w:rsidP="006926C6">
      <w:pPr>
        <w:rPr>
          <w:sz w:val="22"/>
          <w:szCs w:val="22"/>
        </w:rPr>
      </w:pPr>
      <w:r>
        <w:rPr>
          <w:noProof/>
          <w:sz w:val="22"/>
          <w:szCs w:val="22"/>
        </w:rPr>
        <w:drawing>
          <wp:inline distT="0" distB="0" distL="0" distR="0" wp14:anchorId="38BF42AF" wp14:editId="1B8263E0">
            <wp:extent cx="5943600" cy="1485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emp menu.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14:paraId="17EC627F" w14:textId="77777777" w:rsidR="00774406" w:rsidRDefault="00774406" w:rsidP="00774406">
      <w:pPr>
        <w:rPr>
          <w:sz w:val="24"/>
          <w:szCs w:val="24"/>
        </w:rPr>
      </w:pPr>
      <w:r w:rsidRPr="00BF69A1">
        <w:rPr>
          <w:sz w:val="24"/>
          <w:szCs w:val="24"/>
        </w:rPr>
        <w:t xml:space="preserve">Simple Switch based menu is generated and </w:t>
      </w:r>
      <w:proofErr w:type="spellStart"/>
      <w:r w:rsidRPr="00BF69A1">
        <w:rPr>
          <w:sz w:val="24"/>
          <w:szCs w:val="24"/>
        </w:rPr>
        <w:t>programme</w:t>
      </w:r>
      <w:proofErr w:type="spellEnd"/>
      <w:r w:rsidRPr="00BF69A1">
        <w:rPr>
          <w:sz w:val="24"/>
          <w:szCs w:val="24"/>
        </w:rPr>
        <w:t xml:space="preserve"> wait for the user input.</w:t>
      </w:r>
    </w:p>
    <w:p w14:paraId="628B5E87" w14:textId="77777777" w:rsidR="00774406" w:rsidRDefault="00774406" w:rsidP="00774406">
      <w:pPr>
        <w:pStyle w:val="ListBullet"/>
        <w:numPr>
          <w:ilvl w:val="0"/>
          <w:numId w:val="0"/>
        </w:numPr>
        <w:rPr>
          <w:sz w:val="22"/>
          <w:szCs w:val="22"/>
        </w:rPr>
      </w:pPr>
      <w:r>
        <w:rPr>
          <w:sz w:val="22"/>
          <w:szCs w:val="22"/>
        </w:rPr>
        <w:t xml:space="preserve">Based on user input different </w:t>
      </w:r>
      <w:proofErr w:type="spellStart"/>
      <w:r>
        <w:rPr>
          <w:sz w:val="22"/>
          <w:szCs w:val="22"/>
        </w:rPr>
        <w:t>programme</w:t>
      </w:r>
      <w:proofErr w:type="spellEnd"/>
      <w:r>
        <w:rPr>
          <w:sz w:val="22"/>
          <w:szCs w:val="22"/>
        </w:rPr>
        <w:t xml:space="preserve"> is executed.</w:t>
      </w:r>
    </w:p>
    <w:p w14:paraId="17B64A52" w14:textId="75F19B96" w:rsidR="00774406" w:rsidRDefault="00774406" w:rsidP="00774406">
      <w:pPr>
        <w:pStyle w:val="ListBullet"/>
        <w:numPr>
          <w:ilvl w:val="0"/>
          <w:numId w:val="0"/>
        </w:numPr>
        <w:rPr>
          <w:sz w:val="22"/>
          <w:szCs w:val="22"/>
        </w:rPr>
      </w:pPr>
      <w:r>
        <w:rPr>
          <w:sz w:val="22"/>
          <w:szCs w:val="22"/>
        </w:rPr>
        <w:t xml:space="preserve">For </w:t>
      </w:r>
      <w:proofErr w:type="gramStart"/>
      <w:r>
        <w:rPr>
          <w:sz w:val="22"/>
          <w:szCs w:val="22"/>
        </w:rPr>
        <w:t>example :</w:t>
      </w:r>
      <w:proofErr w:type="gramEnd"/>
      <w:r>
        <w:rPr>
          <w:sz w:val="22"/>
          <w:szCs w:val="22"/>
        </w:rPr>
        <w:t>- for I/P  “1” Add Employee.</w:t>
      </w:r>
    </w:p>
    <w:p w14:paraId="474DE722" w14:textId="198F2CCE" w:rsidR="00774406" w:rsidRDefault="00774406" w:rsidP="00774406">
      <w:pPr>
        <w:pStyle w:val="ListBullet"/>
        <w:numPr>
          <w:ilvl w:val="0"/>
          <w:numId w:val="0"/>
        </w:numPr>
        <w:rPr>
          <w:sz w:val="22"/>
          <w:szCs w:val="22"/>
        </w:rPr>
      </w:pPr>
      <w:r>
        <w:rPr>
          <w:sz w:val="22"/>
          <w:szCs w:val="22"/>
        </w:rPr>
        <w:tab/>
      </w:r>
      <w:r>
        <w:rPr>
          <w:sz w:val="22"/>
          <w:szCs w:val="22"/>
        </w:rPr>
        <w:tab/>
        <w:t>For I/</w:t>
      </w:r>
      <w:proofErr w:type="gramStart"/>
      <w:r>
        <w:rPr>
          <w:sz w:val="22"/>
          <w:szCs w:val="22"/>
        </w:rPr>
        <w:t>P  “</w:t>
      </w:r>
      <w:proofErr w:type="gramEnd"/>
      <w:r>
        <w:rPr>
          <w:sz w:val="22"/>
          <w:szCs w:val="22"/>
        </w:rPr>
        <w:t>2” printing Employee.</w:t>
      </w:r>
    </w:p>
    <w:p w14:paraId="38A277FE" w14:textId="77777777" w:rsidR="00774406" w:rsidRDefault="00774406" w:rsidP="00774406">
      <w:pPr>
        <w:pStyle w:val="ListBullet"/>
        <w:numPr>
          <w:ilvl w:val="0"/>
          <w:numId w:val="0"/>
        </w:numPr>
        <w:rPr>
          <w:sz w:val="22"/>
          <w:szCs w:val="22"/>
        </w:rPr>
      </w:pPr>
      <w:r>
        <w:rPr>
          <w:sz w:val="22"/>
          <w:szCs w:val="22"/>
        </w:rPr>
        <w:tab/>
      </w:r>
      <w:r>
        <w:rPr>
          <w:sz w:val="22"/>
          <w:szCs w:val="22"/>
        </w:rPr>
        <w:tab/>
        <w:t>For I/P “</w:t>
      </w:r>
      <w:proofErr w:type="gramStart"/>
      <w:r>
        <w:rPr>
          <w:sz w:val="22"/>
          <w:szCs w:val="22"/>
        </w:rPr>
        <w:t>3”  Deleting</w:t>
      </w:r>
      <w:proofErr w:type="gramEnd"/>
      <w:r>
        <w:rPr>
          <w:sz w:val="22"/>
          <w:szCs w:val="22"/>
        </w:rPr>
        <w:t xml:space="preserve"> Employee.</w:t>
      </w:r>
    </w:p>
    <w:p w14:paraId="11D8B3E3" w14:textId="201BA633" w:rsidR="00774406" w:rsidRPr="00774406" w:rsidRDefault="00774406" w:rsidP="00AC15DD">
      <w:pPr>
        <w:pStyle w:val="ListBullet"/>
        <w:numPr>
          <w:ilvl w:val="0"/>
          <w:numId w:val="0"/>
        </w:numPr>
        <w:ind w:left="720" w:firstLine="720"/>
        <w:rPr>
          <w:sz w:val="22"/>
          <w:szCs w:val="22"/>
        </w:rPr>
      </w:pPr>
      <w:r>
        <w:rPr>
          <w:sz w:val="22"/>
          <w:szCs w:val="22"/>
        </w:rPr>
        <w:t xml:space="preserve"> For I/P “4” for go to main menu.</w:t>
      </w:r>
    </w:p>
    <w:p w14:paraId="5BBC9393" w14:textId="1D5EC147" w:rsidR="006926C6" w:rsidRDefault="00682604" w:rsidP="006926C6">
      <w:pPr>
        <w:pStyle w:val="Heading2"/>
        <w:numPr>
          <w:ilvl w:val="0"/>
          <w:numId w:val="0"/>
        </w:numPr>
        <w:ind w:left="360" w:hanging="360"/>
      </w:pPr>
      <w:r>
        <w:lastRenderedPageBreak/>
        <w:t>4</w:t>
      </w:r>
      <w:r w:rsidR="006926C6">
        <w:t>.</w:t>
      </w:r>
      <w:r w:rsidR="009E2D45">
        <w:t>1</w:t>
      </w:r>
      <w:r w:rsidR="006926C6">
        <w:t xml:space="preserve"> Adding Employees Details.</w:t>
      </w:r>
    </w:p>
    <w:tbl>
      <w:tblPr>
        <w:tblStyle w:val="TipTable"/>
        <w:tblW w:w="5000" w:type="pct"/>
        <w:tblLook w:val="04A0" w:firstRow="1" w:lastRow="0" w:firstColumn="1" w:lastColumn="0" w:noHBand="0" w:noVBand="1"/>
        <w:tblDescription w:val="Layout table"/>
      </w:tblPr>
      <w:tblGrid>
        <w:gridCol w:w="577"/>
        <w:gridCol w:w="8783"/>
      </w:tblGrid>
      <w:tr w:rsidR="006926C6" w14:paraId="6001E666"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6C765C52" w14:textId="77777777" w:rsidR="006926C6" w:rsidRDefault="006926C6" w:rsidP="004164E7">
            <w:r>
              <w:rPr>
                <w:noProof/>
                <w:lang w:eastAsia="en-US"/>
              </w:rPr>
              <mc:AlternateContent>
                <mc:Choice Requires="wpg">
                  <w:drawing>
                    <wp:inline distT="0" distB="0" distL="0" distR="0" wp14:anchorId="35434E6F" wp14:editId="7224C9B2">
                      <wp:extent cx="141605" cy="141605"/>
                      <wp:effectExtent l="0" t="0" r="0" b="0"/>
                      <wp:docPr id="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 name="Rectangle 2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9"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2A3E1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hdQqQgAAJU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bFYXUKkIAACVKAAADgAAAAAAAAAAAAAAAAAuAgAA&#10;ZHJzL2Uyb0RvYy54bWxQSwECLQAUAAYACAAAACEABeIMPdkAAAADAQAADwAAAAAAAAAAAAAAAAAD&#10;CwAAZHJzL2Rvd25yZXYueG1sUEsFBgAAAAAEAAQA8wAAAAkMAAAAAA==&#10;">
                      <v:rect id="Rectangle 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0A18A" w14:textId="4A9FFBA0" w:rsidR="006926C6" w:rsidRPr="000B6A63" w:rsidRDefault="006926C6"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Screen while Adding employee details</w:t>
            </w:r>
          </w:p>
        </w:tc>
      </w:tr>
    </w:tbl>
    <w:p w14:paraId="69C415B8" w14:textId="686A29E9" w:rsidR="00C7453D" w:rsidRDefault="00C7453D" w:rsidP="006926C6">
      <w:r>
        <w:rPr>
          <w:noProof/>
        </w:rPr>
        <w:drawing>
          <wp:inline distT="0" distB="0" distL="0" distR="0" wp14:anchorId="48D658EB" wp14:editId="7EF7183F">
            <wp:extent cx="5943600" cy="25590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dding dept for emp.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14:paraId="4BD6C7C1" w14:textId="65EAE41F" w:rsidR="00C7453D" w:rsidRPr="00C7453D" w:rsidRDefault="00C7453D" w:rsidP="006926C6">
      <w:pPr>
        <w:rPr>
          <w:sz w:val="22"/>
          <w:szCs w:val="22"/>
        </w:rPr>
      </w:pPr>
      <w:r w:rsidRPr="00C7453D">
        <w:rPr>
          <w:sz w:val="22"/>
          <w:szCs w:val="22"/>
        </w:rPr>
        <w:t>Once department No is given as input the Employee will be added to that department</w:t>
      </w:r>
    </w:p>
    <w:p w14:paraId="43F0CAE5" w14:textId="189D68A4" w:rsidR="006926C6" w:rsidRDefault="006926C6" w:rsidP="006926C6">
      <w:r>
        <w:rPr>
          <w:noProof/>
        </w:rPr>
        <w:drawing>
          <wp:inline distT="0" distB="0" distL="0" distR="0" wp14:anchorId="6C87A226" wp14:editId="4DE16FCA">
            <wp:extent cx="5943600" cy="15392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d emp suc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14:paraId="1683DCDC" w14:textId="489C29D6" w:rsidR="006926C6" w:rsidRDefault="006926C6" w:rsidP="00DF6E42">
      <w:pPr>
        <w:rPr>
          <w:sz w:val="24"/>
          <w:szCs w:val="24"/>
        </w:rPr>
      </w:pPr>
      <w:r>
        <w:rPr>
          <w:sz w:val="24"/>
          <w:szCs w:val="24"/>
        </w:rPr>
        <w:t>Employee id is automatically assigned to employee</w:t>
      </w:r>
      <w:r w:rsidR="00AD0D66">
        <w:rPr>
          <w:sz w:val="24"/>
          <w:szCs w:val="24"/>
        </w:rPr>
        <w:t>.</w:t>
      </w:r>
      <w:r>
        <w:rPr>
          <w:sz w:val="24"/>
          <w:szCs w:val="24"/>
        </w:rPr>
        <w:t xml:space="preserve"> Name, </w:t>
      </w:r>
      <w:proofErr w:type="spellStart"/>
      <w:proofErr w:type="gramStart"/>
      <w:r>
        <w:rPr>
          <w:sz w:val="24"/>
          <w:szCs w:val="24"/>
        </w:rPr>
        <w:t>location</w:t>
      </w:r>
      <w:r w:rsidR="00AD0D66">
        <w:rPr>
          <w:sz w:val="24"/>
          <w:szCs w:val="24"/>
        </w:rPr>
        <w:t>,and</w:t>
      </w:r>
      <w:proofErr w:type="spellEnd"/>
      <w:proofErr w:type="gramEnd"/>
      <w:r w:rsidR="00AD0D66">
        <w:rPr>
          <w:sz w:val="24"/>
          <w:szCs w:val="24"/>
        </w:rPr>
        <w:t xml:space="preserve"> dept code is asked as input from user.</w:t>
      </w:r>
    </w:p>
    <w:p w14:paraId="1C965C46" w14:textId="6E52763C" w:rsidR="00F449D9" w:rsidRDefault="00682604" w:rsidP="00F32F26">
      <w:pPr>
        <w:pStyle w:val="Heading2"/>
        <w:numPr>
          <w:ilvl w:val="0"/>
          <w:numId w:val="0"/>
        </w:numPr>
      </w:pPr>
      <w:r>
        <w:t>4</w:t>
      </w:r>
      <w:r w:rsidR="00F32F26">
        <w:t>.1.1</w:t>
      </w:r>
      <w:r w:rsidR="00F449D9">
        <w:t xml:space="preserve">Exceptions </w:t>
      </w:r>
      <w:proofErr w:type="gramStart"/>
      <w:r w:rsidR="00F449D9">
        <w:t>handled !!</w:t>
      </w:r>
      <w:proofErr w:type="gramEnd"/>
      <w:r w:rsidR="00F449D9">
        <w:t xml:space="preserve"> </w:t>
      </w:r>
      <w:proofErr w:type="gramStart"/>
      <w:r w:rsidR="00F449D9">
        <w:t>.(</w:t>
      </w:r>
      <w:proofErr w:type="gramEnd"/>
      <w:r w:rsidR="00F449D9">
        <w:t xml:space="preserve">Entering Employee Without having </w:t>
      </w:r>
      <w:proofErr w:type="spellStart"/>
      <w:r w:rsidR="00F449D9">
        <w:t>Deptartment</w:t>
      </w:r>
      <w:proofErr w:type="spellEnd"/>
      <w:r w:rsidR="00F449D9">
        <w:t>)</w:t>
      </w:r>
    </w:p>
    <w:p w14:paraId="624409A9" w14:textId="56C4AA35" w:rsidR="00F449D9" w:rsidRPr="00F449D9" w:rsidRDefault="00F449D9" w:rsidP="00F449D9">
      <w:r>
        <w:rPr>
          <w:noProof/>
        </w:rPr>
        <w:drawing>
          <wp:inline distT="0" distB="0" distL="0" distR="0" wp14:anchorId="51C29A6E" wp14:editId="230C812A">
            <wp:extent cx="5943600" cy="153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 dep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530350"/>
                    </a:xfrm>
                    <a:prstGeom prst="rect">
                      <a:avLst/>
                    </a:prstGeom>
                  </pic:spPr>
                </pic:pic>
              </a:graphicData>
            </a:graphic>
          </wp:inline>
        </w:drawing>
      </w:r>
    </w:p>
    <w:p w14:paraId="29FDE1AB" w14:textId="0D77A3FA" w:rsidR="000D63A0" w:rsidRDefault="00F449D9" w:rsidP="00DF6E42">
      <w:pPr>
        <w:rPr>
          <w:sz w:val="24"/>
          <w:szCs w:val="24"/>
        </w:rPr>
      </w:pPr>
      <w:r>
        <w:rPr>
          <w:sz w:val="24"/>
          <w:szCs w:val="24"/>
        </w:rPr>
        <w:t xml:space="preserve">If the user wants to add new employees without creating a single department </w:t>
      </w:r>
      <w:proofErr w:type="spellStart"/>
      <w:r>
        <w:rPr>
          <w:sz w:val="24"/>
          <w:szCs w:val="24"/>
        </w:rPr>
        <w:t>thwn</w:t>
      </w:r>
      <w:proofErr w:type="spellEnd"/>
      <w:r>
        <w:rPr>
          <w:sz w:val="24"/>
          <w:szCs w:val="24"/>
        </w:rPr>
        <w:t xml:space="preserve"> this error message is </w:t>
      </w:r>
      <w:proofErr w:type="gramStart"/>
      <w:r>
        <w:rPr>
          <w:sz w:val="24"/>
          <w:szCs w:val="24"/>
        </w:rPr>
        <w:t>shown  stating</w:t>
      </w:r>
      <w:proofErr w:type="gramEnd"/>
      <w:r>
        <w:rPr>
          <w:sz w:val="24"/>
          <w:szCs w:val="24"/>
        </w:rPr>
        <w:t xml:space="preserve"> “</w:t>
      </w:r>
      <w:r w:rsidRPr="00F449D9">
        <w:rPr>
          <w:b/>
          <w:bCs/>
          <w:sz w:val="24"/>
          <w:szCs w:val="24"/>
        </w:rPr>
        <w:t>There are no Department</w:t>
      </w:r>
      <w:r>
        <w:rPr>
          <w:sz w:val="24"/>
          <w:szCs w:val="24"/>
        </w:rPr>
        <w:t>”</w:t>
      </w:r>
    </w:p>
    <w:p w14:paraId="41DA62A5" w14:textId="77777777" w:rsidR="00305062" w:rsidRDefault="00305062" w:rsidP="00DF6E42">
      <w:pPr>
        <w:rPr>
          <w:sz w:val="24"/>
          <w:szCs w:val="24"/>
        </w:rPr>
      </w:pPr>
    </w:p>
    <w:p w14:paraId="7BFC5514" w14:textId="77777777" w:rsidR="005536E2" w:rsidRDefault="005536E2" w:rsidP="00AD0D66">
      <w:pPr>
        <w:pStyle w:val="Heading2"/>
        <w:numPr>
          <w:ilvl w:val="0"/>
          <w:numId w:val="0"/>
        </w:numPr>
        <w:ind w:left="360" w:hanging="360"/>
      </w:pPr>
    </w:p>
    <w:p w14:paraId="7987A52B" w14:textId="2FD0085E" w:rsidR="00AD0D66" w:rsidRDefault="00682604" w:rsidP="00AD0D66">
      <w:pPr>
        <w:pStyle w:val="Heading2"/>
        <w:numPr>
          <w:ilvl w:val="0"/>
          <w:numId w:val="0"/>
        </w:numPr>
        <w:ind w:left="360" w:hanging="360"/>
      </w:pPr>
      <w:r>
        <w:t>4.</w:t>
      </w:r>
      <w:r w:rsidR="00F32F26">
        <w:t>1.2 Ex</w:t>
      </w:r>
      <w:r w:rsidR="00451165">
        <w:t xml:space="preserve">ceptions </w:t>
      </w:r>
      <w:proofErr w:type="gramStart"/>
      <w:r w:rsidR="00451165">
        <w:t>handled !!</w:t>
      </w:r>
      <w:proofErr w:type="gramEnd"/>
      <w:r w:rsidR="00451165">
        <w:t xml:space="preserve"> </w:t>
      </w:r>
      <w:proofErr w:type="gramStart"/>
      <w:r w:rsidR="00AD0D66">
        <w:t>.(</w:t>
      </w:r>
      <w:proofErr w:type="gramEnd"/>
      <w:r w:rsidR="00AD0D66">
        <w:t>max character con</w:t>
      </w:r>
      <w:r w:rsidR="00955239">
        <w:t>straint</w:t>
      </w:r>
      <w:r w:rsidR="00835A10">
        <w:t xml:space="preserve"> in Name</w:t>
      </w:r>
      <w:r w:rsidR="00955239">
        <w:t>)</w:t>
      </w:r>
    </w:p>
    <w:tbl>
      <w:tblPr>
        <w:tblStyle w:val="TipTable"/>
        <w:tblW w:w="5000" w:type="pct"/>
        <w:tblLook w:val="04A0" w:firstRow="1" w:lastRow="0" w:firstColumn="1" w:lastColumn="0" w:noHBand="0" w:noVBand="1"/>
        <w:tblDescription w:val="Layout table"/>
      </w:tblPr>
      <w:tblGrid>
        <w:gridCol w:w="577"/>
        <w:gridCol w:w="8783"/>
      </w:tblGrid>
      <w:tr w:rsidR="00AD0D66" w14:paraId="3696A48F"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63D8637F" w14:textId="77777777" w:rsidR="00AD0D66" w:rsidRDefault="00AD0D66" w:rsidP="004164E7">
            <w:r>
              <w:rPr>
                <w:noProof/>
                <w:lang w:eastAsia="en-US"/>
              </w:rPr>
              <mc:AlternateContent>
                <mc:Choice Requires="wpg">
                  <w:drawing>
                    <wp:inline distT="0" distB="0" distL="0" distR="0" wp14:anchorId="123280BA" wp14:editId="368108A2">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6"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6DD05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jSqggAAJU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FsiKNKqCAAAlSgAAA4AAAAAAAAAAAAAAAAALgIA&#10;AGRycy9lMm9Eb2MueG1sUEsBAi0AFAAGAAgAAAAhAAXiDD3ZAAAAAwEAAA8AAAAAAAAAAAAAAAAA&#10;BAsAAGRycy9kb3ducmV2LnhtbFBLBQYAAAAABAAEAPMAAAAKD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6DE928" w14:textId="2253B274" w:rsidR="00AD0D66" w:rsidRPr="000B6A63" w:rsidRDefault="00955239"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Exception for exceeding max limit size of details</w:t>
            </w:r>
          </w:p>
        </w:tc>
      </w:tr>
    </w:tbl>
    <w:p w14:paraId="4C33D3B2" w14:textId="640281A0" w:rsidR="00AD0D66" w:rsidRDefault="00955239" w:rsidP="00AD0D66">
      <w:r>
        <w:rPr>
          <w:noProof/>
        </w:rPr>
        <w:drawing>
          <wp:inline distT="0" distB="0" distL="0" distR="0" wp14:anchorId="7FF7CFEA" wp14:editId="66440A0F">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ng employe nam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5530"/>
                    </a:xfrm>
                    <a:prstGeom prst="rect">
                      <a:avLst/>
                    </a:prstGeom>
                  </pic:spPr>
                </pic:pic>
              </a:graphicData>
            </a:graphic>
          </wp:inline>
        </w:drawing>
      </w:r>
    </w:p>
    <w:p w14:paraId="4F33D647" w14:textId="77777777" w:rsidR="005536E2" w:rsidRDefault="005536E2" w:rsidP="00AD0D66"/>
    <w:p w14:paraId="299B18E2" w14:textId="065C7B32" w:rsidR="005536E2" w:rsidRDefault="00835A10" w:rsidP="005536E2">
      <w:pPr>
        <w:rPr>
          <w:sz w:val="24"/>
          <w:szCs w:val="24"/>
        </w:rPr>
      </w:pPr>
      <w:r>
        <w:rPr>
          <w:sz w:val="24"/>
          <w:szCs w:val="24"/>
        </w:rPr>
        <w:t xml:space="preserve">Employee Name can be of max 25 character. Any entry more than that limit will not be accepted and “The Employee name is too big” error message is shown on screen. </w:t>
      </w:r>
    </w:p>
    <w:p w14:paraId="24EEEB22" w14:textId="00A27450" w:rsidR="005A7441" w:rsidRDefault="005A7441" w:rsidP="005536E2">
      <w:pPr>
        <w:rPr>
          <w:sz w:val="24"/>
          <w:szCs w:val="24"/>
        </w:rPr>
      </w:pPr>
    </w:p>
    <w:p w14:paraId="7354C852" w14:textId="1695F8E4" w:rsidR="005A7441" w:rsidRDefault="005A7441" w:rsidP="005536E2">
      <w:pPr>
        <w:rPr>
          <w:sz w:val="24"/>
          <w:szCs w:val="24"/>
        </w:rPr>
      </w:pPr>
    </w:p>
    <w:p w14:paraId="1279EEAA" w14:textId="77777777" w:rsidR="005A7441" w:rsidRPr="005536E2" w:rsidRDefault="005A7441" w:rsidP="005536E2">
      <w:pPr>
        <w:rPr>
          <w:sz w:val="24"/>
          <w:szCs w:val="24"/>
        </w:rPr>
      </w:pPr>
    </w:p>
    <w:p w14:paraId="2F0D5E2B" w14:textId="094CB243" w:rsidR="00DF6E42" w:rsidRDefault="00682604" w:rsidP="00DF6E42">
      <w:pPr>
        <w:pStyle w:val="Heading2"/>
        <w:numPr>
          <w:ilvl w:val="0"/>
          <w:numId w:val="0"/>
        </w:numPr>
        <w:ind w:left="360" w:hanging="360"/>
      </w:pPr>
      <w:r>
        <w:t>4</w:t>
      </w:r>
      <w:r w:rsidR="00DF6E42">
        <w:t>.</w:t>
      </w:r>
      <w:r w:rsidR="00F32F26">
        <w:t>1.3</w:t>
      </w:r>
      <w:r w:rsidR="00835A10">
        <w:t xml:space="preserve"> </w:t>
      </w:r>
      <w:r w:rsidR="00451165">
        <w:t xml:space="preserve">Exceptions </w:t>
      </w:r>
      <w:proofErr w:type="gramStart"/>
      <w:r w:rsidR="00451165">
        <w:t>handled !!</w:t>
      </w:r>
      <w:proofErr w:type="gramEnd"/>
      <w:r w:rsidR="00451165">
        <w:t xml:space="preserve"> </w:t>
      </w:r>
      <w:proofErr w:type="gramStart"/>
      <w:r w:rsidR="00835A10">
        <w:t>.(</w:t>
      </w:r>
      <w:proofErr w:type="gramEnd"/>
      <w:r w:rsidR="00835A10">
        <w:t>max character constraint in Address.)</w:t>
      </w:r>
    </w:p>
    <w:tbl>
      <w:tblPr>
        <w:tblStyle w:val="TipTable"/>
        <w:tblW w:w="5000" w:type="pct"/>
        <w:tblLook w:val="04A0" w:firstRow="1" w:lastRow="0" w:firstColumn="1" w:lastColumn="0" w:noHBand="0" w:noVBand="1"/>
        <w:tblDescription w:val="Layout table"/>
      </w:tblPr>
      <w:tblGrid>
        <w:gridCol w:w="577"/>
        <w:gridCol w:w="8783"/>
      </w:tblGrid>
      <w:tr w:rsidR="00DF6E42" w14:paraId="6E44453B"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2EE26087" w14:textId="77777777" w:rsidR="00DF6E42" w:rsidRDefault="00DF6E42" w:rsidP="004164E7">
            <w:r>
              <w:rPr>
                <w:noProof/>
                <w:lang w:eastAsia="en-US"/>
              </w:rPr>
              <mc:AlternateContent>
                <mc:Choice Requires="wpg">
                  <w:drawing>
                    <wp:inline distT="0" distB="0" distL="0" distR="0" wp14:anchorId="6AA92DA4" wp14:editId="7748DDDE">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5"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DABC19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6TRNqwIAACVKAAADgAAAAAAAAAAAAAAAAAu&#10;AgAAZHJzL2Uyb0RvYy54bWxQSwECLQAUAAYACAAAACEABeIMPdkAAAADAQAADwAAAAAAAAAAAAAA&#10;AAAGCwAAZHJzL2Rvd25yZXYueG1sUEsFBgAAAAAEAAQA8wAAAAwMA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9DEAC4" w14:textId="18B00E39" w:rsidR="00DF6E42" w:rsidRPr="000B6A63" w:rsidRDefault="00835A10"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Exception for exceeding max limit size of details</w:t>
            </w:r>
          </w:p>
        </w:tc>
      </w:tr>
    </w:tbl>
    <w:p w14:paraId="4C20D514" w14:textId="1A58CD4A" w:rsidR="00DF6E42" w:rsidRDefault="00835A10" w:rsidP="00DF6E42">
      <w:r>
        <w:rPr>
          <w:noProof/>
        </w:rPr>
        <w:drawing>
          <wp:inline distT="0" distB="0" distL="0" distR="0" wp14:anchorId="48EC56A6" wp14:editId="3BE5FABD">
            <wp:extent cx="5943600" cy="12350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ng employe addres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35075"/>
                    </a:xfrm>
                    <a:prstGeom prst="rect">
                      <a:avLst/>
                    </a:prstGeom>
                  </pic:spPr>
                </pic:pic>
              </a:graphicData>
            </a:graphic>
          </wp:inline>
        </w:drawing>
      </w:r>
    </w:p>
    <w:p w14:paraId="5BC84E72" w14:textId="77777777" w:rsidR="005536E2" w:rsidRDefault="005536E2" w:rsidP="00DF6E42"/>
    <w:p w14:paraId="533F9B44" w14:textId="77777777" w:rsidR="005A7441" w:rsidRDefault="00835A10" w:rsidP="005A7441">
      <w:pPr>
        <w:rPr>
          <w:sz w:val="24"/>
          <w:szCs w:val="24"/>
        </w:rPr>
      </w:pPr>
      <w:r>
        <w:rPr>
          <w:sz w:val="24"/>
          <w:szCs w:val="24"/>
        </w:rPr>
        <w:t xml:space="preserve">Employee Address can be of max 5 character. Any entry more than that limit will not be accepted and “The Employee Location is too big” error message is shown on screen. </w:t>
      </w:r>
    </w:p>
    <w:p w14:paraId="4B5AD638" w14:textId="77777777" w:rsidR="005A7441" w:rsidRDefault="005A7441" w:rsidP="005A7441"/>
    <w:p w14:paraId="7BFC3801" w14:textId="77777777" w:rsidR="005A7441" w:rsidRDefault="005A7441" w:rsidP="005A7441"/>
    <w:p w14:paraId="36FEE8AB" w14:textId="77777777" w:rsidR="005A7441" w:rsidRDefault="005A7441" w:rsidP="005A7441"/>
    <w:p w14:paraId="629F63DF" w14:textId="17C73BC7" w:rsidR="005A7441" w:rsidRDefault="005A7441" w:rsidP="005A7441"/>
    <w:p w14:paraId="514D0BFF" w14:textId="13D21326" w:rsidR="005A7441" w:rsidRDefault="005A7441" w:rsidP="005A7441"/>
    <w:p w14:paraId="7D3566A7" w14:textId="28DFCA68" w:rsidR="005A7441" w:rsidRDefault="005A7441" w:rsidP="005A7441">
      <w:pPr>
        <w:pStyle w:val="Heading2"/>
        <w:numPr>
          <w:ilvl w:val="0"/>
          <w:numId w:val="0"/>
        </w:numPr>
        <w:ind w:left="360" w:hanging="360"/>
      </w:pPr>
      <w:r>
        <w:t>4.2 Printing Employees Details.</w:t>
      </w:r>
    </w:p>
    <w:tbl>
      <w:tblPr>
        <w:tblStyle w:val="TipTable"/>
        <w:tblW w:w="5000" w:type="pct"/>
        <w:tblLook w:val="04A0" w:firstRow="1" w:lastRow="0" w:firstColumn="1" w:lastColumn="0" w:noHBand="0" w:noVBand="1"/>
        <w:tblDescription w:val="Layout table"/>
      </w:tblPr>
      <w:tblGrid>
        <w:gridCol w:w="300"/>
        <w:gridCol w:w="4530"/>
        <w:gridCol w:w="4530"/>
      </w:tblGrid>
      <w:tr w:rsidR="005A7441" w14:paraId="31EAF7BD" w14:textId="77777777" w:rsidTr="005A7441">
        <w:tc>
          <w:tcPr>
            <w:cnfStyle w:val="001000000000" w:firstRow="0" w:lastRow="0" w:firstColumn="1" w:lastColumn="0" w:oddVBand="0" w:evenVBand="0" w:oddHBand="0" w:evenHBand="0" w:firstRowFirstColumn="0" w:firstRowLastColumn="0" w:lastRowFirstColumn="0" w:lastRowLastColumn="0"/>
            <w:tcW w:w="160" w:type="pct"/>
          </w:tcPr>
          <w:p w14:paraId="24724DF1" w14:textId="77777777" w:rsidR="005A7441" w:rsidRDefault="005A7441" w:rsidP="004164E7">
            <w:r>
              <w:rPr>
                <w:noProof/>
                <w:lang w:eastAsia="en-US"/>
              </w:rPr>
              <mc:AlternateContent>
                <mc:Choice Requires="wpg">
                  <w:drawing>
                    <wp:inline distT="0" distB="0" distL="0" distR="0" wp14:anchorId="62AD61E8" wp14:editId="3091EF34">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6"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2513F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KMSqLaqCAAAlSgAAA4AAAAAAAAAAAAAAAAALgIA&#10;AGRycy9lMm9Eb2MueG1sUEsBAi0AFAAGAAgAAAAhAAXiDD3ZAAAAAwEAAA8AAAAAAAAAAAAAAAAA&#10;BAsAAGRycy9kb3ducmV2LnhtbFBLBQYAAAAABAAEAPMAAAAKD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2420" w:type="pct"/>
          </w:tcPr>
          <w:p w14:paraId="5D1C007C" w14:textId="77777777" w:rsidR="005A7441" w:rsidRDefault="005A7441"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p>
        </w:tc>
        <w:tc>
          <w:tcPr>
            <w:tcW w:w="2420" w:type="pct"/>
          </w:tcPr>
          <w:p w14:paraId="5024E17A" w14:textId="27F0D4AF" w:rsidR="005A7441" w:rsidRPr="000B6A63" w:rsidRDefault="005A7441"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Screen while Printing Employee details</w:t>
            </w:r>
          </w:p>
        </w:tc>
      </w:tr>
    </w:tbl>
    <w:p w14:paraId="1E2ECF26" w14:textId="7E2CF62E" w:rsidR="009E2D45" w:rsidRDefault="009E2D45" w:rsidP="009E2D45">
      <w:r>
        <w:rPr>
          <w:noProof/>
        </w:rPr>
        <w:drawing>
          <wp:inline distT="0" distB="0" distL="0" distR="0" wp14:anchorId="6931EB80" wp14:editId="670F1A6C">
            <wp:extent cx="5943600" cy="2359025"/>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emp det print.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6946958B" w14:textId="04B00A4F" w:rsidR="005536E2" w:rsidRDefault="005536E2" w:rsidP="005536E2">
      <w:pPr>
        <w:rPr>
          <w:sz w:val="22"/>
          <w:szCs w:val="22"/>
        </w:rPr>
      </w:pPr>
      <w:r>
        <w:rPr>
          <w:sz w:val="22"/>
          <w:szCs w:val="22"/>
        </w:rPr>
        <w:t xml:space="preserve">All Employee Details are printed with their </w:t>
      </w:r>
      <w:proofErr w:type="spellStart"/>
      <w:proofErr w:type="gramStart"/>
      <w:r>
        <w:rPr>
          <w:sz w:val="22"/>
          <w:szCs w:val="22"/>
        </w:rPr>
        <w:t>Name,Location</w:t>
      </w:r>
      <w:proofErr w:type="gramEnd"/>
      <w:r>
        <w:rPr>
          <w:sz w:val="22"/>
          <w:szCs w:val="22"/>
        </w:rPr>
        <w:t>,Dept</w:t>
      </w:r>
      <w:proofErr w:type="spellEnd"/>
      <w:r>
        <w:rPr>
          <w:sz w:val="22"/>
          <w:szCs w:val="22"/>
        </w:rPr>
        <w:t xml:space="preserve"> code, Dept </w:t>
      </w:r>
      <w:proofErr w:type="spellStart"/>
      <w:r>
        <w:rPr>
          <w:sz w:val="22"/>
          <w:szCs w:val="22"/>
        </w:rPr>
        <w:t>Name,Telephone</w:t>
      </w:r>
      <w:proofErr w:type="spellEnd"/>
      <w:r>
        <w:rPr>
          <w:sz w:val="22"/>
          <w:szCs w:val="22"/>
        </w:rPr>
        <w:t>.</w:t>
      </w:r>
    </w:p>
    <w:p w14:paraId="70883311" w14:textId="341C001F" w:rsidR="005A7441" w:rsidRDefault="005A7441" w:rsidP="005536E2">
      <w:pPr>
        <w:rPr>
          <w:sz w:val="22"/>
          <w:szCs w:val="22"/>
        </w:rPr>
      </w:pPr>
    </w:p>
    <w:p w14:paraId="313D834C" w14:textId="77777777" w:rsidR="005A7441" w:rsidRPr="005536E2" w:rsidRDefault="005A7441" w:rsidP="005536E2">
      <w:pPr>
        <w:rPr>
          <w:sz w:val="22"/>
          <w:szCs w:val="22"/>
        </w:rPr>
      </w:pPr>
    </w:p>
    <w:p w14:paraId="54BDC805" w14:textId="578037E7" w:rsidR="00F30C74" w:rsidRDefault="0012082F" w:rsidP="00F30C74">
      <w:pPr>
        <w:pStyle w:val="Heading2"/>
        <w:numPr>
          <w:ilvl w:val="0"/>
          <w:numId w:val="0"/>
        </w:numPr>
        <w:ind w:left="360" w:hanging="360"/>
      </w:pPr>
      <w:r>
        <w:t>4</w:t>
      </w:r>
      <w:r w:rsidR="00947921">
        <w:t>.2.1</w:t>
      </w:r>
      <w:r w:rsidR="00F30C74">
        <w:t xml:space="preserve">. Exception </w:t>
      </w:r>
      <w:proofErr w:type="gramStart"/>
      <w:r w:rsidR="00F30C74">
        <w:t>Handled !!</w:t>
      </w:r>
      <w:proofErr w:type="gramEnd"/>
      <w:r w:rsidR="00F30C74">
        <w:t xml:space="preserve"> (Printing Employees Details When no employee Entered)</w:t>
      </w:r>
    </w:p>
    <w:tbl>
      <w:tblPr>
        <w:tblStyle w:val="TipTable"/>
        <w:tblW w:w="5000" w:type="pct"/>
        <w:tblLook w:val="04A0" w:firstRow="1" w:lastRow="0" w:firstColumn="1" w:lastColumn="0" w:noHBand="0" w:noVBand="1"/>
        <w:tblDescription w:val="Layout table"/>
      </w:tblPr>
      <w:tblGrid>
        <w:gridCol w:w="577"/>
        <w:gridCol w:w="8783"/>
      </w:tblGrid>
      <w:tr w:rsidR="00F30C74" w14:paraId="208FD29A" w14:textId="77777777" w:rsidTr="00061E41">
        <w:tc>
          <w:tcPr>
            <w:cnfStyle w:val="001000000000" w:firstRow="0" w:lastRow="0" w:firstColumn="1" w:lastColumn="0" w:oddVBand="0" w:evenVBand="0" w:oddHBand="0" w:evenHBand="0" w:firstRowFirstColumn="0" w:firstRowLastColumn="0" w:lastRowFirstColumn="0" w:lastRowLastColumn="0"/>
            <w:tcW w:w="308" w:type="pct"/>
          </w:tcPr>
          <w:p w14:paraId="0FAF518B" w14:textId="77777777" w:rsidR="00F30C74" w:rsidRDefault="00F30C74" w:rsidP="00061E41">
            <w:r>
              <w:rPr>
                <w:noProof/>
                <w:lang w:eastAsia="en-US"/>
              </w:rPr>
              <mc:AlternateContent>
                <mc:Choice Requires="wpg">
                  <w:drawing>
                    <wp:inline distT="0" distB="0" distL="0" distR="0" wp14:anchorId="488F2EDE" wp14:editId="3805DB15">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 name="Rectangle 3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0"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869139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Z/nqg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669cp0pPiJEa1olcZ5d3GbS6Kxqn&#10;yOqKxDo3hw1+875tfms+tuaLg/5E/J/27Ylewcx5UjJ/GmXOn3onw5de6K2WMJ/hknmvwpAdEavP&#10;fpUd307+bjEMuiDfRlfODRKqu2jW/TvNfjumTa5C0RF/o1kQD5r9ikxLq0OZO/S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T/Pa6Kma8G7&#10;Ns+p+joRCrl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Etn+eqCAAAlSgAAA4AAAAAAAAAAAAAAAAALgIA&#10;AGRycy9lMm9Eb2MueG1sUEsBAi0AFAAGAAgAAAAhAAXiDD3ZAAAAAwEAAA8AAAAAAAAAAAAAAAAA&#10;BAsAAGRycy9kb3ducmV2LnhtbFBLBQYAAAAABAAEAPMAAAAKDAAAAAA=&#10;">
                      <v:rect id="Rectangle 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D80049" w14:textId="5A71DBA9" w:rsidR="00F30C74" w:rsidRPr="000B6A63" w:rsidRDefault="00F30C74" w:rsidP="00061E41">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Error messages </w:t>
            </w:r>
          </w:p>
        </w:tc>
      </w:tr>
    </w:tbl>
    <w:p w14:paraId="4BF6C3AE" w14:textId="48FA856B" w:rsidR="00F30C74" w:rsidRDefault="00F30C74" w:rsidP="00DF6E42">
      <w:pPr>
        <w:rPr>
          <w:sz w:val="22"/>
          <w:szCs w:val="22"/>
        </w:rPr>
      </w:pPr>
      <w:r>
        <w:rPr>
          <w:noProof/>
          <w:sz w:val="22"/>
          <w:szCs w:val="22"/>
        </w:rPr>
        <w:drawing>
          <wp:inline distT="0" distB="0" distL="0" distR="0" wp14:anchorId="0E083B44" wp14:editId="25C6716F">
            <wp:extent cx="5943600" cy="185039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no epmloye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inline>
        </w:drawing>
      </w:r>
    </w:p>
    <w:p w14:paraId="6F62CEC1" w14:textId="6AC5AD32" w:rsidR="005536E2" w:rsidRDefault="00F30C74" w:rsidP="00DF6E42">
      <w:pPr>
        <w:rPr>
          <w:sz w:val="22"/>
          <w:szCs w:val="22"/>
        </w:rPr>
      </w:pPr>
      <w:r>
        <w:rPr>
          <w:sz w:val="22"/>
          <w:szCs w:val="22"/>
        </w:rPr>
        <w:t xml:space="preserve">When no employee is added still </w:t>
      </w:r>
      <w:proofErr w:type="spellStart"/>
      <w:r>
        <w:rPr>
          <w:sz w:val="22"/>
          <w:szCs w:val="22"/>
        </w:rPr>
        <w:t>userwant</w:t>
      </w:r>
      <w:proofErr w:type="spellEnd"/>
      <w:r>
        <w:rPr>
          <w:sz w:val="22"/>
          <w:szCs w:val="22"/>
        </w:rPr>
        <w:t xml:space="preserve"> to print it.</w:t>
      </w:r>
    </w:p>
    <w:p w14:paraId="3C925545" w14:textId="77777777" w:rsidR="005A7441" w:rsidRDefault="005A7441" w:rsidP="00DF6E42">
      <w:pPr>
        <w:rPr>
          <w:sz w:val="22"/>
          <w:szCs w:val="22"/>
        </w:rPr>
      </w:pPr>
    </w:p>
    <w:p w14:paraId="40442D2C" w14:textId="702C820C" w:rsidR="00947921" w:rsidRDefault="0012082F" w:rsidP="00947921">
      <w:pPr>
        <w:pStyle w:val="Heading2"/>
        <w:numPr>
          <w:ilvl w:val="0"/>
          <w:numId w:val="0"/>
        </w:numPr>
        <w:ind w:left="360" w:hanging="360"/>
      </w:pPr>
      <w:r>
        <w:lastRenderedPageBreak/>
        <w:t>4</w:t>
      </w:r>
      <w:r w:rsidR="00947921">
        <w:t>.3 Deleting Employee from file</w:t>
      </w:r>
    </w:p>
    <w:tbl>
      <w:tblPr>
        <w:tblStyle w:val="TipTable"/>
        <w:tblW w:w="5000" w:type="pct"/>
        <w:tblLook w:val="04A0" w:firstRow="1" w:lastRow="0" w:firstColumn="1" w:lastColumn="0" w:noHBand="0" w:noVBand="1"/>
        <w:tblDescription w:val="Layout table"/>
      </w:tblPr>
      <w:tblGrid>
        <w:gridCol w:w="577"/>
        <w:gridCol w:w="8783"/>
      </w:tblGrid>
      <w:tr w:rsidR="00947921" w14:paraId="1C4FCEEE" w14:textId="77777777" w:rsidTr="00682604">
        <w:tc>
          <w:tcPr>
            <w:cnfStyle w:val="001000000000" w:firstRow="0" w:lastRow="0" w:firstColumn="1" w:lastColumn="0" w:oddVBand="0" w:evenVBand="0" w:oddHBand="0" w:evenHBand="0" w:firstRowFirstColumn="0" w:firstRowLastColumn="0" w:lastRowFirstColumn="0" w:lastRowLastColumn="0"/>
            <w:tcW w:w="308" w:type="pct"/>
          </w:tcPr>
          <w:p w14:paraId="1285BEEA" w14:textId="77777777" w:rsidR="00947921" w:rsidRDefault="00947921" w:rsidP="00682604">
            <w:r>
              <w:rPr>
                <w:noProof/>
                <w:lang w:eastAsia="en-US"/>
              </w:rPr>
              <mc:AlternateContent>
                <mc:Choice Requires="wpg">
                  <w:drawing>
                    <wp:inline distT="0" distB="0" distL="0" distR="0" wp14:anchorId="3B122039" wp14:editId="416AEE4C">
                      <wp:extent cx="141605" cy="141605"/>
                      <wp:effectExtent l="0" t="0" r="0" b="0"/>
                      <wp:docPr id="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1" name="Rectangle 7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7"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C5A98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FlFrA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lVhZRawIAACVKAAADgAAAAAAAAAAAAAAAAAu&#10;AgAAZHJzL2Uyb0RvYy54bWxQSwECLQAUAAYACAAAACEABeIMPdkAAAADAQAADwAAAAAAAAAAAAAA&#10;AAAGCwAAZHJzL2Rvd25yZXYueG1sUEsFBgAAAAAEAAQA8wAAAAwMAAAAAA==&#10;">
                      <v:rect id="Rectangle 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FF9C6E3" w14:textId="16FC32A3" w:rsidR="00947921" w:rsidRPr="000B6A63" w:rsidRDefault="00947921" w:rsidP="00682604">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Deleting screen </w:t>
            </w:r>
            <w:proofErr w:type="gramStart"/>
            <w:r>
              <w:rPr>
                <w:b/>
                <w:bCs/>
                <w:i w:val="0"/>
                <w:iCs w:val="0"/>
              </w:rPr>
              <w:t xml:space="preserve">for  </w:t>
            </w:r>
            <w:proofErr w:type="spellStart"/>
            <w:r>
              <w:rPr>
                <w:b/>
                <w:bCs/>
                <w:i w:val="0"/>
                <w:iCs w:val="0"/>
              </w:rPr>
              <w:t>emplo</w:t>
            </w:r>
            <w:r w:rsidR="00DC213C">
              <w:rPr>
                <w:b/>
                <w:bCs/>
                <w:i w:val="0"/>
                <w:iCs w:val="0"/>
              </w:rPr>
              <w:t>ye</w:t>
            </w:r>
            <w:proofErr w:type="spellEnd"/>
            <w:proofErr w:type="gramEnd"/>
          </w:p>
        </w:tc>
      </w:tr>
    </w:tbl>
    <w:p w14:paraId="1FA88246" w14:textId="534052B2" w:rsidR="00947921" w:rsidRDefault="00DC213C" w:rsidP="00DF6E42">
      <w:pPr>
        <w:rPr>
          <w:sz w:val="22"/>
          <w:szCs w:val="22"/>
        </w:rPr>
      </w:pPr>
      <w:r>
        <w:rPr>
          <w:noProof/>
          <w:sz w:val="22"/>
          <w:szCs w:val="22"/>
        </w:rPr>
        <w:drawing>
          <wp:inline distT="0" distB="0" distL="0" distR="0" wp14:anchorId="242EC8C4" wp14:editId="39C19A11">
            <wp:extent cx="5943600" cy="24384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elete emp.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inline>
        </w:drawing>
      </w:r>
    </w:p>
    <w:p w14:paraId="65B14C4E" w14:textId="3170657A" w:rsidR="00DC213C" w:rsidRDefault="00DC213C" w:rsidP="00DF6E42">
      <w:pPr>
        <w:rPr>
          <w:sz w:val="22"/>
          <w:szCs w:val="22"/>
        </w:rPr>
      </w:pPr>
      <w:r>
        <w:rPr>
          <w:sz w:val="22"/>
          <w:szCs w:val="22"/>
        </w:rPr>
        <w:t>After selecting Employee id number</w:t>
      </w:r>
    </w:p>
    <w:p w14:paraId="3FF1CBF7" w14:textId="38950DF8" w:rsidR="00DC213C" w:rsidRDefault="00DC213C" w:rsidP="00DF6E42">
      <w:pPr>
        <w:rPr>
          <w:sz w:val="22"/>
          <w:szCs w:val="22"/>
        </w:rPr>
      </w:pPr>
      <w:r>
        <w:rPr>
          <w:noProof/>
          <w:sz w:val="22"/>
          <w:szCs w:val="22"/>
        </w:rPr>
        <w:drawing>
          <wp:inline distT="0" distB="0" distL="0" distR="0" wp14:anchorId="3D0B4FF0" wp14:editId="1E86E893">
            <wp:extent cx="5943600" cy="154432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delete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inline>
        </w:drawing>
      </w:r>
    </w:p>
    <w:p w14:paraId="40325409" w14:textId="4107C97D" w:rsidR="000D63A0" w:rsidRPr="000D63A0" w:rsidRDefault="00DC213C" w:rsidP="00DF6E42">
      <w:pPr>
        <w:rPr>
          <w:sz w:val="22"/>
          <w:szCs w:val="22"/>
        </w:rPr>
      </w:pPr>
      <w:r>
        <w:rPr>
          <w:sz w:val="22"/>
          <w:szCs w:val="22"/>
        </w:rPr>
        <w:t>After Selecting “Y” the employee gets deleted.</w:t>
      </w:r>
    </w:p>
    <w:p w14:paraId="3C8AC2F9" w14:textId="0B07BE7B" w:rsidR="00835A10" w:rsidRDefault="0012082F" w:rsidP="00835A10">
      <w:pPr>
        <w:pStyle w:val="Heading2"/>
        <w:numPr>
          <w:ilvl w:val="0"/>
          <w:numId w:val="0"/>
        </w:numPr>
        <w:ind w:left="360" w:hanging="360"/>
      </w:pPr>
      <w:r>
        <w:t>5</w:t>
      </w:r>
      <w:r w:rsidR="00F3545A">
        <w:t>.</w:t>
      </w:r>
      <w:r w:rsidR="001C6E9B">
        <w:t>0</w:t>
      </w:r>
      <w:r w:rsidR="00835A10">
        <w:t xml:space="preserve"> </w:t>
      </w:r>
      <w:r w:rsidR="00D53795">
        <w:t>Telephone Directory Menu</w:t>
      </w:r>
    </w:p>
    <w:tbl>
      <w:tblPr>
        <w:tblStyle w:val="TipTable"/>
        <w:tblW w:w="5000" w:type="pct"/>
        <w:tblLook w:val="04A0" w:firstRow="1" w:lastRow="0" w:firstColumn="1" w:lastColumn="0" w:noHBand="0" w:noVBand="1"/>
        <w:tblDescription w:val="Layout table"/>
      </w:tblPr>
      <w:tblGrid>
        <w:gridCol w:w="577"/>
        <w:gridCol w:w="8783"/>
      </w:tblGrid>
      <w:tr w:rsidR="00835A10" w14:paraId="3853A3DD"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3266ACFD" w14:textId="77777777" w:rsidR="00835A10" w:rsidRDefault="00835A10" w:rsidP="004164E7">
            <w:r>
              <w:rPr>
                <w:noProof/>
                <w:lang w:eastAsia="en-US"/>
              </w:rPr>
              <mc:AlternateContent>
                <mc:Choice Requires="wpg">
                  <w:drawing>
                    <wp:inline distT="0" distB="0" distL="0" distR="0" wp14:anchorId="2D083096" wp14:editId="2E3CC575">
                      <wp:extent cx="141605" cy="141605"/>
                      <wp:effectExtent l="0" t="0" r="0" b="0"/>
                      <wp:docPr id="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3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96ACC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71p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OIyDvWnCAAAlSgAAA4AAAAAAAAAAAAAAAAALgIAAGRy&#10;cy9lMm9Eb2MueG1sUEsBAi0AFAAGAAgAAAAhAAXiDD3ZAAAAAwEAAA8AAAAAAAAAAAAAAAAAAQsA&#10;AGRycy9kb3ducmV2LnhtbFBLBQYAAAAABAAEAPMAAAAHDAAAAAA=&#10;">
                      <v:rect id="Rectangle 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073A48" w14:textId="59659A32" w:rsidR="00835A10" w:rsidRPr="000B6A63" w:rsidRDefault="00D53795"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UI of telephone directory</w:t>
            </w:r>
          </w:p>
        </w:tc>
      </w:tr>
    </w:tbl>
    <w:p w14:paraId="7BC2289A" w14:textId="27788B5F" w:rsidR="00835A10" w:rsidRDefault="002259E0" w:rsidP="00835A10">
      <w:r>
        <w:rPr>
          <w:noProof/>
        </w:rPr>
        <w:drawing>
          <wp:inline distT="0" distB="0" distL="0" distR="0" wp14:anchorId="56878517" wp14:editId="7C05E419">
            <wp:extent cx="5943600" cy="13709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elephone dir menu.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inline>
        </w:drawing>
      </w:r>
    </w:p>
    <w:p w14:paraId="2F03D428" w14:textId="77777777" w:rsidR="002259E0" w:rsidRDefault="002259E0" w:rsidP="002259E0">
      <w:pPr>
        <w:rPr>
          <w:sz w:val="24"/>
          <w:szCs w:val="24"/>
        </w:rPr>
      </w:pPr>
      <w:r w:rsidRPr="00BF69A1">
        <w:rPr>
          <w:sz w:val="24"/>
          <w:szCs w:val="24"/>
        </w:rPr>
        <w:t xml:space="preserve">Simple Switch based menu is generated and </w:t>
      </w:r>
      <w:proofErr w:type="spellStart"/>
      <w:r w:rsidRPr="00BF69A1">
        <w:rPr>
          <w:sz w:val="24"/>
          <w:szCs w:val="24"/>
        </w:rPr>
        <w:t>programme</w:t>
      </w:r>
      <w:proofErr w:type="spellEnd"/>
      <w:r w:rsidRPr="00BF69A1">
        <w:rPr>
          <w:sz w:val="24"/>
          <w:szCs w:val="24"/>
        </w:rPr>
        <w:t xml:space="preserve"> wait for the user input.</w:t>
      </w:r>
    </w:p>
    <w:p w14:paraId="40EEE00B" w14:textId="62A244EA" w:rsidR="002259E0" w:rsidRDefault="002259E0" w:rsidP="002259E0">
      <w:pPr>
        <w:pStyle w:val="ListBullet"/>
        <w:numPr>
          <w:ilvl w:val="0"/>
          <w:numId w:val="0"/>
        </w:numPr>
        <w:rPr>
          <w:sz w:val="22"/>
          <w:szCs w:val="22"/>
        </w:rPr>
      </w:pPr>
      <w:r>
        <w:rPr>
          <w:sz w:val="22"/>
          <w:szCs w:val="22"/>
        </w:rPr>
        <w:t xml:space="preserve">For </w:t>
      </w:r>
      <w:proofErr w:type="gramStart"/>
      <w:r>
        <w:rPr>
          <w:sz w:val="22"/>
          <w:szCs w:val="22"/>
        </w:rPr>
        <w:t>example :</w:t>
      </w:r>
      <w:proofErr w:type="gramEnd"/>
      <w:r>
        <w:rPr>
          <w:sz w:val="22"/>
          <w:szCs w:val="22"/>
        </w:rPr>
        <w:t>- for I/P  “1”  Add new Telephone number for employee</w:t>
      </w:r>
    </w:p>
    <w:p w14:paraId="64ACD69C" w14:textId="55B204A6" w:rsidR="005A7441" w:rsidRDefault="002259E0" w:rsidP="002259E0">
      <w:pPr>
        <w:pStyle w:val="ListBullet"/>
        <w:numPr>
          <w:ilvl w:val="0"/>
          <w:numId w:val="0"/>
        </w:numPr>
        <w:rPr>
          <w:sz w:val="22"/>
          <w:szCs w:val="22"/>
        </w:rPr>
      </w:pPr>
      <w:r>
        <w:rPr>
          <w:sz w:val="22"/>
          <w:szCs w:val="22"/>
        </w:rPr>
        <w:lastRenderedPageBreak/>
        <w:tab/>
      </w:r>
      <w:r>
        <w:rPr>
          <w:sz w:val="22"/>
          <w:szCs w:val="22"/>
        </w:rPr>
        <w:tab/>
        <w:t>For I/</w:t>
      </w:r>
      <w:proofErr w:type="gramStart"/>
      <w:r>
        <w:rPr>
          <w:sz w:val="22"/>
          <w:szCs w:val="22"/>
        </w:rPr>
        <w:t>P  “</w:t>
      </w:r>
      <w:proofErr w:type="gramEnd"/>
      <w:r>
        <w:rPr>
          <w:sz w:val="22"/>
          <w:szCs w:val="22"/>
        </w:rPr>
        <w:t>2” Enquiry for telephone Details ()</w:t>
      </w:r>
    </w:p>
    <w:p w14:paraId="3229279B" w14:textId="29693650" w:rsidR="001054BA" w:rsidRDefault="002259E0" w:rsidP="001C6E9B">
      <w:pPr>
        <w:pStyle w:val="ListBullet"/>
        <w:numPr>
          <w:ilvl w:val="0"/>
          <w:numId w:val="0"/>
        </w:numPr>
        <w:rPr>
          <w:sz w:val="22"/>
          <w:szCs w:val="22"/>
        </w:rPr>
      </w:pPr>
      <w:r>
        <w:rPr>
          <w:sz w:val="22"/>
          <w:szCs w:val="22"/>
        </w:rPr>
        <w:tab/>
      </w:r>
      <w:r>
        <w:rPr>
          <w:sz w:val="22"/>
          <w:szCs w:val="22"/>
        </w:rPr>
        <w:tab/>
        <w:t>For I/P “3” Closing “EmpMaint.exe” and returning to main menu (0)</w:t>
      </w:r>
    </w:p>
    <w:p w14:paraId="44556504" w14:textId="1B112F02" w:rsidR="005A7441" w:rsidRDefault="005A7441" w:rsidP="001C6E9B">
      <w:pPr>
        <w:pStyle w:val="ListBullet"/>
        <w:numPr>
          <w:ilvl w:val="0"/>
          <w:numId w:val="0"/>
        </w:numPr>
        <w:rPr>
          <w:sz w:val="22"/>
          <w:szCs w:val="22"/>
        </w:rPr>
      </w:pPr>
    </w:p>
    <w:p w14:paraId="7D45306C" w14:textId="77777777" w:rsidR="005A7441" w:rsidRPr="001C6E9B" w:rsidRDefault="005A7441" w:rsidP="001C6E9B">
      <w:pPr>
        <w:pStyle w:val="ListBullet"/>
        <w:numPr>
          <w:ilvl w:val="0"/>
          <w:numId w:val="0"/>
        </w:numPr>
        <w:rPr>
          <w:sz w:val="22"/>
          <w:szCs w:val="22"/>
        </w:rPr>
      </w:pPr>
    </w:p>
    <w:p w14:paraId="16FD3C60" w14:textId="391E63AB" w:rsidR="00E52A5E" w:rsidRDefault="0012082F" w:rsidP="00E52A5E">
      <w:pPr>
        <w:pStyle w:val="Heading2"/>
        <w:numPr>
          <w:ilvl w:val="0"/>
          <w:numId w:val="0"/>
        </w:numPr>
        <w:ind w:left="360" w:hanging="360"/>
      </w:pPr>
      <w:r>
        <w:t>5</w:t>
      </w:r>
      <w:r w:rsidR="00E52A5E">
        <w:t>.1 Add Telephone number.</w:t>
      </w:r>
    </w:p>
    <w:tbl>
      <w:tblPr>
        <w:tblStyle w:val="TipTable"/>
        <w:tblW w:w="5000" w:type="pct"/>
        <w:tblLook w:val="04A0" w:firstRow="1" w:lastRow="0" w:firstColumn="1" w:lastColumn="0" w:noHBand="0" w:noVBand="1"/>
        <w:tblDescription w:val="Layout table"/>
      </w:tblPr>
      <w:tblGrid>
        <w:gridCol w:w="577"/>
        <w:gridCol w:w="8783"/>
      </w:tblGrid>
      <w:tr w:rsidR="00E52A5E" w14:paraId="625D5128"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0C01DBC3" w14:textId="77777777" w:rsidR="00E52A5E" w:rsidRDefault="00E52A5E" w:rsidP="004164E7">
            <w:r>
              <w:rPr>
                <w:noProof/>
                <w:lang w:eastAsia="en-US"/>
              </w:rPr>
              <mc:AlternateContent>
                <mc:Choice Requires="wpg">
                  <w:drawing>
                    <wp:inline distT="0" distB="0" distL="0" distR="0" wp14:anchorId="499110D1" wp14:editId="5D3F00C9">
                      <wp:extent cx="141605" cy="141605"/>
                      <wp:effectExtent l="0" t="0" r="0" b="0"/>
                      <wp:docPr id="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 name="Rectangle 4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4"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75F4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oSrQ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D36qhKtCAAAlSgAAA4AAAAAAAAAAAAAAAAA&#10;LgIAAGRycy9lMm9Eb2MueG1sUEsBAi0AFAAGAAgAAAAhAAXiDD3ZAAAAAwEAAA8AAAAAAAAAAAAA&#10;AAAABwsAAGRycy9kb3ducmV2LnhtbFBLBQYAAAAABAAEAPMAAAANDAAAAAA=&#10;">
                      <v:rect id="Rectangle 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8VJxQAAANsAAAAPAAAAZHJzL2Rvd25yZXYueG1sRI9Ba8JA&#10;FITvBf/D8oTemk2L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AWU8VJ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5873C0" w14:textId="77777777" w:rsidR="00E52A5E" w:rsidRPr="000B6A63" w:rsidRDefault="00E52A5E"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UI of telephone directory</w:t>
            </w:r>
          </w:p>
        </w:tc>
      </w:tr>
    </w:tbl>
    <w:p w14:paraId="354CC8C1" w14:textId="0352D8E2" w:rsidR="00E52A5E" w:rsidRDefault="009D5802" w:rsidP="00A73B52">
      <w:r>
        <w:rPr>
          <w:noProof/>
        </w:rPr>
        <w:drawing>
          <wp:inline distT="0" distB="0" distL="0" distR="0" wp14:anchorId="4E1F7862" wp14:editId="0D9BB495">
            <wp:extent cx="5943600" cy="188531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dding tel no.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885315"/>
                    </a:xfrm>
                    <a:prstGeom prst="rect">
                      <a:avLst/>
                    </a:prstGeom>
                  </pic:spPr>
                </pic:pic>
              </a:graphicData>
            </a:graphic>
          </wp:inline>
        </w:drawing>
      </w:r>
    </w:p>
    <w:p w14:paraId="074F5610" w14:textId="09A56AB3" w:rsidR="005A7441" w:rsidRDefault="00A73B52" w:rsidP="00A73B52">
      <w:pPr>
        <w:rPr>
          <w:sz w:val="24"/>
          <w:szCs w:val="24"/>
        </w:rPr>
      </w:pPr>
      <w:proofErr w:type="spellStart"/>
      <w:r w:rsidRPr="00A73B52">
        <w:rPr>
          <w:sz w:val="24"/>
          <w:szCs w:val="24"/>
        </w:rPr>
        <w:t>Programme</w:t>
      </w:r>
      <w:proofErr w:type="spellEnd"/>
      <w:r w:rsidRPr="00A73B52">
        <w:rPr>
          <w:sz w:val="24"/>
          <w:szCs w:val="24"/>
        </w:rPr>
        <w:t xml:space="preserve"> will wait for user input of Employee id and Assign the new telephone number for that employee.</w:t>
      </w:r>
      <w:r>
        <w:rPr>
          <w:sz w:val="24"/>
          <w:szCs w:val="24"/>
        </w:rPr>
        <w:t xml:space="preserve"> </w:t>
      </w:r>
      <w:r w:rsidRPr="00A73B52">
        <w:rPr>
          <w:sz w:val="24"/>
          <w:szCs w:val="24"/>
        </w:rPr>
        <w:t>With some basic deta</w:t>
      </w:r>
      <w:r>
        <w:rPr>
          <w:sz w:val="24"/>
          <w:szCs w:val="24"/>
        </w:rPr>
        <w:t>i</w:t>
      </w:r>
      <w:r w:rsidRPr="00A73B52">
        <w:rPr>
          <w:sz w:val="24"/>
          <w:szCs w:val="24"/>
        </w:rPr>
        <w:t>ls of that employee.</w:t>
      </w:r>
    </w:p>
    <w:p w14:paraId="202C6FAB" w14:textId="77777777" w:rsidR="001054BA" w:rsidRDefault="001054BA" w:rsidP="00A73B52">
      <w:pPr>
        <w:rPr>
          <w:sz w:val="24"/>
          <w:szCs w:val="24"/>
        </w:rPr>
      </w:pPr>
    </w:p>
    <w:p w14:paraId="62EEF6C6" w14:textId="51093693" w:rsidR="00A73B52" w:rsidRDefault="0012082F" w:rsidP="00A73B52">
      <w:pPr>
        <w:pStyle w:val="Heading2"/>
        <w:numPr>
          <w:ilvl w:val="0"/>
          <w:numId w:val="0"/>
        </w:numPr>
        <w:ind w:left="360" w:hanging="360"/>
      </w:pPr>
      <w:r>
        <w:t>5</w:t>
      </w:r>
      <w:r w:rsidR="00A73B52">
        <w:t xml:space="preserve">.1.1 </w:t>
      </w:r>
      <w:r w:rsidR="00451165">
        <w:t xml:space="preserve">Exceptions </w:t>
      </w:r>
      <w:proofErr w:type="gramStart"/>
      <w:r w:rsidR="00451165">
        <w:t>handled !!</w:t>
      </w:r>
      <w:proofErr w:type="gramEnd"/>
      <w:r w:rsidR="00451165">
        <w:t xml:space="preserve"> </w:t>
      </w:r>
      <w:proofErr w:type="gramStart"/>
      <w:r w:rsidR="00A73B52">
        <w:t>.(</w:t>
      </w:r>
      <w:proofErr w:type="gramEnd"/>
      <w:r w:rsidR="00A73B52">
        <w:t>If Employee id is not valid .)</w:t>
      </w:r>
    </w:p>
    <w:tbl>
      <w:tblPr>
        <w:tblStyle w:val="TipTable"/>
        <w:tblW w:w="5000" w:type="pct"/>
        <w:tblLook w:val="04A0" w:firstRow="1" w:lastRow="0" w:firstColumn="1" w:lastColumn="0" w:noHBand="0" w:noVBand="1"/>
        <w:tblDescription w:val="Layout table"/>
      </w:tblPr>
      <w:tblGrid>
        <w:gridCol w:w="577"/>
        <w:gridCol w:w="8783"/>
      </w:tblGrid>
      <w:tr w:rsidR="00A73B52" w14:paraId="1A9D9BAE"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047DE92B" w14:textId="77777777" w:rsidR="00A73B52" w:rsidRDefault="00A73B52" w:rsidP="004164E7">
            <w:r>
              <w:rPr>
                <w:noProof/>
                <w:lang w:eastAsia="en-US"/>
              </w:rPr>
              <mc:AlternateContent>
                <mc:Choice Requires="wpg">
                  <w:drawing>
                    <wp:inline distT="0" distB="0" distL="0" distR="0" wp14:anchorId="191BB98A" wp14:editId="57A9B1CE">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9"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A3987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cGqA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DoftcGqAgAAJUoAAAOAAAAAAAAAAAAAAAAAC4CAABk&#10;cnMvZTJvRG9jLnhtbFBLAQItABQABgAIAAAAIQAF4gw92QAAAAMBAAAPAAAAAAAAAAAAAAAAAAIL&#10;AABkcnMvZG93bnJldi54bWxQSwUGAAAAAAQABADzAAAACA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D66C4ED" w14:textId="225DCD75" w:rsidR="00A73B52" w:rsidRPr="000B6A63" w:rsidRDefault="00A73B52"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Exception for wrong Employee id </w:t>
            </w:r>
          </w:p>
        </w:tc>
      </w:tr>
    </w:tbl>
    <w:p w14:paraId="2B6A2520" w14:textId="4DD68E2D" w:rsidR="00A73B52" w:rsidRDefault="00A73B52" w:rsidP="00A73B52">
      <w:r>
        <w:rPr>
          <w:noProof/>
        </w:rPr>
        <w:drawing>
          <wp:inline distT="0" distB="0" distL="0" distR="0" wp14:anchorId="51975A20" wp14:editId="4A7C3F9E">
            <wp:extent cx="5943600" cy="185039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 epmloyee.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850390"/>
                    </a:xfrm>
                    <a:prstGeom prst="rect">
                      <a:avLst/>
                    </a:prstGeom>
                  </pic:spPr>
                </pic:pic>
              </a:graphicData>
            </a:graphic>
          </wp:inline>
        </w:drawing>
      </w:r>
    </w:p>
    <w:p w14:paraId="369F8663" w14:textId="62C98558" w:rsidR="001054BA" w:rsidRPr="005536E2" w:rsidRDefault="00215997" w:rsidP="00A73B52">
      <w:pPr>
        <w:rPr>
          <w:sz w:val="22"/>
          <w:szCs w:val="22"/>
        </w:rPr>
      </w:pPr>
      <w:r w:rsidRPr="00215997">
        <w:rPr>
          <w:sz w:val="22"/>
          <w:szCs w:val="22"/>
        </w:rPr>
        <w:t>If the employee id entered is not valid this error screen will be shown</w:t>
      </w:r>
    </w:p>
    <w:p w14:paraId="793EC563" w14:textId="5E5A9B80" w:rsidR="001A01D1" w:rsidRDefault="0012082F" w:rsidP="000D63A0">
      <w:pPr>
        <w:pStyle w:val="Heading2"/>
        <w:numPr>
          <w:ilvl w:val="0"/>
          <w:numId w:val="0"/>
        </w:numPr>
      </w:pPr>
      <w:r>
        <w:lastRenderedPageBreak/>
        <w:t>5</w:t>
      </w:r>
      <w:r w:rsidR="001A01D1">
        <w:t>.2 Telephone Enquiry Menu.</w:t>
      </w:r>
    </w:p>
    <w:tbl>
      <w:tblPr>
        <w:tblStyle w:val="TipTable"/>
        <w:tblW w:w="5000" w:type="pct"/>
        <w:tblLook w:val="04A0" w:firstRow="1" w:lastRow="0" w:firstColumn="1" w:lastColumn="0" w:noHBand="0" w:noVBand="1"/>
        <w:tblDescription w:val="Layout table"/>
      </w:tblPr>
      <w:tblGrid>
        <w:gridCol w:w="577"/>
        <w:gridCol w:w="8783"/>
      </w:tblGrid>
      <w:tr w:rsidR="001A01D1" w14:paraId="337F54F3"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782768ED" w14:textId="77777777" w:rsidR="001A01D1" w:rsidRDefault="001A01D1" w:rsidP="004164E7">
            <w:r>
              <w:rPr>
                <w:noProof/>
                <w:lang w:eastAsia="en-US"/>
              </w:rPr>
              <mc:AlternateContent>
                <mc:Choice Requires="wpg">
                  <w:drawing>
                    <wp:inline distT="0" distB="0" distL="0" distR="0" wp14:anchorId="4674C35F" wp14:editId="0877EACF">
                      <wp:extent cx="141605" cy="141605"/>
                      <wp:effectExtent l="0" t="0" r="0" b="0"/>
                      <wp:docPr id="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3" name="Rectangle 5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4"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3DAD49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oLqA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">
                      <v:rect id="Rectangle 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lOUxQAAANsAAAAPAAAAZHJzL2Rvd25yZXYueG1sRI9Ba8JA&#10;FITvBf/D8gRvdVPR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TilOU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AF13B5E" w14:textId="789070F0" w:rsidR="001A01D1" w:rsidRPr="000B6A63" w:rsidRDefault="001A01D1"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UI of </w:t>
            </w:r>
            <w:proofErr w:type="spellStart"/>
            <w:r>
              <w:rPr>
                <w:b/>
                <w:bCs/>
                <w:i w:val="0"/>
                <w:iCs w:val="0"/>
              </w:rPr>
              <w:t>Teleph</w:t>
            </w:r>
            <w:r w:rsidR="000D63A0">
              <w:rPr>
                <w:b/>
                <w:bCs/>
                <w:i w:val="0"/>
                <w:iCs w:val="0"/>
              </w:rPr>
              <w:t>o</w:t>
            </w:r>
            <w:r>
              <w:rPr>
                <w:b/>
                <w:bCs/>
                <w:i w:val="0"/>
                <w:iCs w:val="0"/>
              </w:rPr>
              <w:t>e</w:t>
            </w:r>
            <w:proofErr w:type="spellEnd"/>
            <w:r>
              <w:rPr>
                <w:b/>
                <w:bCs/>
                <w:i w:val="0"/>
                <w:iCs w:val="0"/>
              </w:rPr>
              <w:t xml:space="preserve"> Enquiry menu</w:t>
            </w:r>
          </w:p>
        </w:tc>
      </w:tr>
    </w:tbl>
    <w:p w14:paraId="678243C5" w14:textId="2E1B0E46" w:rsidR="001A01D1" w:rsidRPr="000D63A0" w:rsidRDefault="001A01D1" w:rsidP="001A01D1">
      <w:r>
        <w:rPr>
          <w:noProof/>
        </w:rPr>
        <w:drawing>
          <wp:inline distT="0" distB="0" distL="0" distR="0" wp14:anchorId="53086D66" wp14:editId="0D75866D">
            <wp:extent cx="5943600" cy="14154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el enq menu.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415415"/>
                    </a:xfrm>
                    <a:prstGeom prst="rect">
                      <a:avLst/>
                    </a:prstGeom>
                  </pic:spPr>
                </pic:pic>
              </a:graphicData>
            </a:graphic>
          </wp:inline>
        </w:drawing>
      </w:r>
      <w:r w:rsidRPr="001A01D1">
        <w:rPr>
          <w:sz w:val="24"/>
          <w:szCs w:val="24"/>
        </w:rPr>
        <w:t xml:space="preserve"> </w:t>
      </w:r>
      <w:r w:rsidRPr="00BF69A1">
        <w:rPr>
          <w:sz w:val="24"/>
          <w:szCs w:val="24"/>
        </w:rPr>
        <w:t xml:space="preserve">Simple Switch based menu is generated and </w:t>
      </w:r>
      <w:proofErr w:type="spellStart"/>
      <w:r w:rsidRPr="00BF69A1">
        <w:rPr>
          <w:sz w:val="24"/>
          <w:szCs w:val="24"/>
        </w:rPr>
        <w:t>programme</w:t>
      </w:r>
      <w:proofErr w:type="spellEnd"/>
      <w:r w:rsidRPr="00BF69A1">
        <w:rPr>
          <w:sz w:val="24"/>
          <w:szCs w:val="24"/>
        </w:rPr>
        <w:t xml:space="preserve"> wait for the user input.</w:t>
      </w:r>
    </w:p>
    <w:p w14:paraId="0B6EBB81" w14:textId="32CC7FC7" w:rsidR="001A01D1" w:rsidRDefault="001A01D1" w:rsidP="001A01D1">
      <w:pPr>
        <w:pStyle w:val="ListBullet"/>
        <w:numPr>
          <w:ilvl w:val="0"/>
          <w:numId w:val="0"/>
        </w:numPr>
        <w:rPr>
          <w:sz w:val="22"/>
          <w:szCs w:val="22"/>
        </w:rPr>
      </w:pPr>
      <w:r>
        <w:rPr>
          <w:sz w:val="22"/>
          <w:szCs w:val="22"/>
        </w:rPr>
        <w:t xml:space="preserve">For </w:t>
      </w:r>
      <w:proofErr w:type="gramStart"/>
      <w:r>
        <w:rPr>
          <w:sz w:val="22"/>
          <w:szCs w:val="22"/>
        </w:rPr>
        <w:t>example :</w:t>
      </w:r>
      <w:proofErr w:type="gramEnd"/>
      <w:r>
        <w:rPr>
          <w:sz w:val="22"/>
          <w:szCs w:val="22"/>
        </w:rPr>
        <w:t>- for I/P  “1”  Enquiry based on employee name.</w:t>
      </w:r>
    </w:p>
    <w:p w14:paraId="321BFCA9" w14:textId="7A9149E3" w:rsidR="001A01D1" w:rsidRDefault="001A01D1" w:rsidP="001A01D1">
      <w:pPr>
        <w:pStyle w:val="ListBullet"/>
        <w:numPr>
          <w:ilvl w:val="0"/>
          <w:numId w:val="0"/>
        </w:numPr>
        <w:rPr>
          <w:sz w:val="22"/>
          <w:szCs w:val="22"/>
        </w:rPr>
      </w:pPr>
      <w:r>
        <w:rPr>
          <w:sz w:val="22"/>
          <w:szCs w:val="22"/>
        </w:rPr>
        <w:tab/>
      </w:r>
      <w:r>
        <w:rPr>
          <w:sz w:val="22"/>
          <w:szCs w:val="22"/>
        </w:rPr>
        <w:tab/>
        <w:t>For I/</w:t>
      </w:r>
      <w:proofErr w:type="gramStart"/>
      <w:r>
        <w:rPr>
          <w:sz w:val="22"/>
          <w:szCs w:val="22"/>
        </w:rPr>
        <w:t>P  “</w:t>
      </w:r>
      <w:proofErr w:type="gramEnd"/>
      <w:r>
        <w:rPr>
          <w:sz w:val="22"/>
          <w:szCs w:val="22"/>
        </w:rPr>
        <w:t>2” enquiry based on phone numbers.</w:t>
      </w:r>
    </w:p>
    <w:p w14:paraId="76B8AD18" w14:textId="416B8004" w:rsidR="001A01D1" w:rsidRDefault="001A01D1" w:rsidP="001054BA">
      <w:pPr>
        <w:pStyle w:val="ListBullet"/>
        <w:numPr>
          <w:ilvl w:val="0"/>
          <w:numId w:val="0"/>
        </w:numPr>
        <w:tabs>
          <w:tab w:val="left" w:pos="720"/>
          <w:tab w:val="left" w:pos="1440"/>
          <w:tab w:val="left" w:pos="2160"/>
          <w:tab w:val="left" w:pos="2880"/>
          <w:tab w:val="left" w:pos="3600"/>
          <w:tab w:val="left" w:pos="4320"/>
          <w:tab w:val="left" w:pos="5040"/>
          <w:tab w:val="left" w:pos="5760"/>
          <w:tab w:val="left" w:pos="6912"/>
        </w:tabs>
        <w:rPr>
          <w:sz w:val="22"/>
          <w:szCs w:val="22"/>
        </w:rPr>
      </w:pPr>
      <w:r>
        <w:rPr>
          <w:sz w:val="22"/>
          <w:szCs w:val="22"/>
        </w:rPr>
        <w:tab/>
      </w:r>
      <w:r w:rsidR="00C33F61">
        <w:rPr>
          <w:sz w:val="22"/>
          <w:szCs w:val="22"/>
        </w:rPr>
        <w:tab/>
      </w:r>
      <w:r>
        <w:rPr>
          <w:sz w:val="22"/>
          <w:szCs w:val="22"/>
        </w:rPr>
        <w:t xml:space="preserve">For I/P “3” </w:t>
      </w:r>
      <w:proofErr w:type="spellStart"/>
      <w:r>
        <w:rPr>
          <w:sz w:val="22"/>
          <w:szCs w:val="22"/>
        </w:rPr>
        <w:t>Goto</w:t>
      </w:r>
      <w:proofErr w:type="spellEnd"/>
      <w:r>
        <w:rPr>
          <w:sz w:val="22"/>
          <w:szCs w:val="22"/>
        </w:rPr>
        <w:t xml:space="preserve"> main menu of telephone </w:t>
      </w:r>
      <w:proofErr w:type="gramStart"/>
      <w:r>
        <w:rPr>
          <w:sz w:val="22"/>
          <w:szCs w:val="22"/>
        </w:rPr>
        <w:t>number .</w:t>
      </w:r>
      <w:proofErr w:type="gramEnd"/>
      <w:r w:rsidR="001054BA">
        <w:rPr>
          <w:sz w:val="22"/>
          <w:szCs w:val="22"/>
        </w:rPr>
        <w:tab/>
      </w:r>
    </w:p>
    <w:p w14:paraId="276A87A3" w14:textId="57739FC6" w:rsidR="00684B83" w:rsidRDefault="0012082F" w:rsidP="00684B83">
      <w:pPr>
        <w:pStyle w:val="Heading2"/>
        <w:numPr>
          <w:ilvl w:val="0"/>
          <w:numId w:val="0"/>
        </w:numPr>
        <w:ind w:left="360" w:hanging="360"/>
      </w:pPr>
      <w:r>
        <w:t>5</w:t>
      </w:r>
      <w:r w:rsidR="00684B83">
        <w:t>.2.1</w:t>
      </w:r>
      <w:r w:rsidR="00A94B4A">
        <w:t>Telephone Enquiry Based on Name.</w:t>
      </w:r>
    </w:p>
    <w:tbl>
      <w:tblPr>
        <w:tblStyle w:val="TipTable"/>
        <w:tblW w:w="5000" w:type="pct"/>
        <w:tblLook w:val="04A0" w:firstRow="1" w:lastRow="0" w:firstColumn="1" w:lastColumn="0" w:noHBand="0" w:noVBand="1"/>
        <w:tblDescription w:val="Layout table"/>
      </w:tblPr>
      <w:tblGrid>
        <w:gridCol w:w="577"/>
        <w:gridCol w:w="8783"/>
      </w:tblGrid>
      <w:tr w:rsidR="00684B83" w14:paraId="2D04DA61" w14:textId="77777777" w:rsidTr="00682604">
        <w:tc>
          <w:tcPr>
            <w:cnfStyle w:val="001000000000" w:firstRow="0" w:lastRow="0" w:firstColumn="1" w:lastColumn="0" w:oddVBand="0" w:evenVBand="0" w:oddHBand="0" w:evenHBand="0" w:firstRowFirstColumn="0" w:firstRowLastColumn="0" w:lastRowFirstColumn="0" w:lastRowLastColumn="0"/>
            <w:tcW w:w="308" w:type="pct"/>
          </w:tcPr>
          <w:p w14:paraId="3CE246BD" w14:textId="77777777" w:rsidR="00684B83" w:rsidRDefault="00684B83" w:rsidP="00682604">
            <w:r>
              <w:rPr>
                <w:noProof/>
                <w:lang w:eastAsia="en-US"/>
              </w:rPr>
              <mc:AlternateContent>
                <mc:Choice Requires="wpg">
                  <w:drawing>
                    <wp:inline distT="0" distB="0" distL="0" distR="0" wp14:anchorId="0E56BD19" wp14:editId="30A1144A">
                      <wp:extent cx="141605" cy="141605"/>
                      <wp:effectExtent l="0" t="0" r="0" b="0"/>
                      <wp:docPr id="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6" name="Rectangle 8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0313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B++th+qwgAAJUoAAAOAAAAAAAAAAAAAAAAAC4C&#10;AABkcnMvZTJvRG9jLnhtbFBLAQItABQABgAIAAAAIQAF4gw92QAAAAMBAAAPAAAAAAAAAAAAAAAA&#10;AAULAABkcnMvZG93bnJldi54bWxQSwUGAAAAAAQABADzAAAACwwAAAAA&#10;">
                      <v:rect id="Rectangle 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C0A849" w14:textId="43F990FD" w:rsidR="00684B83" w:rsidRPr="000B6A63" w:rsidRDefault="00684B83" w:rsidP="00682604">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 xml:space="preserve">Printing Tell Enquiry based on user input of </w:t>
            </w:r>
            <w:r w:rsidR="00A94B4A">
              <w:rPr>
                <w:b/>
                <w:bCs/>
                <w:i w:val="0"/>
                <w:iCs w:val="0"/>
              </w:rPr>
              <w:t xml:space="preserve">Name </w:t>
            </w:r>
            <w:proofErr w:type="spellStart"/>
            <w:r>
              <w:rPr>
                <w:b/>
                <w:bCs/>
                <w:i w:val="0"/>
                <w:iCs w:val="0"/>
              </w:rPr>
              <w:t>hone</w:t>
            </w:r>
            <w:proofErr w:type="spellEnd"/>
            <w:r>
              <w:rPr>
                <w:b/>
                <w:bCs/>
                <w:i w:val="0"/>
                <w:iCs w:val="0"/>
              </w:rPr>
              <w:t xml:space="preserve"> number</w:t>
            </w:r>
          </w:p>
        </w:tc>
      </w:tr>
    </w:tbl>
    <w:p w14:paraId="13FDE56A" w14:textId="6BDF7670" w:rsidR="00684B83" w:rsidRPr="005536E2" w:rsidRDefault="005536E2" w:rsidP="00684B83">
      <w:r>
        <w:rPr>
          <w:noProof/>
        </w:rPr>
        <w:drawing>
          <wp:inline distT="0" distB="0" distL="0" distR="0" wp14:anchorId="6E8FD505" wp14:editId="48651BCE">
            <wp:extent cx="5943600" cy="1635125"/>
            <wp:effectExtent l="0" t="0" r="0"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635125"/>
                    </a:xfrm>
                    <a:prstGeom prst="rect">
                      <a:avLst/>
                    </a:prstGeom>
                  </pic:spPr>
                </pic:pic>
              </a:graphicData>
            </a:graphic>
          </wp:inline>
        </w:drawing>
      </w:r>
    </w:p>
    <w:p w14:paraId="0A452A6C" w14:textId="680D5F00" w:rsidR="001054BA" w:rsidRDefault="005536E2" w:rsidP="001054BA">
      <w:pPr>
        <w:pStyle w:val="ListBullet"/>
        <w:numPr>
          <w:ilvl w:val="0"/>
          <w:numId w:val="0"/>
        </w:numPr>
        <w:tabs>
          <w:tab w:val="left" w:pos="720"/>
          <w:tab w:val="left" w:pos="1440"/>
          <w:tab w:val="left" w:pos="2160"/>
          <w:tab w:val="left" w:pos="2880"/>
          <w:tab w:val="left" w:pos="3600"/>
          <w:tab w:val="left" w:pos="4320"/>
          <w:tab w:val="left" w:pos="5040"/>
          <w:tab w:val="left" w:pos="5760"/>
          <w:tab w:val="left" w:pos="6912"/>
        </w:tabs>
        <w:rPr>
          <w:sz w:val="22"/>
          <w:szCs w:val="22"/>
        </w:rPr>
      </w:pPr>
      <w:r>
        <w:rPr>
          <w:sz w:val="22"/>
          <w:szCs w:val="22"/>
        </w:rPr>
        <w:t xml:space="preserve">After taking name as input its phone no details </w:t>
      </w:r>
      <w:proofErr w:type="gramStart"/>
      <w:r>
        <w:rPr>
          <w:sz w:val="22"/>
          <w:szCs w:val="22"/>
        </w:rPr>
        <w:t>is</w:t>
      </w:r>
      <w:proofErr w:type="gramEnd"/>
      <w:r>
        <w:rPr>
          <w:sz w:val="22"/>
          <w:szCs w:val="22"/>
        </w:rPr>
        <w:t xml:space="preserve"> shown.</w:t>
      </w:r>
    </w:p>
    <w:p w14:paraId="473B5D2A" w14:textId="723A6B94" w:rsidR="00E36ACE" w:rsidRDefault="0012082F" w:rsidP="00E36ACE">
      <w:pPr>
        <w:pStyle w:val="Heading2"/>
        <w:numPr>
          <w:ilvl w:val="0"/>
          <w:numId w:val="0"/>
        </w:numPr>
        <w:ind w:left="360" w:hanging="360"/>
      </w:pPr>
      <w:r>
        <w:t>5</w:t>
      </w:r>
      <w:r w:rsidR="00E36ACE">
        <w:t>.2.2Telephone Enquiry Based on Telephone Number</w:t>
      </w:r>
    </w:p>
    <w:tbl>
      <w:tblPr>
        <w:tblStyle w:val="TipTable"/>
        <w:tblW w:w="5000" w:type="pct"/>
        <w:tblLook w:val="04A0" w:firstRow="1" w:lastRow="0" w:firstColumn="1" w:lastColumn="0" w:noHBand="0" w:noVBand="1"/>
        <w:tblDescription w:val="Layout table"/>
      </w:tblPr>
      <w:tblGrid>
        <w:gridCol w:w="577"/>
        <w:gridCol w:w="8783"/>
      </w:tblGrid>
      <w:tr w:rsidR="00E36ACE" w14:paraId="19853002" w14:textId="77777777" w:rsidTr="004164E7">
        <w:tc>
          <w:tcPr>
            <w:cnfStyle w:val="001000000000" w:firstRow="0" w:lastRow="0" w:firstColumn="1" w:lastColumn="0" w:oddVBand="0" w:evenVBand="0" w:oddHBand="0" w:evenHBand="0" w:firstRowFirstColumn="0" w:firstRowLastColumn="0" w:lastRowFirstColumn="0" w:lastRowLastColumn="0"/>
            <w:tcW w:w="308" w:type="pct"/>
          </w:tcPr>
          <w:p w14:paraId="4B71F07F" w14:textId="77777777" w:rsidR="00E36ACE" w:rsidRDefault="00E36ACE" w:rsidP="004164E7">
            <w:r>
              <w:rPr>
                <w:noProof/>
                <w:lang w:eastAsia="en-US"/>
              </w:rPr>
              <mc:AlternateContent>
                <mc:Choice Requires="wpg">
                  <w:drawing>
                    <wp:inline distT="0" distB="0" distL="0" distR="0" wp14:anchorId="0AE18BCA" wp14:editId="09BC850D">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85"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9CE26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fHmrA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fcnx5qwIAACVKAAADgAAAAAAAAAAAAAAAAAu&#10;AgAAZHJzL2Uyb0RvYy54bWxQSwECLQAUAAYACAAAACEABeIMPdkAAAADAQAADwAAAAAAAAAAAAAA&#10;AAAGCwAAZHJzL2Rvd25yZXYueG1sUEsFBgAAAAAEAAQA8wAAAAwMA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D24029D" w14:textId="6A268A9C" w:rsidR="00E36ACE" w:rsidRPr="000B6A63" w:rsidRDefault="00E36ACE" w:rsidP="004164E7">
            <w:pPr>
              <w:pStyle w:val="TipText"/>
              <w:cnfStyle w:val="000000000000" w:firstRow="0" w:lastRow="0" w:firstColumn="0" w:lastColumn="0" w:oddVBand="0" w:evenVBand="0" w:oddHBand="0" w:evenHBand="0" w:firstRowFirstColumn="0" w:firstRowLastColumn="0" w:lastRowFirstColumn="0" w:lastRowLastColumn="0"/>
              <w:rPr>
                <w:b/>
                <w:bCs/>
                <w:i w:val="0"/>
                <w:iCs w:val="0"/>
              </w:rPr>
            </w:pPr>
            <w:r>
              <w:rPr>
                <w:b/>
                <w:bCs/>
                <w:i w:val="0"/>
                <w:iCs w:val="0"/>
              </w:rPr>
              <w:t>Printing Tell Enquiry based on user input of Phone number</w:t>
            </w:r>
          </w:p>
        </w:tc>
      </w:tr>
    </w:tbl>
    <w:p w14:paraId="258F70A7" w14:textId="63A05F82" w:rsidR="00E36ACE" w:rsidRDefault="00E36ACE" w:rsidP="00E36ACE">
      <w:r>
        <w:rPr>
          <w:noProof/>
        </w:rPr>
        <w:drawing>
          <wp:inline distT="0" distB="0" distL="0" distR="0" wp14:anchorId="62F1AB64" wp14:editId="1793F36B">
            <wp:extent cx="5943600" cy="149034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rin tell inf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14:paraId="30B5468A" w14:textId="29FB0210" w:rsidR="00597110" w:rsidRPr="005A7441" w:rsidRDefault="00E36ACE" w:rsidP="000B6A63">
      <w:pPr>
        <w:rPr>
          <w:sz w:val="22"/>
          <w:szCs w:val="22"/>
        </w:rPr>
      </w:pPr>
      <w:r w:rsidRPr="001054BA">
        <w:rPr>
          <w:sz w:val="22"/>
          <w:szCs w:val="22"/>
        </w:rPr>
        <w:lastRenderedPageBreak/>
        <w:t xml:space="preserve">After getting user input of phone number This module </w:t>
      </w:r>
      <w:proofErr w:type="gramStart"/>
      <w:r w:rsidRPr="001054BA">
        <w:rPr>
          <w:sz w:val="22"/>
          <w:szCs w:val="22"/>
        </w:rPr>
        <w:t>print</w:t>
      </w:r>
      <w:proofErr w:type="gramEnd"/>
      <w:r w:rsidRPr="001054BA">
        <w:rPr>
          <w:sz w:val="22"/>
          <w:szCs w:val="22"/>
        </w:rPr>
        <w:t xml:space="preserve"> all details about Employee.</w:t>
      </w:r>
    </w:p>
    <w:p w14:paraId="77F176C9" w14:textId="7768D54D" w:rsidR="004164E7" w:rsidRDefault="004164E7" w:rsidP="000D63A0">
      <w:pPr>
        <w:pStyle w:val="Title"/>
      </w:pPr>
      <w:r>
        <w:t>Source Code Of the Programme</w:t>
      </w:r>
    </w:p>
    <w:p w14:paraId="5BCDDCDD" w14:textId="1372BC11" w:rsidR="004164E7" w:rsidRDefault="004164E7" w:rsidP="004164E7">
      <w:pPr>
        <w:pStyle w:val="Heading1"/>
        <w:numPr>
          <w:ilvl w:val="0"/>
          <w:numId w:val="18"/>
        </w:numPr>
      </w:pPr>
      <w:r>
        <w:t>FileFunction.c</w:t>
      </w:r>
    </w:p>
    <w:p w14:paraId="6A4CEFAB"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//Telephone directory Maintenance System Project</w:t>
      </w:r>
    </w:p>
    <w:p w14:paraId="24936C82"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xml:space="preserve">//project by    Samarth </w:t>
      </w:r>
      <w:proofErr w:type="spellStart"/>
      <w:r w:rsidRPr="00597110">
        <w:rPr>
          <w:rFonts w:ascii="Consolas" w:eastAsia="Times New Roman" w:hAnsi="Consolas" w:cs="Times New Roman"/>
          <w:color w:val="008000"/>
          <w:sz w:val="14"/>
          <w:szCs w:val="14"/>
          <w:lang w:val="en-PG" w:eastAsia="en-PG"/>
        </w:rPr>
        <w:t>Gaonkar</w:t>
      </w:r>
      <w:proofErr w:type="spellEnd"/>
      <w:r w:rsidRPr="00597110">
        <w:rPr>
          <w:rFonts w:ascii="Consolas" w:eastAsia="Times New Roman" w:hAnsi="Consolas" w:cs="Times New Roman"/>
          <w:color w:val="008000"/>
          <w:sz w:val="14"/>
          <w:szCs w:val="14"/>
          <w:lang w:val="en-PG" w:eastAsia="en-PG"/>
        </w:rPr>
        <w:t xml:space="preserve">     USN 2SD17CS080</w:t>
      </w:r>
    </w:p>
    <w:p w14:paraId="46B67498"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Shetty Ganeshprasad USN 2SD17CS088</w:t>
      </w:r>
    </w:p>
    <w:p w14:paraId="60A3BBF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xml:space="preserve">//              Nikhil </w:t>
      </w:r>
      <w:proofErr w:type="spellStart"/>
      <w:r w:rsidRPr="00597110">
        <w:rPr>
          <w:rFonts w:ascii="Consolas" w:eastAsia="Times New Roman" w:hAnsi="Consolas" w:cs="Times New Roman"/>
          <w:color w:val="008000"/>
          <w:sz w:val="14"/>
          <w:szCs w:val="14"/>
          <w:lang w:val="en-PG" w:eastAsia="en-PG"/>
        </w:rPr>
        <w:t>Vernekar</w:t>
      </w:r>
      <w:proofErr w:type="spellEnd"/>
      <w:r w:rsidRPr="00597110">
        <w:rPr>
          <w:rFonts w:ascii="Consolas" w:eastAsia="Times New Roman" w:hAnsi="Consolas" w:cs="Times New Roman"/>
          <w:color w:val="008000"/>
          <w:sz w:val="14"/>
          <w:szCs w:val="14"/>
          <w:lang w:val="en-PG" w:eastAsia="en-PG"/>
        </w:rPr>
        <w:t xml:space="preserve">     USN 2SD17CS053</w:t>
      </w:r>
    </w:p>
    <w:p w14:paraId="046FD1C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Niranjan Kumar      USN  2SD17CS054</w:t>
      </w:r>
    </w:p>
    <w:p w14:paraId="50CF4BE1"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p>
    <w:p w14:paraId="3B9EE45C"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//pre processing directory</w:t>
      </w:r>
    </w:p>
    <w:p w14:paraId="59AB6D4B"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 xml:space="preserve">#include </w:t>
      </w:r>
      <w:r w:rsidRPr="00597110">
        <w:rPr>
          <w:rFonts w:ascii="Consolas" w:eastAsia="Times New Roman" w:hAnsi="Consolas" w:cs="Times New Roman"/>
          <w:color w:val="A31515"/>
          <w:sz w:val="14"/>
          <w:szCs w:val="14"/>
          <w:lang w:val="en-PG" w:eastAsia="en-PG"/>
        </w:rPr>
        <w:t>&lt;</w:t>
      </w:r>
      <w:proofErr w:type="spellStart"/>
      <w:r w:rsidRPr="00597110">
        <w:rPr>
          <w:rFonts w:ascii="Consolas" w:eastAsia="Times New Roman" w:hAnsi="Consolas" w:cs="Times New Roman"/>
          <w:color w:val="A31515"/>
          <w:sz w:val="14"/>
          <w:szCs w:val="14"/>
          <w:lang w:val="en-PG" w:eastAsia="en-PG"/>
        </w:rPr>
        <w:t>stdio.h</w:t>
      </w:r>
      <w:proofErr w:type="spellEnd"/>
      <w:r w:rsidRPr="00597110">
        <w:rPr>
          <w:rFonts w:ascii="Consolas" w:eastAsia="Times New Roman" w:hAnsi="Consolas" w:cs="Times New Roman"/>
          <w:color w:val="A31515"/>
          <w:sz w:val="14"/>
          <w:szCs w:val="14"/>
          <w:lang w:val="en-PG" w:eastAsia="en-PG"/>
        </w:rPr>
        <w:t>&gt;</w:t>
      </w:r>
    </w:p>
    <w:p w14:paraId="208CC837"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 xml:space="preserve">#include </w:t>
      </w:r>
      <w:r w:rsidRPr="00597110">
        <w:rPr>
          <w:rFonts w:ascii="Consolas" w:eastAsia="Times New Roman" w:hAnsi="Consolas" w:cs="Times New Roman"/>
          <w:color w:val="A31515"/>
          <w:sz w:val="14"/>
          <w:szCs w:val="14"/>
          <w:lang w:val="en-PG" w:eastAsia="en-PG"/>
        </w:rPr>
        <w:t>&lt;</w:t>
      </w:r>
      <w:proofErr w:type="spellStart"/>
      <w:r w:rsidRPr="00597110">
        <w:rPr>
          <w:rFonts w:ascii="Consolas" w:eastAsia="Times New Roman" w:hAnsi="Consolas" w:cs="Times New Roman"/>
          <w:color w:val="A31515"/>
          <w:sz w:val="14"/>
          <w:szCs w:val="14"/>
          <w:lang w:val="en-PG" w:eastAsia="en-PG"/>
        </w:rPr>
        <w:t>string.h</w:t>
      </w:r>
      <w:proofErr w:type="spellEnd"/>
      <w:r w:rsidRPr="00597110">
        <w:rPr>
          <w:rFonts w:ascii="Consolas" w:eastAsia="Times New Roman" w:hAnsi="Consolas" w:cs="Times New Roman"/>
          <w:color w:val="A31515"/>
          <w:sz w:val="14"/>
          <w:szCs w:val="14"/>
          <w:lang w:val="en-PG" w:eastAsia="en-PG"/>
        </w:rPr>
        <w:t>&gt;</w:t>
      </w:r>
    </w:p>
    <w:p w14:paraId="53E9A405"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system(</w:t>
      </w:r>
      <w:proofErr w:type="gramEnd"/>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
    <w:p w14:paraId="45463CF1"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
    <w:p w14:paraId="329CBD52"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main(</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//start of main function</w:t>
      </w:r>
    </w:p>
    <w:p w14:paraId="4217CF7A"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267F493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7C29CC20"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userID</w:t>
      </w:r>
      <w:proofErr w:type="spellEnd"/>
      <w:r w:rsidRPr="00597110">
        <w:rPr>
          <w:rFonts w:ascii="Consolas" w:eastAsia="Times New Roman" w:hAnsi="Consolas" w:cs="Times New Roman"/>
          <w:color w:val="000000"/>
          <w:sz w:val="14"/>
          <w:szCs w:val="14"/>
          <w:lang w:val="en-PG" w:eastAsia="en-PG"/>
        </w:rPr>
        <w:t xml:space="preserve">, choice; </w:t>
      </w:r>
      <w:r w:rsidRPr="00597110">
        <w:rPr>
          <w:rFonts w:ascii="Consolas" w:eastAsia="Times New Roman" w:hAnsi="Consolas" w:cs="Times New Roman"/>
          <w:color w:val="008000"/>
          <w:sz w:val="14"/>
          <w:szCs w:val="14"/>
          <w:lang w:val="en-PG" w:eastAsia="en-PG"/>
        </w:rPr>
        <w:t>//variables for user id and switch</w:t>
      </w:r>
    </w:p>
    <w:p w14:paraId="6A88EA73"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//while loop for menu generation</w:t>
      </w:r>
    </w:p>
    <w:p w14:paraId="21971D50"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D4C503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//system call for clearing screen</w:t>
      </w:r>
    </w:p>
    <w:p w14:paraId="33AF2D9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6275F118"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Login Screen\n                                                                ============\n\n"</w:t>
      </w:r>
      <w:r w:rsidRPr="00597110">
        <w:rPr>
          <w:rFonts w:ascii="Consolas" w:eastAsia="Times New Roman" w:hAnsi="Consolas" w:cs="Times New Roman"/>
          <w:color w:val="000000"/>
          <w:sz w:val="14"/>
          <w:szCs w:val="14"/>
          <w:lang w:val="en-PG" w:eastAsia="en-PG"/>
        </w:rPr>
        <w:t>);</w:t>
      </w:r>
    </w:p>
    <w:p w14:paraId="61AF18BB"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user ID   :  "</w:t>
      </w:r>
      <w:r w:rsidRPr="00597110">
        <w:rPr>
          <w:rFonts w:ascii="Consolas" w:eastAsia="Times New Roman" w:hAnsi="Consolas" w:cs="Times New Roman"/>
          <w:color w:val="000000"/>
          <w:sz w:val="14"/>
          <w:szCs w:val="14"/>
          <w:lang w:val="en-PG" w:eastAsia="en-PG"/>
        </w:rPr>
        <w:t>);</w:t>
      </w:r>
    </w:p>
    <w:p w14:paraId="1554B72C"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&amp;</w:t>
      </w:r>
      <w:proofErr w:type="spellStart"/>
      <w:r w:rsidRPr="00597110">
        <w:rPr>
          <w:rFonts w:ascii="Consolas" w:eastAsia="Times New Roman" w:hAnsi="Consolas" w:cs="Times New Roman"/>
          <w:color w:val="000000"/>
          <w:sz w:val="14"/>
          <w:szCs w:val="14"/>
          <w:lang w:val="en-PG" w:eastAsia="en-PG"/>
        </w:rPr>
        <w:t>userID</w:t>
      </w:r>
      <w:proofErr w:type="spell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//taking input from user</w:t>
      </w:r>
    </w:p>
    <w:p w14:paraId="6E03C269"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w:t>
      </w:r>
      <w:proofErr w:type="spellStart"/>
      <w:r w:rsidRPr="00597110">
        <w:rPr>
          <w:rFonts w:ascii="Consolas" w:eastAsia="Times New Roman" w:hAnsi="Consolas" w:cs="Times New Roman"/>
          <w:color w:val="008000"/>
          <w:sz w:val="14"/>
          <w:szCs w:val="14"/>
          <w:lang w:val="en-PG" w:eastAsia="en-PG"/>
        </w:rPr>
        <w:t>Belove</w:t>
      </w:r>
      <w:proofErr w:type="spellEnd"/>
      <w:r w:rsidRPr="00597110">
        <w:rPr>
          <w:rFonts w:ascii="Consolas" w:eastAsia="Times New Roman" w:hAnsi="Consolas" w:cs="Times New Roman"/>
          <w:color w:val="008000"/>
          <w:sz w:val="14"/>
          <w:szCs w:val="14"/>
          <w:lang w:val="en-PG" w:eastAsia="en-PG"/>
        </w:rPr>
        <w:t xml:space="preserve"> code will authenticates the user</w:t>
      </w:r>
    </w:p>
    <w:p w14:paraId="2146358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userID</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1780</w:t>
      </w:r>
      <w:r w:rsidRPr="00597110">
        <w:rPr>
          <w:rFonts w:ascii="Consolas" w:eastAsia="Times New Roman" w:hAnsi="Consolas" w:cs="Times New Roman"/>
          <w:color w:val="000000"/>
          <w:sz w:val="14"/>
          <w:szCs w:val="14"/>
          <w:lang w:val="en-PG" w:eastAsia="en-PG"/>
        </w:rPr>
        <w:t>)</w:t>
      </w:r>
    </w:p>
    <w:p w14:paraId="1D80276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87560F4"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"\n\n\n\n                                                    Welcome... Samarth </w:t>
      </w:r>
      <w:proofErr w:type="spellStart"/>
      <w:r w:rsidRPr="00597110">
        <w:rPr>
          <w:rFonts w:ascii="Consolas" w:eastAsia="Times New Roman" w:hAnsi="Consolas" w:cs="Times New Roman"/>
          <w:color w:val="A31515"/>
          <w:sz w:val="14"/>
          <w:szCs w:val="14"/>
          <w:lang w:val="en-PG" w:eastAsia="en-PG"/>
        </w:rPr>
        <w:t>Gaonkar</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w:t>
      </w:r>
    </w:p>
    <w:p w14:paraId="2A15611C"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113B3B4D" w14:textId="7C9B4F4E"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 xml:space="preserve">;        </w:t>
      </w:r>
    </w:p>
    <w:p w14:paraId="285EC16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62F653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userID</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1788</w:t>
      </w:r>
      <w:r w:rsidRPr="00597110">
        <w:rPr>
          <w:rFonts w:ascii="Consolas" w:eastAsia="Times New Roman" w:hAnsi="Consolas" w:cs="Times New Roman"/>
          <w:color w:val="000000"/>
          <w:sz w:val="14"/>
          <w:szCs w:val="14"/>
          <w:lang w:val="en-PG" w:eastAsia="en-PG"/>
        </w:rPr>
        <w:t>)</w:t>
      </w:r>
    </w:p>
    <w:p w14:paraId="734BAB8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9012A9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                                                    Welcome... Shetty Ganeshprasad..."</w:t>
      </w:r>
      <w:r w:rsidRPr="00597110">
        <w:rPr>
          <w:rFonts w:ascii="Consolas" w:eastAsia="Times New Roman" w:hAnsi="Consolas" w:cs="Times New Roman"/>
          <w:color w:val="000000"/>
          <w:sz w:val="14"/>
          <w:szCs w:val="14"/>
          <w:lang w:val="en-PG" w:eastAsia="en-PG"/>
        </w:rPr>
        <w:t>);</w:t>
      </w:r>
    </w:p>
    <w:p w14:paraId="7CCCECE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5CA93D45"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 xml:space="preserve">;        </w:t>
      </w:r>
    </w:p>
    <w:p w14:paraId="63A07AD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
    <w:p w14:paraId="1E96B20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userID</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1753</w:t>
      </w:r>
      <w:r w:rsidRPr="00597110">
        <w:rPr>
          <w:rFonts w:ascii="Consolas" w:eastAsia="Times New Roman" w:hAnsi="Consolas" w:cs="Times New Roman"/>
          <w:color w:val="000000"/>
          <w:sz w:val="14"/>
          <w:szCs w:val="14"/>
          <w:lang w:val="en-PG" w:eastAsia="en-PG"/>
        </w:rPr>
        <w:t>)</w:t>
      </w:r>
    </w:p>
    <w:p w14:paraId="16396BE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3EE165A"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"\n\n\n\n                                                    Welcome... Nikhil </w:t>
      </w:r>
      <w:proofErr w:type="spellStart"/>
      <w:r w:rsidRPr="00597110">
        <w:rPr>
          <w:rFonts w:ascii="Consolas" w:eastAsia="Times New Roman" w:hAnsi="Consolas" w:cs="Times New Roman"/>
          <w:color w:val="A31515"/>
          <w:sz w:val="14"/>
          <w:szCs w:val="14"/>
          <w:lang w:val="en-PG" w:eastAsia="en-PG"/>
        </w:rPr>
        <w:t>Vernekar</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w:t>
      </w:r>
    </w:p>
    <w:p w14:paraId="4FDC377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4E488F9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 xml:space="preserve">;        </w:t>
      </w:r>
    </w:p>
    <w:p w14:paraId="50BA93DD" w14:textId="49478B32"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0C75B9B"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userID</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1754</w:t>
      </w:r>
      <w:r w:rsidRPr="00597110">
        <w:rPr>
          <w:rFonts w:ascii="Consolas" w:eastAsia="Times New Roman" w:hAnsi="Consolas" w:cs="Times New Roman"/>
          <w:color w:val="000000"/>
          <w:sz w:val="14"/>
          <w:szCs w:val="14"/>
          <w:lang w:val="en-PG" w:eastAsia="en-PG"/>
        </w:rPr>
        <w:t>)</w:t>
      </w:r>
    </w:p>
    <w:p w14:paraId="1B120661"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D8B6C24"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                                                    Welcome... Niranjan Kumar..."</w:t>
      </w:r>
      <w:r w:rsidRPr="00597110">
        <w:rPr>
          <w:rFonts w:ascii="Consolas" w:eastAsia="Times New Roman" w:hAnsi="Consolas" w:cs="Times New Roman"/>
          <w:color w:val="000000"/>
          <w:sz w:val="14"/>
          <w:szCs w:val="14"/>
          <w:lang w:val="en-PG" w:eastAsia="en-PG"/>
        </w:rPr>
        <w:t>);</w:t>
      </w:r>
    </w:p>
    <w:p w14:paraId="08C05DB3"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56D74D7B"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 xml:space="preserve">;        </w:t>
      </w:r>
    </w:p>
    <w:p w14:paraId="1CC43D08"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F660B1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78C51BA4"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CC2670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                                                    Invalid User ID... Try Again..."</w:t>
      </w:r>
      <w:r w:rsidRPr="00597110">
        <w:rPr>
          <w:rFonts w:ascii="Consolas" w:eastAsia="Times New Roman" w:hAnsi="Consolas" w:cs="Times New Roman"/>
          <w:color w:val="000000"/>
          <w:sz w:val="14"/>
          <w:szCs w:val="14"/>
          <w:lang w:val="en-PG" w:eastAsia="en-PG"/>
        </w:rPr>
        <w:t>);</w:t>
      </w:r>
    </w:p>
    <w:p w14:paraId="08F83CF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 xml:space="preserve">); </w:t>
      </w:r>
    </w:p>
    <w:p w14:paraId="364757AC"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  </w:t>
      </w:r>
    </w:p>
    <w:p w14:paraId="69FB4510"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7956002"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//while loops for menu generation</w:t>
      </w:r>
    </w:p>
    <w:p w14:paraId="68912DD3"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497F695"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//system call for clearing screen</w:t>
      </w:r>
    </w:p>
    <w:p w14:paraId="74DB806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23DACEA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Main  Menu\n                                                                   ==========\n\n"</w:t>
      </w:r>
      <w:r w:rsidRPr="00597110">
        <w:rPr>
          <w:rFonts w:ascii="Consolas" w:eastAsia="Times New Roman" w:hAnsi="Consolas" w:cs="Times New Roman"/>
          <w:color w:val="000000"/>
          <w:sz w:val="14"/>
          <w:szCs w:val="14"/>
          <w:lang w:val="en-PG" w:eastAsia="en-PG"/>
        </w:rPr>
        <w:t>);</w:t>
      </w:r>
    </w:p>
    <w:p w14:paraId="1C37D76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1. Department Maintenance\n"</w:t>
      </w:r>
      <w:r w:rsidRPr="00597110">
        <w:rPr>
          <w:rFonts w:ascii="Consolas" w:eastAsia="Times New Roman" w:hAnsi="Consolas" w:cs="Times New Roman"/>
          <w:color w:val="000000"/>
          <w:sz w:val="14"/>
          <w:szCs w:val="14"/>
          <w:lang w:val="en-PG" w:eastAsia="en-PG"/>
        </w:rPr>
        <w:t>);</w:t>
      </w:r>
    </w:p>
    <w:p w14:paraId="25507838"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2. Employee Maintenance\n"</w:t>
      </w:r>
      <w:r w:rsidRPr="00597110">
        <w:rPr>
          <w:rFonts w:ascii="Consolas" w:eastAsia="Times New Roman" w:hAnsi="Consolas" w:cs="Times New Roman"/>
          <w:color w:val="000000"/>
          <w:sz w:val="14"/>
          <w:szCs w:val="14"/>
          <w:lang w:val="en-PG" w:eastAsia="en-PG"/>
        </w:rPr>
        <w:t>);</w:t>
      </w:r>
    </w:p>
    <w:p w14:paraId="1B20CD58"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3. Telephone Directory Maintenance\n"</w:t>
      </w:r>
      <w:r w:rsidRPr="00597110">
        <w:rPr>
          <w:rFonts w:ascii="Consolas" w:eastAsia="Times New Roman" w:hAnsi="Consolas" w:cs="Times New Roman"/>
          <w:color w:val="000000"/>
          <w:sz w:val="14"/>
          <w:szCs w:val="14"/>
          <w:lang w:val="en-PG" w:eastAsia="en-PG"/>
        </w:rPr>
        <w:t>);</w:t>
      </w:r>
    </w:p>
    <w:p w14:paraId="54726A01"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4. Exit\n\n"</w:t>
      </w:r>
      <w:r w:rsidRPr="00597110">
        <w:rPr>
          <w:rFonts w:ascii="Consolas" w:eastAsia="Times New Roman" w:hAnsi="Consolas" w:cs="Times New Roman"/>
          <w:color w:val="000000"/>
          <w:sz w:val="14"/>
          <w:szCs w:val="14"/>
          <w:lang w:val="en-PG" w:eastAsia="en-PG"/>
        </w:rPr>
        <w:t>);</w:t>
      </w:r>
    </w:p>
    <w:p w14:paraId="44599BA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Your Choice  :  "</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//menu generation</w:t>
      </w:r>
    </w:p>
    <w:p w14:paraId="3CB62A98"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xml:space="preserve">, &amp;choice);                                                                 </w:t>
      </w:r>
      <w:r w:rsidRPr="00597110">
        <w:rPr>
          <w:rFonts w:ascii="Consolas" w:eastAsia="Times New Roman" w:hAnsi="Consolas" w:cs="Times New Roman"/>
          <w:color w:val="008000"/>
          <w:sz w:val="14"/>
          <w:szCs w:val="14"/>
          <w:lang w:val="en-PG" w:eastAsia="en-PG"/>
        </w:rPr>
        <w:t>//taking input from users</w:t>
      </w:r>
    </w:p>
    <w:p w14:paraId="338CCE87"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switch</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 xml:space="preserve">choice)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//switch statement for menu selection</w:t>
      </w:r>
    </w:p>
    <w:p w14:paraId="3BDBEB8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EE8909B"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3B008B5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"DeptMaint.exe"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//calling DeptMaint.exe for department maintenance</w:t>
      </w:r>
    </w:p>
    <w:p w14:paraId="1EEE33F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334D5145"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2</w:t>
      </w:r>
      <w:r w:rsidRPr="00597110">
        <w:rPr>
          <w:rFonts w:ascii="Consolas" w:eastAsia="Times New Roman" w:hAnsi="Consolas" w:cs="Times New Roman"/>
          <w:color w:val="000000"/>
          <w:sz w:val="14"/>
          <w:szCs w:val="14"/>
          <w:lang w:val="en-PG" w:eastAsia="en-PG"/>
        </w:rPr>
        <w:t>:</w:t>
      </w:r>
    </w:p>
    <w:p w14:paraId="38338E2C"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"EmpMaint.exe"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//calling EmpMaint.exe for Employee maintenance</w:t>
      </w:r>
    </w:p>
    <w:p w14:paraId="2CE1FA1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7444F2F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142AC68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"TelDir.exe"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//calling Teldir.exe for telephone directory maintenance</w:t>
      </w:r>
    </w:p>
    <w:p w14:paraId="480FE5C4"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24EE622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4</w:t>
      </w:r>
      <w:r w:rsidRPr="00597110">
        <w:rPr>
          <w:rFonts w:ascii="Consolas" w:eastAsia="Times New Roman" w:hAnsi="Consolas" w:cs="Times New Roman"/>
          <w:color w:val="000000"/>
          <w:sz w:val="14"/>
          <w:szCs w:val="14"/>
          <w:lang w:val="en-PG" w:eastAsia="en-PG"/>
        </w:rPr>
        <w:t>:</w:t>
      </w:r>
    </w:p>
    <w:p w14:paraId="6839273F"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//calling system call for clearing screen</w:t>
      </w:r>
    </w:p>
    <w:p w14:paraId="73A37FFD"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62720086"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08000"/>
          <w:sz w:val="14"/>
          <w:szCs w:val="14"/>
          <w:lang w:val="en-PG" w:eastAsia="en-PG"/>
        </w:rPr>
        <w:t>//</w:t>
      </w:r>
      <w:proofErr w:type="spellStart"/>
      <w:r w:rsidRPr="00597110">
        <w:rPr>
          <w:rFonts w:ascii="Consolas" w:eastAsia="Times New Roman" w:hAnsi="Consolas" w:cs="Times New Roman"/>
          <w:color w:val="008000"/>
          <w:sz w:val="14"/>
          <w:szCs w:val="14"/>
          <w:lang w:val="en-PG" w:eastAsia="en-PG"/>
        </w:rPr>
        <w:t>emd</w:t>
      </w:r>
      <w:proofErr w:type="spellEnd"/>
      <w:r w:rsidRPr="00597110">
        <w:rPr>
          <w:rFonts w:ascii="Consolas" w:eastAsia="Times New Roman" w:hAnsi="Consolas" w:cs="Times New Roman"/>
          <w:color w:val="008000"/>
          <w:sz w:val="14"/>
          <w:szCs w:val="14"/>
          <w:lang w:val="en-PG" w:eastAsia="en-PG"/>
        </w:rPr>
        <w:t xml:space="preserve"> of switch statement</w:t>
      </w:r>
    </w:p>
    <w:p w14:paraId="4A8AF902"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07FA3E2"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BBEECFE"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7696A895" w14:textId="77777777" w:rsidR="00472DAB" w:rsidRPr="00597110" w:rsidRDefault="00472DAB" w:rsidP="00472DAB">
      <w:pPr>
        <w:shd w:val="clear" w:color="auto" w:fill="FFFFFF"/>
        <w:spacing w:after="0" w:line="285" w:lineRule="atLeast"/>
        <w:ind w:left="360"/>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//end of main function</w:t>
      </w:r>
    </w:p>
    <w:p w14:paraId="33A59565" w14:textId="77777777" w:rsidR="00472DAB" w:rsidRPr="00061E41" w:rsidRDefault="00472DAB" w:rsidP="00472DAB">
      <w:pPr>
        <w:rPr>
          <w:sz w:val="16"/>
          <w:szCs w:val="16"/>
        </w:rPr>
      </w:pPr>
    </w:p>
    <w:p w14:paraId="5ED1497D" w14:textId="67933E3A" w:rsidR="00F84238" w:rsidRDefault="00F84238" w:rsidP="00F84238">
      <w:pPr>
        <w:pStyle w:val="Heading1"/>
        <w:ind w:left="360"/>
      </w:pPr>
      <w:r>
        <w:t>2)</w:t>
      </w:r>
      <w:r w:rsidR="00D751C5">
        <w:t>DepTMAINT.c</w:t>
      </w:r>
    </w:p>
    <w:p w14:paraId="3343B886"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//Telephone directory Maintenance System Project</w:t>
      </w:r>
    </w:p>
    <w:p w14:paraId="480ABA4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xml:space="preserve">//project by    Samarth </w:t>
      </w:r>
      <w:proofErr w:type="spellStart"/>
      <w:r w:rsidRPr="00472DAB">
        <w:rPr>
          <w:rFonts w:ascii="Consolas" w:eastAsia="Times New Roman" w:hAnsi="Consolas" w:cs="Times New Roman"/>
          <w:color w:val="008000"/>
          <w:sz w:val="14"/>
          <w:szCs w:val="14"/>
          <w:lang w:val="en-PG" w:eastAsia="en-PG"/>
        </w:rPr>
        <w:t>Gaonkar</w:t>
      </w:r>
      <w:proofErr w:type="spellEnd"/>
      <w:r w:rsidRPr="00472DAB">
        <w:rPr>
          <w:rFonts w:ascii="Consolas" w:eastAsia="Times New Roman" w:hAnsi="Consolas" w:cs="Times New Roman"/>
          <w:color w:val="008000"/>
          <w:sz w:val="14"/>
          <w:szCs w:val="14"/>
          <w:lang w:val="en-PG" w:eastAsia="en-PG"/>
        </w:rPr>
        <w:t xml:space="preserve">     USN 2SD17CS080</w:t>
      </w:r>
    </w:p>
    <w:p w14:paraId="5E9A231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Shetty Ganeshprasad USN 2SD17CS088</w:t>
      </w:r>
    </w:p>
    <w:p w14:paraId="5A40301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xml:space="preserve">//              Nikhil </w:t>
      </w:r>
      <w:proofErr w:type="spellStart"/>
      <w:r w:rsidRPr="00472DAB">
        <w:rPr>
          <w:rFonts w:ascii="Consolas" w:eastAsia="Times New Roman" w:hAnsi="Consolas" w:cs="Times New Roman"/>
          <w:color w:val="008000"/>
          <w:sz w:val="14"/>
          <w:szCs w:val="14"/>
          <w:lang w:val="en-PG" w:eastAsia="en-PG"/>
        </w:rPr>
        <w:t>Vernekar</w:t>
      </w:r>
      <w:proofErr w:type="spellEnd"/>
      <w:r w:rsidRPr="00472DAB">
        <w:rPr>
          <w:rFonts w:ascii="Consolas" w:eastAsia="Times New Roman" w:hAnsi="Consolas" w:cs="Times New Roman"/>
          <w:color w:val="008000"/>
          <w:sz w:val="14"/>
          <w:szCs w:val="14"/>
          <w:lang w:val="en-PG" w:eastAsia="en-PG"/>
        </w:rPr>
        <w:t xml:space="preserve">     USN 2SD17CS053</w:t>
      </w:r>
    </w:p>
    <w:p w14:paraId="6B82F325"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Niranjan Kumar      USN  2SD17CS054</w:t>
      </w:r>
    </w:p>
    <w:p w14:paraId="19B6C323"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1368D063"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//pre-processing directory</w:t>
      </w:r>
    </w:p>
    <w:p w14:paraId="370F220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 xml:space="preserve">#include </w:t>
      </w:r>
      <w:r w:rsidRPr="00472DAB">
        <w:rPr>
          <w:rFonts w:ascii="Consolas" w:eastAsia="Times New Roman" w:hAnsi="Consolas" w:cs="Times New Roman"/>
          <w:color w:val="A31515"/>
          <w:sz w:val="14"/>
          <w:szCs w:val="14"/>
          <w:lang w:val="en-PG" w:eastAsia="en-PG"/>
        </w:rPr>
        <w:t>&lt;</w:t>
      </w:r>
      <w:proofErr w:type="spellStart"/>
      <w:r w:rsidRPr="00472DAB">
        <w:rPr>
          <w:rFonts w:ascii="Consolas" w:eastAsia="Times New Roman" w:hAnsi="Consolas" w:cs="Times New Roman"/>
          <w:color w:val="A31515"/>
          <w:sz w:val="14"/>
          <w:szCs w:val="14"/>
          <w:lang w:val="en-PG" w:eastAsia="en-PG"/>
        </w:rPr>
        <w:t>stdio.h</w:t>
      </w:r>
      <w:proofErr w:type="spellEnd"/>
      <w:r w:rsidRPr="00472DAB">
        <w:rPr>
          <w:rFonts w:ascii="Consolas" w:eastAsia="Times New Roman" w:hAnsi="Consolas" w:cs="Times New Roman"/>
          <w:color w:val="A31515"/>
          <w:sz w:val="14"/>
          <w:szCs w:val="14"/>
          <w:lang w:val="en-PG" w:eastAsia="en-PG"/>
        </w:rPr>
        <w:t>&gt;</w:t>
      </w:r>
    </w:p>
    <w:p w14:paraId="5A9A66D9"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 xml:space="preserve">#include </w:t>
      </w:r>
      <w:r w:rsidRPr="00472DAB">
        <w:rPr>
          <w:rFonts w:ascii="Consolas" w:eastAsia="Times New Roman" w:hAnsi="Consolas" w:cs="Times New Roman"/>
          <w:color w:val="A31515"/>
          <w:sz w:val="14"/>
          <w:szCs w:val="14"/>
          <w:lang w:val="en-PG" w:eastAsia="en-PG"/>
        </w:rPr>
        <w:t>"</w:t>
      </w:r>
      <w:proofErr w:type="spellStart"/>
      <w:r w:rsidRPr="00472DAB">
        <w:rPr>
          <w:rFonts w:ascii="Consolas" w:eastAsia="Times New Roman" w:hAnsi="Consolas" w:cs="Times New Roman"/>
          <w:color w:val="A31515"/>
          <w:sz w:val="14"/>
          <w:szCs w:val="14"/>
          <w:lang w:val="en-PG" w:eastAsia="en-PG"/>
        </w:rPr>
        <w:t>FileFunctions.h</w:t>
      </w:r>
      <w:proofErr w:type="spellEnd"/>
      <w:r w:rsidRPr="00472DAB">
        <w:rPr>
          <w:rFonts w:ascii="Consolas" w:eastAsia="Times New Roman" w:hAnsi="Consolas" w:cs="Times New Roman"/>
          <w:color w:val="A31515"/>
          <w:sz w:val="14"/>
          <w:szCs w:val="14"/>
          <w:lang w:val="en-PG" w:eastAsia="en-PG"/>
        </w:rPr>
        <w:t>"</w:t>
      </w:r>
      <w:r w:rsidRPr="00472DAB">
        <w:rPr>
          <w:rFonts w:ascii="Consolas" w:eastAsia="Times New Roman" w:hAnsi="Consolas" w:cs="Times New Roman"/>
          <w:color w:val="0000FF"/>
          <w:sz w:val="14"/>
          <w:szCs w:val="14"/>
          <w:lang w:val="en-PG" w:eastAsia="en-PG"/>
        </w:rPr>
        <w:t xml:space="preserve"> </w:t>
      </w:r>
      <w:r w:rsidRPr="00472DAB">
        <w:rPr>
          <w:rFonts w:ascii="Consolas" w:eastAsia="Times New Roman" w:hAnsi="Consolas" w:cs="Times New Roman"/>
          <w:color w:val="008000"/>
          <w:sz w:val="14"/>
          <w:szCs w:val="14"/>
          <w:lang w:val="en-PG" w:eastAsia="en-PG"/>
        </w:rPr>
        <w:t>//importing Custom header file containing all file's functions</w:t>
      </w:r>
    </w:p>
    <w:p w14:paraId="70688505"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void</w:t>
      </w: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system(</w:t>
      </w:r>
      <w:proofErr w:type="gramEnd"/>
      <w:r w:rsidRPr="00472DAB">
        <w:rPr>
          <w:rFonts w:ascii="Consolas" w:eastAsia="Times New Roman" w:hAnsi="Consolas" w:cs="Times New Roman"/>
          <w:color w:val="0000FF"/>
          <w:sz w:val="14"/>
          <w:szCs w:val="14"/>
          <w:lang w:val="en-PG" w:eastAsia="en-PG"/>
        </w:rPr>
        <w:t>char</w:t>
      </w:r>
      <w:r w:rsidRPr="00472DAB">
        <w:rPr>
          <w:rFonts w:ascii="Consolas" w:eastAsia="Times New Roman" w:hAnsi="Consolas" w:cs="Times New Roman"/>
          <w:color w:val="000000"/>
          <w:sz w:val="14"/>
          <w:szCs w:val="14"/>
          <w:lang w:val="en-PG" w:eastAsia="en-PG"/>
        </w:rPr>
        <w:t xml:space="preserve"> *);</w:t>
      </w:r>
    </w:p>
    <w:p w14:paraId="74C40A1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int</w:t>
      </w:r>
      <w:r w:rsidRPr="00472DAB">
        <w:rPr>
          <w:rFonts w:ascii="Consolas" w:eastAsia="Times New Roman" w:hAnsi="Consolas" w:cs="Times New Roman"/>
          <w:color w:val="000000"/>
          <w:sz w:val="14"/>
          <w:szCs w:val="14"/>
          <w:lang w:val="en-PG" w:eastAsia="en-PG"/>
        </w:rPr>
        <w:t xml:space="preserve"> main(</w:t>
      </w:r>
      <w:r w:rsidRPr="00472DAB">
        <w:rPr>
          <w:rFonts w:ascii="Consolas" w:eastAsia="Times New Roman" w:hAnsi="Consolas" w:cs="Times New Roman"/>
          <w:color w:val="0000FF"/>
          <w:sz w:val="14"/>
          <w:szCs w:val="14"/>
          <w:lang w:val="en-PG" w:eastAsia="en-PG"/>
        </w:rPr>
        <w:t>void</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//start of main function</w:t>
      </w:r>
    </w:p>
    <w:p w14:paraId="1FC54A77"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w:t>
      </w:r>
    </w:p>
    <w:p w14:paraId="6EC66CC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int</w:t>
      </w: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 xml:space="preserve">choice;   </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//for switch statement</w:t>
      </w:r>
    </w:p>
    <w:p w14:paraId="4D48EFC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FF"/>
          <w:sz w:val="14"/>
          <w:szCs w:val="14"/>
          <w:lang w:val="en-PG" w:eastAsia="en-PG"/>
        </w:rPr>
        <w:t>while</w:t>
      </w:r>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09885A"/>
          <w:sz w:val="14"/>
          <w:szCs w:val="14"/>
          <w:lang w:val="en-PG" w:eastAsia="en-PG"/>
        </w:rPr>
        <w:t>1</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//to repeat n times</w:t>
      </w:r>
    </w:p>
    <w:p w14:paraId="02248B14"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
    <w:p w14:paraId="4EF83E8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system(</w:t>
      </w:r>
      <w:r w:rsidRPr="00472DAB">
        <w:rPr>
          <w:rFonts w:ascii="Consolas" w:eastAsia="Times New Roman" w:hAnsi="Consolas" w:cs="Times New Roman"/>
          <w:color w:val="A31515"/>
          <w:sz w:val="14"/>
          <w:szCs w:val="14"/>
          <w:lang w:val="en-PG" w:eastAsia="en-PG"/>
        </w:rPr>
        <w:t>"</w:t>
      </w:r>
      <w:proofErr w:type="spellStart"/>
      <w:r w:rsidRPr="00472DAB">
        <w:rPr>
          <w:rFonts w:ascii="Consolas" w:eastAsia="Times New Roman" w:hAnsi="Consolas" w:cs="Times New Roman"/>
          <w:color w:val="A31515"/>
          <w:sz w:val="14"/>
          <w:szCs w:val="14"/>
          <w:lang w:val="en-PG" w:eastAsia="en-PG"/>
        </w:rPr>
        <w:t>cls</w:t>
      </w:r>
      <w:proofErr w:type="spellEnd"/>
      <w:r w:rsidRPr="00472DAB">
        <w:rPr>
          <w:rFonts w:ascii="Consolas" w:eastAsia="Times New Roman" w:hAnsi="Consolas" w:cs="Times New Roman"/>
          <w:color w:val="A31515"/>
          <w:sz w:val="14"/>
          <w:szCs w:val="14"/>
          <w:lang w:val="en-PG" w:eastAsia="en-PG"/>
        </w:rPr>
        <w:t>"</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xml:space="preserve">//system </w:t>
      </w:r>
      <w:proofErr w:type="spellStart"/>
      <w:r w:rsidRPr="00472DAB">
        <w:rPr>
          <w:rFonts w:ascii="Consolas" w:eastAsia="Times New Roman" w:hAnsi="Consolas" w:cs="Times New Roman"/>
          <w:color w:val="008000"/>
          <w:sz w:val="14"/>
          <w:szCs w:val="14"/>
          <w:lang w:val="en-PG" w:eastAsia="en-PG"/>
        </w:rPr>
        <w:t>csll</w:t>
      </w:r>
      <w:proofErr w:type="spellEnd"/>
      <w:r w:rsidRPr="00472DAB">
        <w:rPr>
          <w:rFonts w:ascii="Consolas" w:eastAsia="Times New Roman" w:hAnsi="Consolas" w:cs="Times New Roman"/>
          <w:color w:val="008000"/>
          <w:sz w:val="14"/>
          <w:szCs w:val="14"/>
          <w:lang w:val="en-PG" w:eastAsia="en-PG"/>
        </w:rPr>
        <w:t xml:space="preserve"> for clearing screen</w:t>
      </w:r>
    </w:p>
    <w:p w14:paraId="2484A196"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Telephone Directory Maintenance System\n                                                    ======================================\n\n"</w:t>
      </w:r>
      <w:r w:rsidRPr="00472DAB">
        <w:rPr>
          <w:rFonts w:ascii="Consolas" w:eastAsia="Times New Roman" w:hAnsi="Consolas" w:cs="Times New Roman"/>
          <w:color w:val="000000"/>
          <w:sz w:val="14"/>
          <w:szCs w:val="14"/>
          <w:lang w:val="en-PG" w:eastAsia="en-PG"/>
        </w:rPr>
        <w:t>);</w:t>
      </w:r>
    </w:p>
    <w:p w14:paraId="0F37B35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Department Maintenance Menu\n                                                         ===========================\n\n"</w:t>
      </w:r>
      <w:r w:rsidRPr="00472DAB">
        <w:rPr>
          <w:rFonts w:ascii="Consolas" w:eastAsia="Times New Roman" w:hAnsi="Consolas" w:cs="Times New Roman"/>
          <w:color w:val="000000"/>
          <w:sz w:val="14"/>
          <w:szCs w:val="14"/>
          <w:lang w:val="en-PG" w:eastAsia="en-PG"/>
        </w:rPr>
        <w:t>);</w:t>
      </w:r>
    </w:p>
    <w:p w14:paraId="66E8AF47"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1. Add Department\n"</w:t>
      </w:r>
      <w:r w:rsidRPr="00472DAB">
        <w:rPr>
          <w:rFonts w:ascii="Consolas" w:eastAsia="Times New Roman" w:hAnsi="Consolas" w:cs="Times New Roman"/>
          <w:color w:val="000000"/>
          <w:sz w:val="14"/>
          <w:szCs w:val="14"/>
          <w:lang w:val="en-PG" w:eastAsia="en-PG"/>
        </w:rPr>
        <w:t>);</w:t>
      </w:r>
    </w:p>
    <w:p w14:paraId="0799355A"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2. Print Department Details\n"</w:t>
      </w:r>
      <w:r w:rsidRPr="00472DAB">
        <w:rPr>
          <w:rFonts w:ascii="Consolas" w:eastAsia="Times New Roman" w:hAnsi="Consolas" w:cs="Times New Roman"/>
          <w:color w:val="000000"/>
          <w:sz w:val="14"/>
          <w:szCs w:val="14"/>
          <w:lang w:val="en-PG" w:eastAsia="en-PG"/>
        </w:rPr>
        <w:t>);</w:t>
      </w:r>
    </w:p>
    <w:p w14:paraId="1BA06928"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xml:space="preserve">"                                                                3. </w:t>
      </w:r>
      <w:proofErr w:type="spellStart"/>
      <w:r w:rsidRPr="00472DAB">
        <w:rPr>
          <w:rFonts w:ascii="Consolas" w:eastAsia="Times New Roman" w:hAnsi="Consolas" w:cs="Times New Roman"/>
          <w:color w:val="A31515"/>
          <w:sz w:val="14"/>
          <w:szCs w:val="14"/>
          <w:lang w:val="en-PG" w:eastAsia="en-PG"/>
        </w:rPr>
        <w:t>Goto</w:t>
      </w:r>
      <w:proofErr w:type="spellEnd"/>
      <w:r w:rsidRPr="00472DAB">
        <w:rPr>
          <w:rFonts w:ascii="Consolas" w:eastAsia="Times New Roman" w:hAnsi="Consolas" w:cs="Times New Roman"/>
          <w:color w:val="A31515"/>
          <w:sz w:val="14"/>
          <w:szCs w:val="14"/>
          <w:lang w:val="en-PG" w:eastAsia="en-PG"/>
        </w:rPr>
        <w:t xml:space="preserve"> Main Menu\n\n"</w:t>
      </w:r>
      <w:r w:rsidRPr="00472DAB">
        <w:rPr>
          <w:rFonts w:ascii="Consolas" w:eastAsia="Times New Roman" w:hAnsi="Consolas" w:cs="Times New Roman"/>
          <w:color w:val="000000"/>
          <w:sz w:val="14"/>
          <w:szCs w:val="14"/>
          <w:lang w:val="en-PG" w:eastAsia="en-PG"/>
        </w:rPr>
        <w:t>);</w:t>
      </w:r>
    </w:p>
    <w:p w14:paraId="73EEE47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Enter Your Choice  :  "</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//displaying options for end users</w:t>
      </w:r>
    </w:p>
    <w:p w14:paraId="2EC0A21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scanf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"%d"</w:t>
      </w:r>
      <w:r w:rsidRPr="00472DAB">
        <w:rPr>
          <w:rFonts w:ascii="Consolas" w:eastAsia="Times New Roman" w:hAnsi="Consolas" w:cs="Times New Roman"/>
          <w:color w:val="000000"/>
          <w:sz w:val="14"/>
          <w:szCs w:val="14"/>
          <w:lang w:val="en-PG" w:eastAsia="en-PG"/>
        </w:rPr>
        <w:t xml:space="preserve">, &amp;choice);                                                                 </w:t>
      </w:r>
      <w:r w:rsidRPr="00472DAB">
        <w:rPr>
          <w:rFonts w:ascii="Consolas" w:eastAsia="Times New Roman" w:hAnsi="Consolas" w:cs="Times New Roman"/>
          <w:color w:val="008000"/>
          <w:sz w:val="14"/>
          <w:szCs w:val="14"/>
          <w:lang w:val="en-PG" w:eastAsia="en-PG"/>
        </w:rPr>
        <w:t>//taking input from users</w:t>
      </w:r>
    </w:p>
    <w:p w14:paraId="2F184BEA"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switch</w:t>
      </w: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 xml:space="preserve">choice)   </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//start of switch statement</w:t>
      </w:r>
    </w:p>
    <w:p w14:paraId="522522E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
    <w:p w14:paraId="75B7E787"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lastRenderedPageBreak/>
        <w:t xml:space="preserve">    </w:t>
      </w:r>
      <w:r w:rsidRPr="00472DAB">
        <w:rPr>
          <w:rFonts w:ascii="Consolas" w:eastAsia="Times New Roman" w:hAnsi="Consolas" w:cs="Times New Roman"/>
          <w:color w:val="0000FF"/>
          <w:sz w:val="14"/>
          <w:szCs w:val="14"/>
          <w:lang w:val="en-PG" w:eastAsia="en-PG"/>
        </w:rPr>
        <w:t>case</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1</w:t>
      </w:r>
      <w:r w:rsidRPr="00472DAB">
        <w:rPr>
          <w:rFonts w:ascii="Consolas" w:eastAsia="Times New Roman" w:hAnsi="Consolas" w:cs="Times New Roman"/>
          <w:color w:val="000000"/>
          <w:sz w:val="14"/>
          <w:szCs w:val="14"/>
          <w:lang w:val="en-PG" w:eastAsia="en-PG"/>
        </w:rPr>
        <w:t>:</w:t>
      </w:r>
    </w:p>
    <w:p w14:paraId="2B3A256C"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system(</w:t>
      </w:r>
      <w:r w:rsidRPr="00472DAB">
        <w:rPr>
          <w:rFonts w:ascii="Consolas" w:eastAsia="Times New Roman" w:hAnsi="Consolas" w:cs="Times New Roman"/>
          <w:color w:val="A31515"/>
          <w:sz w:val="14"/>
          <w:szCs w:val="14"/>
          <w:lang w:val="en-PG" w:eastAsia="en-PG"/>
        </w:rPr>
        <w:t>"</w:t>
      </w:r>
      <w:proofErr w:type="spellStart"/>
      <w:r w:rsidRPr="00472DAB">
        <w:rPr>
          <w:rFonts w:ascii="Consolas" w:eastAsia="Times New Roman" w:hAnsi="Consolas" w:cs="Times New Roman"/>
          <w:color w:val="A31515"/>
          <w:sz w:val="14"/>
          <w:szCs w:val="14"/>
          <w:lang w:val="en-PG" w:eastAsia="en-PG"/>
        </w:rPr>
        <w:t>cls</w:t>
      </w:r>
      <w:proofErr w:type="spellEnd"/>
      <w:r w:rsidRPr="00472DAB">
        <w:rPr>
          <w:rFonts w:ascii="Consolas" w:eastAsia="Times New Roman" w:hAnsi="Consolas" w:cs="Times New Roman"/>
          <w:color w:val="A31515"/>
          <w:sz w:val="14"/>
          <w:szCs w:val="14"/>
          <w:lang w:val="en-PG" w:eastAsia="en-PG"/>
        </w:rPr>
        <w:t>"</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w:t>
      </w:r>
      <w:proofErr w:type="spellStart"/>
      <w:r w:rsidRPr="00472DAB">
        <w:rPr>
          <w:rFonts w:ascii="Consolas" w:eastAsia="Times New Roman" w:hAnsi="Consolas" w:cs="Times New Roman"/>
          <w:color w:val="008000"/>
          <w:sz w:val="14"/>
          <w:szCs w:val="14"/>
          <w:lang w:val="en-PG" w:eastAsia="en-PG"/>
        </w:rPr>
        <w:t>sysrem</w:t>
      </w:r>
      <w:proofErr w:type="spellEnd"/>
      <w:r w:rsidRPr="00472DAB">
        <w:rPr>
          <w:rFonts w:ascii="Consolas" w:eastAsia="Times New Roman" w:hAnsi="Consolas" w:cs="Times New Roman"/>
          <w:color w:val="008000"/>
          <w:sz w:val="14"/>
          <w:szCs w:val="14"/>
          <w:lang w:val="en-PG" w:eastAsia="en-PG"/>
        </w:rPr>
        <w:t xml:space="preserve"> call for clearing screen</w:t>
      </w:r>
    </w:p>
    <w:p w14:paraId="70BA71FA"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addDept</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xml:space="preserve">//calling user defined function from </w:t>
      </w:r>
      <w:proofErr w:type="spellStart"/>
      <w:r w:rsidRPr="00472DAB">
        <w:rPr>
          <w:rFonts w:ascii="Consolas" w:eastAsia="Times New Roman" w:hAnsi="Consolas" w:cs="Times New Roman"/>
          <w:color w:val="008000"/>
          <w:sz w:val="14"/>
          <w:szCs w:val="14"/>
          <w:lang w:val="en-PG" w:eastAsia="en-PG"/>
        </w:rPr>
        <w:t>Filefunction.h</w:t>
      </w:r>
      <w:proofErr w:type="spellEnd"/>
      <w:r w:rsidRPr="00472DAB">
        <w:rPr>
          <w:rFonts w:ascii="Consolas" w:eastAsia="Times New Roman" w:hAnsi="Consolas" w:cs="Times New Roman"/>
          <w:color w:val="008000"/>
          <w:sz w:val="14"/>
          <w:szCs w:val="14"/>
          <w:lang w:val="en-PG" w:eastAsia="en-PG"/>
        </w:rPr>
        <w:t xml:space="preserve"> for adding department</w:t>
      </w:r>
    </w:p>
    <w:p w14:paraId="3BB38A8B"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break</w:t>
      </w:r>
      <w:r w:rsidRPr="00472DAB">
        <w:rPr>
          <w:rFonts w:ascii="Consolas" w:eastAsia="Times New Roman" w:hAnsi="Consolas" w:cs="Times New Roman"/>
          <w:color w:val="000000"/>
          <w:sz w:val="14"/>
          <w:szCs w:val="14"/>
          <w:lang w:val="en-PG" w:eastAsia="en-PG"/>
        </w:rPr>
        <w:t>;</w:t>
      </w:r>
    </w:p>
    <w:p w14:paraId="71D6C0B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case</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2</w:t>
      </w:r>
      <w:r w:rsidRPr="00472DAB">
        <w:rPr>
          <w:rFonts w:ascii="Consolas" w:eastAsia="Times New Roman" w:hAnsi="Consolas" w:cs="Times New Roman"/>
          <w:color w:val="000000"/>
          <w:sz w:val="14"/>
          <w:szCs w:val="14"/>
          <w:lang w:val="en-PG" w:eastAsia="en-PG"/>
        </w:rPr>
        <w:t>:</w:t>
      </w:r>
    </w:p>
    <w:p w14:paraId="56AD5FD0"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printDept</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xml:space="preserve">//calling user defined function from </w:t>
      </w:r>
      <w:proofErr w:type="spellStart"/>
      <w:r w:rsidRPr="00472DAB">
        <w:rPr>
          <w:rFonts w:ascii="Consolas" w:eastAsia="Times New Roman" w:hAnsi="Consolas" w:cs="Times New Roman"/>
          <w:color w:val="008000"/>
          <w:sz w:val="14"/>
          <w:szCs w:val="14"/>
          <w:lang w:val="en-PG" w:eastAsia="en-PG"/>
        </w:rPr>
        <w:t>Filefunction.h</w:t>
      </w:r>
      <w:proofErr w:type="spellEnd"/>
      <w:r w:rsidRPr="00472DAB">
        <w:rPr>
          <w:rFonts w:ascii="Consolas" w:eastAsia="Times New Roman" w:hAnsi="Consolas" w:cs="Times New Roman"/>
          <w:color w:val="008000"/>
          <w:sz w:val="14"/>
          <w:szCs w:val="14"/>
          <w:lang w:val="en-PG" w:eastAsia="en-PG"/>
        </w:rPr>
        <w:t xml:space="preserve"> for printing department info</w:t>
      </w:r>
    </w:p>
    <w:p w14:paraId="5441954A"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break</w:t>
      </w:r>
      <w:r w:rsidRPr="00472DAB">
        <w:rPr>
          <w:rFonts w:ascii="Consolas" w:eastAsia="Times New Roman" w:hAnsi="Consolas" w:cs="Times New Roman"/>
          <w:color w:val="000000"/>
          <w:sz w:val="14"/>
          <w:szCs w:val="14"/>
          <w:lang w:val="en-PG" w:eastAsia="en-PG"/>
        </w:rPr>
        <w:t>;</w:t>
      </w:r>
    </w:p>
    <w:p w14:paraId="730912D8"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case</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3</w:t>
      </w:r>
      <w:r w:rsidRPr="00472DAB">
        <w:rPr>
          <w:rFonts w:ascii="Consolas" w:eastAsia="Times New Roman" w:hAnsi="Consolas" w:cs="Times New Roman"/>
          <w:color w:val="000000"/>
          <w:sz w:val="14"/>
          <w:szCs w:val="14"/>
          <w:lang w:val="en-PG" w:eastAsia="en-PG"/>
        </w:rPr>
        <w:t>:</w:t>
      </w:r>
    </w:p>
    <w:p w14:paraId="3E24D5F0"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return</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0</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xml:space="preserve">//returning to </w:t>
      </w:r>
      <w:proofErr w:type="spellStart"/>
      <w:r w:rsidRPr="00472DAB">
        <w:rPr>
          <w:rFonts w:ascii="Consolas" w:eastAsia="Times New Roman" w:hAnsi="Consolas" w:cs="Times New Roman"/>
          <w:color w:val="008000"/>
          <w:sz w:val="14"/>
          <w:szCs w:val="14"/>
          <w:lang w:val="en-PG" w:eastAsia="en-PG"/>
        </w:rPr>
        <w:t>FileFunction.c</w:t>
      </w:r>
      <w:proofErr w:type="spellEnd"/>
    </w:p>
    <w:p w14:paraId="2630409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
    <w:p w14:paraId="2429AF2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 xml:space="preserve">}   </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//end of switch statement</w:t>
      </w:r>
    </w:p>
    <w:p w14:paraId="6E303E28"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//end of main</w:t>
      </w:r>
    </w:p>
    <w:p w14:paraId="16C72824" w14:textId="77777777" w:rsidR="00472DAB" w:rsidRPr="00061E41" w:rsidRDefault="00472DAB" w:rsidP="00472DAB">
      <w:pPr>
        <w:rPr>
          <w:sz w:val="16"/>
          <w:szCs w:val="16"/>
        </w:rPr>
      </w:pPr>
    </w:p>
    <w:p w14:paraId="6265BD60" w14:textId="41FDDD13" w:rsidR="00D751C5" w:rsidRDefault="00F84238" w:rsidP="00F84238">
      <w:pPr>
        <w:pStyle w:val="Heading1"/>
        <w:ind w:left="360"/>
      </w:pPr>
      <w:r>
        <w:t>3)</w:t>
      </w:r>
      <w:r w:rsidR="00D751C5">
        <w:t>eMPMAINT.c</w:t>
      </w:r>
    </w:p>
    <w:p w14:paraId="5C272CA5"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//Telephone directory Maintenance System Project</w:t>
      </w:r>
    </w:p>
    <w:p w14:paraId="65E88FC7"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xml:space="preserve">//project by    Samarth </w:t>
      </w:r>
      <w:proofErr w:type="spellStart"/>
      <w:r w:rsidRPr="00472DAB">
        <w:rPr>
          <w:rFonts w:ascii="Consolas" w:eastAsia="Times New Roman" w:hAnsi="Consolas" w:cs="Times New Roman"/>
          <w:color w:val="008000"/>
          <w:sz w:val="14"/>
          <w:szCs w:val="14"/>
          <w:lang w:val="en-PG" w:eastAsia="en-PG"/>
        </w:rPr>
        <w:t>Gaonkar</w:t>
      </w:r>
      <w:proofErr w:type="spellEnd"/>
      <w:r w:rsidRPr="00472DAB">
        <w:rPr>
          <w:rFonts w:ascii="Consolas" w:eastAsia="Times New Roman" w:hAnsi="Consolas" w:cs="Times New Roman"/>
          <w:color w:val="008000"/>
          <w:sz w:val="14"/>
          <w:szCs w:val="14"/>
          <w:lang w:val="en-PG" w:eastAsia="en-PG"/>
        </w:rPr>
        <w:t xml:space="preserve">     USN 2SD17CS080</w:t>
      </w:r>
    </w:p>
    <w:p w14:paraId="25E0BD54"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Shetty Ganeshprasad USN 2SD17CS088</w:t>
      </w:r>
    </w:p>
    <w:p w14:paraId="39CC18E8"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xml:space="preserve">//              Nikhil </w:t>
      </w:r>
      <w:proofErr w:type="spellStart"/>
      <w:r w:rsidRPr="00472DAB">
        <w:rPr>
          <w:rFonts w:ascii="Consolas" w:eastAsia="Times New Roman" w:hAnsi="Consolas" w:cs="Times New Roman"/>
          <w:color w:val="008000"/>
          <w:sz w:val="14"/>
          <w:szCs w:val="14"/>
          <w:lang w:val="en-PG" w:eastAsia="en-PG"/>
        </w:rPr>
        <w:t>Vernekar</w:t>
      </w:r>
      <w:proofErr w:type="spellEnd"/>
      <w:r w:rsidRPr="00472DAB">
        <w:rPr>
          <w:rFonts w:ascii="Consolas" w:eastAsia="Times New Roman" w:hAnsi="Consolas" w:cs="Times New Roman"/>
          <w:color w:val="008000"/>
          <w:sz w:val="14"/>
          <w:szCs w:val="14"/>
          <w:lang w:val="en-PG" w:eastAsia="en-PG"/>
        </w:rPr>
        <w:t xml:space="preserve">     USN 2SD17CS053</w:t>
      </w:r>
    </w:p>
    <w:p w14:paraId="65E44A8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              Niranjan Kumar      USN  2SD17CS054</w:t>
      </w:r>
    </w:p>
    <w:p w14:paraId="020B28FC"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012FF12A"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8000"/>
          <w:sz w:val="14"/>
          <w:szCs w:val="14"/>
          <w:lang w:val="en-PG" w:eastAsia="en-PG"/>
        </w:rPr>
        <w:t>//importing pre-processing directive</w:t>
      </w:r>
    </w:p>
    <w:p w14:paraId="274392C8"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 xml:space="preserve">#include </w:t>
      </w:r>
      <w:r w:rsidRPr="00472DAB">
        <w:rPr>
          <w:rFonts w:ascii="Consolas" w:eastAsia="Times New Roman" w:hAnsi="Consolas" w:cs="Times New Roman"/>
          <w:color w:val="A31515"/>
          <w:sz w:val="14"/>
          <w:szCs w:val="14"/>
          <w:lang w:val="en-PG" w:eastAsia="en-PG"/>
        </w:rPr>
        <w:t>&lt;</w:t>
      </w:r>
      <w:proofErr w:type="spellStart"/>
      <w:r w:rsidRPr="00472DAB">
        <w:rPr>
          <w:rFonts w:ascii="Consolas" w:eastAsia="Times New Roman" w:hAnsi="Consolas" w:cs="Times New Roman"/>
          <w:color w:val="A31515"/>
          <w:sz w:val="14"/>
          <w:szCs w:val="14"/>
          <w:lang w:val="en-PG" w:eastAsia="en-PG"/>
        </w:rPr>
        <w:t>stdio.h</w:t>
      </w:r>
      <w:proofErr w:type="spellEnd"/>
      <w:r w:rsidRPr="00472DAB">
        <w:rPr>
          <w:rFonts w:ascii="Consolas" w:eastAsia="Times New Roman" w:hAnsi="Consolas" w:cs="Times New Roman"/>
          <w:color w:val="A31515"/>
          <w:sz w:val="14"/>
          <w:szCs w:val="14"/>
          <w:lang w:val="en-PG" w:eastAsia="en-PG"/>
        </w:rPr>
        <w:t>&gt;</w:t>
      </w:r>
    </w:p>
    <w:p w14:paraId="6662C7C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 xml:space="preserve">#include </w:t>
      </w:r>
      <w:r w:rsidRPr="00472DAB">
        <w:rPr>
          <w:rFonts w:ascii="Consolas" w:eastAsia="Times New Roman" w:hAnsi="Consolas" w:cs="Times New Roman"/>
          <w:color w:val="A31515"/>
          <w:sz w:val="14"/>
          <w:szCs w:val="14"/>
          <w:lang w:val="en-PG" w:eastAsia="en-PG"/>
        </w:rPr>
        <w:t>"</w:t>
      </w:r>
      <w:proofErr w:type="spellStart"/>
      <w:r w:rsidRPr="00472DAB">
        <w:rPr>
          <w:rFonts w:ascii="Consolas" w:eastAsia="Times New Roman" w:hAnsi="Consolas" w:cs="Times New Roman"/>
          <w:color w:val="A31515"/>
          <w:sz w:val="14"/>
          <w:szCs w:val="14"/>
          <w:lang w:val="en-PG" w:eastAsia="en-PG"/>
        </w:rPr>
        <w:t>FileFunctions.h</w:t>
      </w:r>
      <w:proofErr w:type="spellEnd"/>
      <w:r w:rsidRPr="00472DAB">
        <w:rPr>
          <w:rFonts w:ascii="Consolas" w:eastAsia="Times New Roman" w:hAnsi="Consolas" w:cs="Times New Roman"/>
          <w:color w:val="A31515"/>
          <w:sz w:val="14"/>
          <w:szCs w:val="14"/>
          <w:lang w:val="en-PG" w:eastAsia="en-PG"/>
        </w:rPr>
        <w:t>"</w:t>
      </w:r>
      <w:r w:rsidRPr="00472DAB">
        <w:rPr>
          <w:rFonts w:ascii="Consolas" w:eastAsia="Times New Roman" w:hAnsi="Consolas" w:cs="Times New Roman"/>
          <w:color w:val="0000FF"/>
          <w:sz w:val="14"/>
          <w:szCs w:val="14"/>
          <w:lang w:val="en-PG" w:eastAsia="en-PG"/>
        </w:rPr>
        <w:t xml:space="preserve"> </w:t>
      </w:r>
      <w:r w:rsidRPr="00472DAB">
        <w:rPr>
          <w:rFonts w:ascii="Consolas" w:eastAsia="Times New Roman" w:hAnsi="Consolas" w:cs="Times New Roman"/>
          <w:color w:val="008000"/>
          <w:sz w:val="14"/>
          <w:szCs w:val="14"/>
          <w:lang w:val="en-PG" w:eastAsia="en-PG"/>
        </w:rPr>
        <w:t>//importing Custom header file containing all file's functions</w:t>
      </w:r>
    </w:p>
    <w:p w14:paraId="76982FF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void</w:t>
      </w: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system(</w:t>
      </w:r>
      <w:proofErr w:type="gramEnd"/>
      <w:r w:rsidRPr="00472DAB">
        <w:rPr>
          <w:rFonts w:ascii="Consolas" w:eastAsia="Times New Roman" w:hAnsi="Consolas" w:cs="Times New Roman"/>
          <w:color w:val="0000FF"/>
          <w:sz w:val="14"/>
          <w:szCs w:val="14"/>
          <w:lang w:val="en-PG" w:eastAsia="en-PG"/>
        </w:rPr>
        <w:t>char</w:t>
      </w:r>
      <w:r w:rsidRPr="00472DAB">
        <w:rPr>
          <w:rFonts w:ascii="Consolas" w:eastAsia="Times New Roman" w:hAnsi="Consolas" w:cs="Times New Roman"/>
          <w:color w:val="000000"/>
          <w:sz w:val="14"/>
          <w:szCs w:val="14"/>
          <w:lang w:val="en-PG" w:eastAsia="en-PG"/>
        </w:rPr>
        <w:t xml:space="preserve"> *);</w:t>
      </w:r>
    </w:p>
    <w:p w14:paraId="47761910"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18AC42F9"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FF"/>
          <w:sz w:val="14"/>
          <w:szCs w:val="14"/>
          <w:lang w:val="en-PG" w:eastAsia="en-PG"/>
        </w:rPr>
        <w:t>int</w:t>
      </w:r>
      <w:r w:rsidRPr="00472DAB">
        <w:rPr>
          <w:rFonts w:ascii="Consolas" w:eastAsia="Times New Roman" w:hAnsi="Consolas" w:cs="Times New Roman"/>
          <w:color w:val="000000"/>
          <w:sz w:val="14"/>
          <w:szCs w:val="14"/>
          <w:lang w:val="en-PG" w:eastAsia="en-PG"/>
        </w:rPr>
        <w:t xml:space="preserve"> main(</w:t>
      </w:r>
      <w:r w:rsidRPr="00472DAB">
        <w:rPr>
          <w:rFonts w:ascii="Consolas" w:eastAsia="Times New Roman" w:hAnsi="Consolas" w:cs="Times New Roman"/>
          <w:color w:val="0000FF"/>
          <w:sz w:val="14"/>
          <w:szCs w:val="14"/>
          <w:lang w:val="en-PG" w:eastAsia="en-PG"/>
        </w:rPr>
        <w:t>void</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w:t>
      </w:r>
      <w:proofErr w:type="spellStart"/>
      <w:r w:rsidRPr="00472DAB">
        <w:rPr>
          <w:rFonts w:ascii="Consolas" w:eastAsia="Times New Roman" w:hAnsi="Consolas" w:cs="Times New Roman"/>
          <w:color w:val="008000"/>
          <w:sz w:val="14"/>
          <w:szCs w:val="14"/>
          <w:lang w:val="en-PG" w:eastAsia="en-PG"/>
        </w:rPr>
        <w:t>statr</w:t>
      </w:r>
      <w:proofErr w:type="spellEnd"/>
      <w:r w:rsidRPr="00472DAB">
        <w:rPr>
          <w:rFonts w:ascii="Consolas" w:eastAsia="Times New Roman" w:hAnsi="Consolas" w:cs="Times New Roman"/>
          <w:color w:val="008000"/>
          <w:sz w:val="14"/>
          <w:szCs w:val="14"/>
          <w:lang w:val="en-PG" w:eastAsia="en-PG"/>
        </w:rPr>
        <w:t xml:space="preserve"> of main </w:t>
      </w:r>
      <w:proofErr w:type="spellStart"/>
      <w:r w:rsidRPr="00472DAB">
        <w:rPr>
          <w:rFonts w:ascii="Consolas" w:eastAsia="Times New Roman" w:hAnsi="Consolas" w:cs="Times New Roman"/>
          <w:color w:val="008000"/>
          <w:sz w:val="14"/>
          <w:szCs w:val="14"/>
          <w:lang w:val="en-PG" w:eastAsia="en-PG"/>
        </w:rPr>
        <w:t>fubction</w:t>
      </w:r>
      <w:proofErr w:type="spellEnd"/>
    </w:p>
    <w:p w14:paraId="2391FAD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w:t>
      </w:r>
    </w:p>
    <w:p w14:paraId="3251B0C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int</w:t>
      </w: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 xml:space="preserve">choice;   </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//variable for switch</w:t>
      </w:r>
    </w:p>
    <w:p w14:paraId="02F86B03"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FF"/>
          <w:sz w:val="14"/>
          <w:szCs w:val="14"/>
          <w:lang w:val="en-PG" w:eastAsia="en-PG"/>
        </w:rPr>
        <w:t>while</w:t>
      </w:r>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09885A"/>
          <w:sz w:val="14"/>
          <w:szCs w:val="14"/>
          <w:lang w:val="en-PG" w:eastAsia="en-PG"/>
        </w:rPr>
        <w:t>1</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to repeat n times</w:t>
      </w:r>
    </w:p>
    <w:p w14:paraId="0F2E10F5"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
    <w:p w14:paraId="754D49B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system(</w:t>
      </w:r>
      <w:r w:rsidRPr="00472DAB">
        <w:rPr>
          <w:rFonts w:ascii="Consolas" w:eastAsia="Times New Roman" w:hAnsi="Consolas" w:cs="Times New Roman"/>
          <w:color w:val="A31515"/>
          <w:sz w:val="14"/>
          <w:szCs w:val="14"/>
          <w:lang w:val="en-PG" w:eastAsia="en-PG"/>
        </w:rPr>
        <w:t>"</w:t>
      </w:r>
      <w:proofErr w:type="spellStart"/>
      <w:r w:rsidRPr="00472DAB">
        <w:rPr>
          <w:rFonts w:ascii="Consolas" w:eastAsia="Times New Roman" w:hAnsi="Consolas" w:cs="Times New Roman"/>
          <w:color w:val="A31515"/>
          <w:sz w:val="14"/>
          <w:szCs w:val="14"/>
          <w:lang w:val="en-PG" w:eastAsia="en-PG"/>
        </w:rPr>
        <w:t>cls</w:t>
      </w:r>
      <w:proofErr w:type="spellEnd"/>
      <w:r w:rsidRPr="00472DAB">
        <w:rPr>
          <w:rFonts w:ascii="Consolas" w:eastAsia="Times New Roman" w:hAnsi="Consolas" w:cs="Times New Roman"/>
          <w:color w:val="A31515"/>
          <w:sz w:val="14"/>
          <w:szCs w:val="14"/>
          <w:lang w:val="en-PG" w:eastAsia="en-PG"/>
        </w:rPr>
        <w:t>"</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//system call for clearing screen</w:t>
      </w:r>
    </w:p>
    <w:p w14:paraId="3110EF1B"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Telephone Directory Maintenance System\n                                                    ======================================\n\n"</w:t>
      </w:r>
      <w:r w:rsidRPr="00472DAB">
        <w:rPr>
          <w:rFonts w:ascii="Consolas" w:eastAsia="Times New Roman" w:hAnsi="Consolas" w:cs="Times New Roman"/>
          <w:color w:val="000000"/>
          <w:sz w:val="14"/>
          <w:szCs w:val="14"/>
          <w:lang w:val="en-PG" w:eastAsia="en-PG"/>
        </w:rPr>
        <w:t>);</w:t>
      </w:r>
    </w:p>
    <w:p w14:paraId="71B1B68C"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Employee Maintenance Menu\n                                                         ===========================\n\n"</w:t>
      </w:r>
      <w:r w:rsidRPr="00472DAB">
        <w:rPr>
          <w:rFonts w:ascii="Consolas" w:eastAsia="Times New Roman" w:hAnsi="Consolas" w:cs="Times New Roman"/>
          <w:color w:val="000000"/>
          <w:sz w:val="14"/>
          <w:szCs w:val="14"/>
          <w:lang w:val="en-PG" w:eastAsia="en-PG"/>
        </w:rPr>
        <w:t>);</w:t>
      </w:r>
    </w:p>
    <w:p w14:paraId="49B50D99"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1. Add Employee\n"</w:t>
      </w:r>
      <w:r w:rsidRPr="00472DAB">
        <w:rPr>
          <w:rFonts w:ascii="Consolas" w:eastAsia="Times New Roman" w:hAnsi="Consolas" w:cs="Times New Roman"/>
          <w:color w:val="000000"/>
          <w:sz w:val="14"/>
          <w:szCs w:val="14"/>
          <w:lang w:val="en-PG" w:eastAsia="en-PG"/>
        </w:rPr>
        <w:t>);</w:t>
      </w:r>
    </w:p>
    <w:p w14:paraId="41D7806C"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2. Print Employee Details\n"</w:t>
      </w:r>
      <w:r w:rsidRPr="00472DAB">
        <w:rPr>
          <w:rFonts w:ascii="Consolas" w:eastAsia="Times New Roman" w:hAnsi="Consolas" w:cs="Times New Roman"/>
          <w:color w:val="000000"/>
          <w:sz w:val="14"/>
          <w:szCs w:val="14"/>
          <w:lang w:val="en-PG" w:eastAsia="en-PG"/>
        </w:rPr>
        <w:t>);</w:t>
      </w:r>
    </w:p>
    <w:p w14:paraId="036680E9"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xml:space="preserve">"                                                                3. </w:t>
      </w:r>
      <w:proofErr w:type="spellStart"/>
      <w:r w:rsidRPr="00472DAB">
        <w:rPr>
          <w:rFonts w:ascii="Consolas" w:eastAsia="Times New Roman" w:hAnsi="Consolas" w:cs="Times New Roman"/>
          <w:color w:val="A31515"/>
          <w:sz w:val="14"/>
          <w:szCs w:val="14"/>
          <w:lang w:val="en-PG" w:eastAsia="en-PG"/>
        </w:rPr>
        <w:t>Goto</w:t>
      </w:r>
      <w:proofErr w:type="spellEnd"/>
      <w:r w:rsidRPr="00472DAB">
        <w:rPr>
          <w:rFonts w:ascii="Consolas" w:eastAsia="Times New Roman" w:hAnsi="Consolas" w:cs="Times New Roman"/>
          <w:color w:val="A31515"/>
          <w:sz w:val="14"/>
          <w:szCs w:val="14"/>
          <w:lang w:val="en-PG" w:eastAsia="en-PG"/>
        </w:rPr>
        <w:t xml:space="preserve"> Main Menu\n\n"</w:t>
      </w:r>
      <w:r w:rsidRPr="00472DAB">
        <w:rPr>
          <w:rFonts w:ascii="Consolas" w:eastAsia="Times New Roman" w:hAnsi="Consolas" w:cs="Times New Roman"/>
          <w:color w:val="000000"/>
          <w:sz w:val="14"/>
          <w:szCs w:val="14"/>
          <w:lang w:val="en-PG" w:eastAsia="en-PG"/>
        </w:rPr>
        <w:t>);</w:t>
      </w:r>
    </w:p>
    <w:p w14:paraId="0E6C1DA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                                                    Enter Your Choice  :  "</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//displaying options for end users</w:t>
      </w:r>
    </w:p>
    <w:p w14:paraId="64BB1DB5"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scanf</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A31515"/>
          <w:sz w:val="14"/>
          <w:szCs w:val="14"/>
          <w:lang w:val="en-PG" w:eastAsia="en-PG"/>
        </w:rPr>
        <w:t>"%d"</w:t>
      </w:r>
      <w:r w:rsidRPr="00472DAB">
        <w:rPr>
          <w:rFonts w:ascii="Consolas" w:eastAsia="Times New Roman" w:hAnsi="Consolas" w:cs="Times New Roman"/>
          <w:color w:val="000000"/>
          <w:sz w:val="14"/>
          <w:szCs w:val="14"/>
          <w:lang w:val="en-PG" w:eastAsia="en-PG"/>
        </w:rPr>
        <w:t xml:space="preserve">, &amp;choice);                                                                 </w:t>
      </w:r>
      <w:r w:rsidRPr="00472DAB">
        <w:rPr>
          <w:rFonts w:ascii="Consolas" w:eastAsia="Times New Roman" w:hAnsi="Consolas" w:cs="Times New Roman"/>
          <w:color w:val="008000"/>
          <w:sz w:val="14"/>
          <w:szCs w:val="14"/>
          <w:lang w:val="en-PG" w:eastAsia="en-PG"/>
        </w:rPr>
        <w:t>//taking input from users</w:t>
      </w:r>
    </w:p>
    <w:p w14:paraId="796F9AD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switch</w:t>
      </w: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 xml:space="preserve">choice)   </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//start of switch statement</w:t>
      </w:r>
    </w:p>
    <w:p w14:paraId="499528F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lastRenderedPageBreak/>
        <w:t xml:space="preserve">    {</w:t>
      </w:r>
    </w:p>
    <w:p w14:paraId="7A5252F0"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case</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1</w:t>
      </w:r>
      <w:r w:rsidRPr="00472DAB">
        <w:rPr>
          <w:rFonts w:ascii="Consolas" w:eastAsia="Times New Roman" w:hAnsi="Consolas" w:cs="Times New Roman"/>
          <w:color w:val="000000"/>
          <w:sz w:val="14"/>
          <w:szCs w:val="14"/>
          <w:lang w:val="en-PG" w:eastAsia="en-PG"/>
        </w:rPr>
        <w:t>:</w:t>
      </w:r>
    </w:p>
    <w:p w14:paraId="4344CA02"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system(</w:t>
      </w:r>
      <w:r w:rsidRPr="00472DAB">
        <w:rPr>
          <w:rFonts w:ascii="Consolas" w:eastAsia="Times New Roman" w:hAnsi="Consolas" w:cs="Times New Roman"/>
          <w:color w:val="A31515"/>
          <w:sz w:val="14"/>
          <w:szCs w:val="14"/>
          <w:lang w:val="en-PG" w:eastAsia="en-PG"/>
        </w:rPr>
        <w:t>"</w:t>
      </w:r>
      <w:proofErr w:type="spellStart"/>
      <w:r w:rsidRPr="00472DAB">
        <w:rPr>
          <w:rFonts w:ascii="Consolas" w:eastAsia="Times New Roman" w:hAnsi="Consolas" w:cs="Times New Roman"/>
          <w:color w:val="A31515"/>
          <w:sz w:val="14"/>
          <w:szCs w:val="14"/>
          <w:lang w:val="en-PG" w:eastAsia="en-PG"/>
        </w:rPr>
        <w:t>cls</w:t>
      </w:r>
      <w:proofErr w:type="spellEnd"/>
      <w:r w:rsidRPr="00472DAB">
        <w:rPr>
          <w:rFonts w:ascii="Consolas" w:eastAsia="Times New Roman" w:hAnsi="Consolas" w:cs="Times New Roman"/>
          <w:color w:val="A31515"/>
          <w:sz w:val="14"/>
          <w:szCs w:val="14"/>
          <w:lang w:val="en-PG" w:eastAsia="en-PG"/>
        </w:rPr>
        <w:t>"</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//system defined function for clearing screen</w:t>
      </w:r>
    </w:p>
    <w:p w14:paraId="41067C47"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addEmp</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xml:space="preserve">//calling user defined function from </w:t>
      </w:r>
      <w:proofErr w:type="spellStart"/>
      <w:r w:rsidRPr="00472DAB">
        <w:rPr>
          <w:rFonts w:ascii="Consolas" w:eastAsia="Times New Roman" w:hAnsi="Consolas" w:cs="Times New Roman"/>
          <w:color w:val="008000"/>
          <w:sz w:val="14"/>
          <w:szCs w:val="14"/>
          <w:lang w:val="en-PG" w:eastAsia="en-PG"/>
        </w:rPr>
        <w:t>Filefunction.h</w:t>
      </w:r>
      <w:proofErr w:type="spellEnd"/>
      <w:r w:rsidRPr="00472DAB">
        <w:rPr>
          <w:rFonts w:ascii="Consolas" w:eastAsia="Times New Roman" w:hAnsi="Consolas" w:cs="Times New Roman"/>
          <w:color w:val="008000"/>
          <w:sz w:val="14"/>
          <w:szCs w:val="14"/>
          <w:lang w:val="en-PG" w:eastAsia="en-PG"/>
        </w:rPr>
        <w:t xml:space="preserve"> for adding employee in file</w:t>
      </w:r>
    </w:p>
    <w:p w14:paraId="30DA898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break</w:t>
      </w:r>
      <w:r w:rsidRPr="00472DAB">
        <w:rPr>
          <w:rFonts w:ascii="Consolas" w:eastAsia="Times New Roman" w:hAnsi="Consolas" w:cs="Times New Roman"/>
          <w:color w:val="000000"/>
          <w:sz w:val="14"/>
          <w:szCs w:val="14"/>
          <w:lang w:val="en-PG" w:eastAsia="en-PG"/>
        </w:rPr>
        <w:t>;</w:t>
      </w:r>
    </w:p>
    <w:p w14:paraId="4ADBFDA7"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case</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2</w:t>
      </w:r>
      <w:r w:rsidRPr="00472DAB">
        <w:rPr>
          <w:rFonts w:ascii="Consolas" w:eastAsia="Times New Roman" w:hAnsi="Consolas" w:cs="Times New Roman"/>
          <w:color w:val="000000"/>
          <w:sz w:val="14"/>
          <w:szCs w:val="14"/>
          <w:lang w:val="en-PG" w:eastAsia="en-PG"/>
        </w:rPr>
        <w:t>:</w:t>
      </w:r>
    </w:p>
    <w:p w14:paraId="749ECD2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spellStart"/>
      <w:proofErr w:type="gramStart"/>
      <w:r w:rsidRPr="00472DAB">
        <w:rPr>
          <w:rFonts w:ascii="Consolas" w:eastAsia="Times New Roman" w:hAnsi="Consolas" w:cs="Times New Roman"/>
          <w:color w:val="000000"/>
          <w:sz w:val="14"/>
          <w:szCs w:val="14"/>
          <w:lang w:val="en-PG" w:eastAsia="en-PG"/>
        </w:rPr>
        <w:t>printEmp</w:t>
      </w:r>
      <w:proofErr w:type="spellEnd"/>
      <w:r w:rsidRPr="00472DAB">
        <w:rPr>
          <w:rFonts w:ascii="Consolas" w:eastAsia="Times New Roman" w:hAnsi="Consolas" w:cs="Times New Roman"/>
          <w:color w:val="000000"/>
          <w:sz w:val="14"/>
          <w:szCs w:val="14"/>
          <w:lang w:val="en-PG" w:eastAsia="en-PG"/>
        </w:rPr>
        <w:t>(</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 xml:space="preserve">//calling user defined function from </w:t>
      </w:r>
      <w:proofErr w:type="spellStart"/>
      <w:r w:rsidRPr="00472DAB">
        <w:rPr>
          <w:rFonts w:ascii="Consolas" w:eastAsia="Times New Roman" w:hAnsi="Consolas" w:cs="Times New Roman"/>
          <w:color w:val="008000"/>
          <w:sz w:val="14"/>
          <w:szCs w:val="14"/>
          <w:lang w:val="en-PG" w:eastAsia="en-PG"/>
        </w:rPr>
        <w:t>Filefunction.h</w:t>
      </w:r>
      <w:proofErr w:type="spellEnd"/>
      <w:r w:rsidRPr="00472DAB">
        <w:rPr>
          <w:rFonts w:ascii="Consolas" w:eastAsia="Times New Roman" w:hAnsi="Consolas" w:cs="Times New Roman"/>
          <w:color w:val="008000"/>
          <w:sz w:val="14"/>
          <w:szCs w:val="14"/>
          <w:lang w:val="en-PG" w:eastAsia="en-PG"/>
        </w:rPr>
        <w:t xml:space="preserve"> for printing employee details from file</w:t>
      </w:r>
    </w:p>
    <w:p w14:paraId="0B322B9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break</w:t>
      </w:r>
      <w:r w:rsidRPr="00472DAB">
        <w:rPr>
          <w:rFonts w:ascii="Consolas" w:eastAsia="Times New Roman" w:hAnsi="Consolas" w:cs="Times New Roman"/>
          <w:color w:val="000000"/>
          <w:sz w:val="14"/>
          <w:szCs w:val="14"/>
          <w:lang w:val="en-PG" w:eastAsia="en-PG"/>
        </w:rPr>
        <w:t>;</w:t>
      </w:r>
    </w:p>
    <w:p w14:paraId="1EBE02AA"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case</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3</w:t>
      </w:r>
      <w:r w:rsidRPr="00472DAB">
        <w:rPr>
          <w:rFonts w:ascii="Consolas" w:eastAsia="Times New Roman" w:hAnsi="Consolas" w:cs="Times New Roman"/>
          <w:color w:val="000000"/>
          <w:sz w:val="14"/>
          <w:szCs w:val="14"/>
          <w:lang w:val="en-PG" w:eastAsia="en-PG"/>
        </w:rPr>
        <w:t>:</w:t>
      </w:r>
    </w:p>
    <w:p w14:paraId="7A78F4F1"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00FF"/>
          <w:sz w:val="14"/>
          <w:szCs w:val="14"/>
          <w:lang w:val="en-PG" w:eastAsia="en-PG"/>
        </w:rPr>
        <w:t>return</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9885A"/>
          <w:sz w:val="14"/>
          <w:szCs w:val="14"/>
          <w:lang w:val="en-PG" w:eastAsia="en-PG"/>
        </w:rPr>
        <w:t>0</w:t>
      </w: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//returning to previous function</w:t>
      </w:r>
    </w:p>
    <w:p w14:paraId="0D59C2CE"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
    <w:p w14:paraId="4793190D"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proofErr w:type="gramStart"/>
      <w:r w:rsidRPr="00472DAB">
        <w:rPr>
          <w:rFonts w:ascii="Consolas" w:eastAsia="Times New Roman" w:hAnsi="Consolas" w:cs="Times New Roman"/>
          <w:color w:val="000000"/>
          <w:sz w:val="14"/>
          <w:szCs w:val="14"/>
          <w:lang w:val="en-PG" w:eastAsia="en-PG"/>
        </w:rPr>
        <w:t xml:space="preserve">}   </w:t>
      </w:r>
      <w:proofErr w:type="gramEnd"/>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//end of switch statement</w:t>
      </w:r>
    </w:p>
    <w:p w14:paraId="7134D4BF" w14:textId="77777777" w:rsidR="00472DAB" w:rsidRPr="00472DAB"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472DAB">
        <w:rPr>
          <w:rFonts w:ascii="Consolas" w:eastAsia="Times New Roman" w:hAnsi="Consolas" w:cs="Times New Roman"/>
          <w:color w:val="000000"/>
          <w:sz w:val="14"/>
          <w:szCs w:val="14"/>
          <w:lang w:val="en-PG" w:eastAsia="en-PG"/>
        </w:rPr>
        <w:t xml:space="preserve">} </w:t>
      </w:r>
      <w:r w:rsidRPr="00472DAB">
        <w:rPr>
          <w:rFonts w:ascii="Consolas" w:eastAsia="Times New Roman" w:hAnsi="Consolas" w:cs="Times New Roman"/>
          <w:color w:val="008000"/>
          <w:sz w:val="14"/>
          <w:szCs w:val="14"/>
          <w:lang w:val="en-PG" w:eastAsia="en-PG"/>
        </w:rPr>
        <w:t>//end of main function</w:t>
      </w:r>
    </w:p>
    <w:p w14:paraId="43170CAD" w14:textId="77777777" w:rsidR="00472DAB" w:rsidRPr="00472DAB" w:rsidRDefault="00472DAB" w:rsidP="00472DAB"/>
    <w:p w14:paraId="1EEC4053" w14:textId="4683EA35" w:rsidR="00D751C5" w:rsidRDefault="00F84238" w:rsidP="00F84238">
      <w:pPr>
        <w:pStyle w:val="Heading1"/>
        <w:ind w:left="360"/>
      </w:pPr>
      <w:r>
        <w:t>4)</w:t>
      </w:r>
      <w:r w:rsidR="00D751C5">
        <w:t>TELDIR.c</w:t>
      </w:r>
    </w:p>
    <w:p w14:paraId="7677325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//Telephone directory Maintenance System Project</w:t>
      </w:r>
    </w:p>
    <w:p w14:paraId="55D3388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xml:space="preserve">//project by    Samarth </w:t>
      </w:r>
      <w:proofErr w:type="spellStart"/>
      <w:r w:rsidRPr="00597110">
        <w:rPr>
          <w:rFonts w:ascii="Consolas" w:eastAsia="Times New Roman" w:hAnsi="Consolas" w:cs="Times New Roman"/>
          <w:color w:val="008000"/>
          <w:sz w:val="14"/>
          <w:szCs w:val="14"/>
          <w:lang w:val="en-PG" w:eastAsia="en-PG"/>
        </w:rPr>
        <w:t>Gaonkar</w:t>
      </w:r>
      <w:proofErr w:type="spellEnd"/>
      <w:r w:rsidRPr="00597110">
        <w:rPr>
          <w:rFonts w:ascii="Consolas" w:eastAsia="Times New Roman" w:hAnsi="Consolas" w:cs="Times New Roman"/>
          <w:color w:val="008000"/>
          <w:sz w:val="14"/>
          <w:szCs w:val="14"/>
          <w:lang w:val="en-PG" w:eastAsia="en-PG"/>
        </w:rPr>
        <w:t xml:space="preserve">     USN 2SD17CS080</w:t>
      </w:r>
    </w:p>
    <w:p w14:paraId="232C75E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Shetty Ganeshprasad USN 2SD17CS088</w:t>
      </w:r>
    </w:p>
    <w:p w14:paraId="7BB2DC4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xml:space="preserve">//              Nikhil </w:t>
      </w:r>
      <w:proofErr w:type="spellStart"/>
      <w:r w:rsidRPr="00597110">
        <w:rPr>
          <w:rFonts w:ascii="Consolas" w:eastAsia="Times New Roman" w:hAnsi="Consolas" w:cs="Times New Roman"/>
          <w:color w:val="008000"/>
          <w:sz w:val="14"/>
          <w:szCs w:val="14"/>
          <w:lang w:val="en-PG" w:eastAsia="en-PG"/>
        </w:rPr>
        <w:t>Vernekar</w:t>
      </w:r>
      <w:proofErr w:type="spellEnd"/>
      <w:r w:rsidRPr="00597110">
        <w:rPr>
          <w:rFonts w:ascii="Consolas" w:eastAsia="Times New Roman" w:hAnsi="Consolas" w:cs="Times New Roman"/>
          <w:color w:val="008000"/>
          <w:sz w:val="14"/>
          <w:szCs w:val="14"/>
          <w:lang w:val="en-PG" w:eastAsia="en-PG"/>
        </w:rPr>
        <w:t xml:space="preserve">     USN 2SD17CS053</w:t>
      </w:r>
    </w:p>
    <w:p w14:paraId="17B8873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Niranjan Kumar      USN  2SD17CS054</w:t>
      </w:r>
    </w:p>
    <w:p w14:paraId="1D27846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100FF55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w:t>
      </w:r>
      <w:proofErr w:type="spellStart"/>
      <w:r w:rsidRPr="00597110">
        <w:rPr>
          <w:rFonts w:ascii="Consolas" w:eastAsia="Times New Roman" w:hAnsi="Consolas" w:cs="Times New Roman"/>
          <w:color w:val="008000"/>
          <w:sz w:val="14"/>
          <w:szCs w:val="14"/>
          <w:lang w:val="en-PG" w:eastAsia="en-PG"/>
        </w:rPr>
        <w:t>pre_processing</w:t>
      </w:r>
      <w:proofErr w:type="spellEnd"/>
      <w:r w:rsidRPr="00597110">
        <w:rPr>
          <w:rFonts w:ascii="Consolas" w:eastAsia="Times New Roman" w:hAnsi="Consolas" w:cs="Times New Roman"/>
          <w:color w:val="008000"/>
          <w:sz w:val="14"/>
          <w:szCs w:val="14"/>
          <w:lang w:val="en-PG" w:eastAsia="en-PG"/>
        </w:rPr>
        <w:t xml:space="preserve"> directive</w:t>
      </w:r>
    </w:p>
    <w:p w14:paraId="4F4480E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 xml:space="preserve">#include </w:t>
      </w:r>
      <w:r w:rsidRPr="00597110">
        <w:rPr>
          <w:rFonts w:ascii="Consolas" w:eastAsia="Times New Roman" w:hAnsi="Consolas" w:cs="Times New Roman"/>
          <w:color w:val="A31515"/>
          <w:sz w:val="14"/>
          <w:szCs w:val="14"/>
          <w:lang w:val="en-PG" w:eastAsia="en-PG"/>
        </w:rPr>
        <w:t>&lt;</w:t>
      </w:r>
      <w:proofErr w:type="spellStart"/>
      <w:r w:rsidRPr="00597110">
        <w:rPr>
          <w:rFonts w:ascii="Consolas" w:eastAsia="Times New Roman" w:hAnsi="Consolas" w:cs="Times New Roman"/>
          <w:color w:val="A31515"/>
          <w:sz w:val="14"/>
          <w:szCs w:val="14"/>
          <w:lang w:val="en-PG" w:eastAsia="en-PG"/>
        </w:rPr>
        <w:t>stdio.h</w:t>
      </w:r>
      <w:proofErr w:type="spellEnd"/>
      <w:r w:rsidRPr="00597110">
        <w:rPr>
          <w:rFonts w:ascii="Consolas" w:eastAsia="Times New Roman" w:hAnsi="Consolas" w:cs="Times New Roman"/>
          <w:color w:val="A31515"/>
          <w:sz w:val="14"/>
          <w:szCs w:val="14"/>
          <w:lang w:val="en-PG" w:eastAsia="en-PG"/>
        </w:rPr>
        <w:t>&gt;</w:t>
      </w:r>
    </w:p>
    <w:p w14:paraId="1211AD0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 xml:space="preserve">#include </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FileFunctions.h</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FF"/>
          <w:sz w:val="14"/>
          <w:szCs w:val="14"/>
          <w:lang w:val="en-PG" w:eastAsia="en-PG"/>
        </w:rPr>
        <w:t xml:space="preserve"> </w:t>
      </w:r>
      <w:r w:rsidRPr="00597110">
        <w:rPr>
          <w:rFonts w:ascii="Consolas" w:eastAsia="Times New Roman" w:hAnsi="Consolas" w:cs="Times New Roman"/>
          <w:color w:val="008000"/>
          <w:sz w:val="14"/>
          <w:szCs w:val="14"/>
          <w:lang w:val="en-PG" w:eastAsia="en-PG"/>
        </w:rPr>
        <w:t>//importing Custom header file containing all file's functions</w:t>
      </w:r>
    </w:p>
    <w:p w14:paraId="4B28C01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system(</w:t>
      </w:r>
      <w:proofErr w:type="gramEnd"/>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
    <w:p w14:paraId="755DE93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2EC8483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main(</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//start of main function</w:t>
      </w:r>
    </w:p>
    <w:p w14:paraId="5487DF4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7B8D19C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 xml:space="preserve">choice;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//variable for switch statement</w:t>
      </w:r>
    </w:p>
    <w:p w14:paraId="6F21EA1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031E3A4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9AE085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//calling system call for clearing screen</w:t>
      </w:r>
    </w:p>
    <w:p w14:paraId="6481B51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5F0CFD8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Menu\n                                                     ====================================\n\n"</w:t>
      </w:r>
      <w:r w:rsidRPr="00597110">
        <w:rPr>
          <w:rFonts w:ascii="Consolas" w:eastAsia="Times New Roman" w:hAnsi="Consolas" w:cs="Times New Roman"/>
          <w:color w:val="000000"/>
          <w:sz w:val="14"/>
          <w:szCs w:val="14"/>
          <w:lang w:val="en-PG" w:eastAsia="en-PG"/>
        </w:rPr>
        <w:t>);</w:t>
      </w:r>
    </w:p>
    <w:p w14:paraId="106743D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1. Add Telephone Number\n"</w:t>
      </w:r>
      <w:r w:rsidRPr="00597110">
        <w:rPr>
          <w:rFonts w:ascii="Consolas" w:eastAsia="Times New Roman" w:hAnsi="Consolas" w:cs="Times New Roman"/>
          <w:color w:val="000000"/>
          <w:sz w:val="14"/>
          <w:szCs w:val="14"/>
          <w:lang w:val="en-PG" w:eastAsia="en-PG"/>
        </w:rPr>
        <w:t>);</w:t>
      </w:r>
    </w:p>
    <w:p w14:paraId="64A35FF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2. Telephone Number Enquiry\n"</w:t>
      </w:r>
      <w:r w:rsidRPr="00597110">
        <w:rPr>
          <w:rFonts w:ascii="Consolas" w:eastAsia="Times New Roman" w:hAnsi="Consolas" w:cs="Times New Roman"/>
          <w:color w:val="000000"/>
          <w:sz w:val="14"/>
          <w:szCs w:val="14"/>
          <w:lang w:val="en-PG" w:eastAsia="en-PG"/>
        </w:rPr>
        <w:t>);</w:t>
      </w:r>
    </w:p>
    <w:p w14:paraId="6AA6133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                                                                3. </w:t>
      </w:r>
      <w:proofErr w:type="spellStart"/>
      <w:r w:rsidRPr="00597110">
        <w:rPr>
          <w:rFonts w:ascii="Consolas" w:eastAsia="Times New Roman" w:hAnsi="Consolas" w:cs="Times New Roman"/>
          <w:color w:val="A31515"/>
          <w:sz w:val="14"/>
          <w:szCs w:val="14"/>
          <w:lang w:val="en-PG" w:eastAsia="en-PG"/>
        </w:rPr>
        <w:t>Goto</w:t>
      </w:r>
      <w:proofErr w:type="spellEnd"/>
      <w:r w:rsidRPr="00597110">
        <w:rPr>
          <w:rFonts w:ascii="Consolas" w:eastAsia="Times New Roman" w:hAnsi="Consolas" w:cs="Times New Roman"/>
          <w:color w:val="A31515"/>
          <w:sz w:val="14"/>
          <w:szCs w:val="14"/>
          <w:lang w:val="en-PG" w:eastAsia="en-PG"/>
        </w:rPr>
        <w:t xml:space="preserve"> Main Menu\n\n"</w:t>
      </w:r>
      <w:r w:rsidRPr="00597110">
        <w:rPr>
          <w:rFonts w:ascii="Consolas" w:eastAsia="Times New Roman" w:hAnsi="Consolas" w:cs="Times New Roman"/>
          <w:color w:val="000000"/>
          <w:sz w:val="14"/>
          <w:szCs w:val="14"/>
          <w:lang w:val="en-PG" w:eastAsia="en-PG"/>
        </w:rPr>
        <w:t>);</w:t>
      </w:r>
    </w:p>
    <w:p w14:paraId="003B5E6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Your Choice  :  "</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//menu </w:t>
      </w:r>
      <w:proofErr w:type="spellStart"/>
      <w:r w:rsidRPr="00597110">
        <w:rPr>
          <w:rFonts w:ascii="Consolas" w:eastAsia="Times New Roman" w:hAnsi="Consolas" w:cs="Times New Roman"/>
          <w:color w:val="008000"/>
          <w:sz w:val="14"/>
          <w:szCs w:val="14"/>
          <w:lang w:val="en-PG" w:eastAsia="en-PG"/>
        </w:rPr>
        <w:t>genration</w:t>
      </w:r>
      <w:proofErr w:type="spellEnd"/>
    </w:p>
    <w:p w14:paraId="00A144D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xml:space="preserve">, &amp;choice);                                                                             </w:t>
      </w:r>
      <w:r w:rsidRPr="00597110">
        <w:rPr>
          <w:rFonts w:ascii="Consolas" w:eastAsia="Times New Roman" w:hAnsi="Consolas" w:cs="Times New Roman"/>
          <w:color w:val="008000"/>
          <w:sz w:val="14"/>
          <w:szCs w:val="14"/>
          <w:lang w:val="en-PG" w:eastAsia="en-PG"/>
        </w:rPr>
        <w:t>//taking input from users</w:t>
      </w:r>
    </w:p>
    <w:p w14:paraId="45DB11D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switch</w:t>
      </w:r>
      <w:r w:rsidRPr="00597110">
        <w:rPr>
          <w:rFonts w:ascii="Consolas" w:eastAsia="Times New Roman" w:hAnsi="Consolas" w:cs="Times New Roman"/>
          <w:color w:val="000000"/>
          <w:sz w:val="14"/>
          <w:szCs w:val="14"/>
          <w:lang w:val="en-PG" w:eastAsia="en-PG"/>
        </w:rPr>
        <w:t xml:space="preserve"> (choice)</w:t>
      </w:r>
    </w:p>
    <w:p w14:paraId="004891F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B140DD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4B62CC0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283A7E0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addTele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//calling user defined function from </w:t>
      </w:r>
      <w:proofErr w:type="spellStart"/>
      <w:r w:rsidRPr="00597110">
        <w:rPr>
          <w:rFonts w:ascii="Consolas" w:eastAsia="Times New Roman" w:hAnsi="Consolas" w:cs="Times New Roman"/>
          <w:color w:val="008000"/>
          <w:sz w:val="14"/>
          <w:szCs w:val="14"/>
          <w:lang w:val="en-PG" w:eastAsia="en-PG"/>
        </w:rPr>
        <w:t>Filefunction.h</w:t>
      </w:r>
      <w:proofErr w:type="spellEnd"/>
      <w:r w:rsidRPr="00597110">
        <w:rPr>
          <w:rFonts w:ascii="Consolas" w:eastAsia="Times New Roman" w:hAnsi="Consolas" w:cs="Times New Roman"/>
          <w:color w:val="008000"/>
          <w:sz w:val="14"/>
          <w:szCs w:val="14"/>
          <w:lang w:val="en-PG" w:eastAsia="en-PG"/>
        </w:rPr>
        <w:t xml:space="preserve"> for adding telephone info</w:t>
      </w:r>
    </w:p>
    <w:p w14:paraId="670125E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3217456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2</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41CEC61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491CD8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//system call for clearing screen</w:t>
      </w:r>
    </w:p>
    <w:p w14:paraId="58875D5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5C1562A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Enquiry Menu\n                                                             ======================\n\n"</w:t>
      </w:r>
      <w:r w:rsidRPr="00597110">
        <w:rPr>
          <w:rFonts w:ascii="Consolas" w:eastAsia="Times New Roman" w:hAnsi="Consolas" w:cs="Times New Roman"/>
          <w:color w:val="000000"/>
          <w:sz w:val="14"/>
          <w:szCs w:val="14"/>
          <w:lang w:val="en-PG" w:eastAsia="en-PG"/>
        </w:rPr>
        <w:t>);</w:t>
      </w:r>
    </w:p>
    <w:p w14:paraId="3B77289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1. Enquiry on Employee Name\n"</w:t>
      </w:r>
      <w:r w:rsidRPr="00597110">
        <w:rPr>
          <w:rFonts w:ascii="Consolas" w:eastAsia="Times New Roman" w:hAnsi="Consolas" w:cs="Times New Roman"/>
          <w:color w:val="000000"/>
          <w:sz w:val="14"/>
          <w:szCs w:val="14"/>
          <w:lang w:val="en-PG" w:eastAsia="en-PG"/>
        </w:rPr>
        <w:t>);</w:t>
      </w:r>
    </w:p>
    <w:p w14:paraId="655C127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2. Enquiry on Telephone Number \n"</w:t>
      </w:r>
      <w:r w:rsidRPr="00597110">
        <w:rPr>
          <w:rFonts w:ascii="Consolas" w:eastAsia="Times New Roman" w:hAnsi="Consolas" w:cs="Times New Roman"/>
          <w:color w:val="000000"/>
          <w:sz w:val="14"/>
          <w:szCs w:val="14"/>
          <w:lang w:val="en-PG" w:eastAsia="en-PG"/>
        </w:rPr>
        <w:t>);</w:t>
      </w:r>
    </w:p>
    <w:p w14:paraId="183D96F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                                                             3. </w:t>
      </w:r>
      <w:proofErr w:type="spellStart"/>
      <w:r w:rsidRPr="00597110">
        <w:rPr>
          <w:rFonts w:ascii="Consolas" w:eastAsia="Times New Roman" w:hAnsi="Consolas" w:cs="Times New Roman"/>
          <w:color w:val="A31515"/>
          <w:sz w:val="14"/>
          <w:szCs w:val="14"/>
          <w:lang w:val="en-PG" w:eastAsia="en-PG"/>
        </w:rPr>
        <w:t>Goto</w:t>
      </w:r>
      <w:proofErr w:type="spellEnd"/>
      <w:r w:rsidRPr="00597110">
        <w:rPr>
          <w:rFonts w:ascii="Consolas" w:eastAsia="Times New Roman" w:hAnsi="Consolas" w:cs="Times New Roman"/>
          <w:color w:val="A31515"/>
          <w:sz w:val="14"/>
          <w:szCs w:val="14"/>
          <w:lang w:val="en-PG" w:eastAsia="en-PG"/>
        </w:rPr>
        <w:t xml:space="preserve"> Main Menu\n\n"</w:t>
      </w:r>
      <w:r w:rsidRPr="00597110">
        <w:rPr>
          <w:rFonts w:ascii="Consolas" w:eastAsia="Times New Roman" w:hAnsi="Consolas" w:cs="Times New Roman"/>
          <w:color w:val="000000"/>
          <w:sz w:val="14"/>
          <w:szCs w:val="14"/>
          <w:lang w:val="en-PG" w:eastAsia="en-PG"/>
        </w:rPr>
        <w:t>);</w:t>
      </w:r>
    </w:p>
    <w:p w14:paraId="0DD4F72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Your Choice  :  "</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//menu </w:t>
      </w:r>
      <w:proofErr w:type="spellStart"/>
      <w:r w:rsidRPr="00597110">
        <w:rPr>
          <w:rFonts w:ascii="Consolas" w:eastAsia="Times New Roman" w:hAnsi="Consolas" w:cs="Times New Roman"/>
          <w:color w:val="008000"/>
          <w:sz w:val="14"/>
          <w:szCs w:val="14"/>
          <w:lang w:val="en-PG" w:eastAsia="en-PG"/>
        </w:rPr>
        <w:t>genertaion</w:t>
      </w:r>
      <w:proofErr w:type="spellEnd"/>
    </w:p>
    <w:p w14:paraId="3E1AEF0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xml:space="preserve">, &amp;choice);                                                                          </w:t>
      </w:r>
      <w:r w:rsidRPr="00597110">
        <w:rPr>
          <w:rFonts w:ascii="Consolas" w:eastAsia="Times New Roman" w:hAnsi="Consolas" w:cs="Times New Roman"/>
          <w:color w:val="008000"/>
          <w:sz w:val="14"/>
          <w:szCs w:val="14"/>
          <w:lang w:val="en-PG" w:eastAsia="en-PG"/>
        </w:rPr>
        <w:t>//taking input from user</w:t>
      </w:r>
    </w:p>
    <w:p w14:paraId="2A4FF70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switch</w:t>
      </w:r>
      <w:r w:rsidRPr="00597110">
        <w:rPr>
          <w:rFonts w:ascii="Consolas" w:eastAsia="Times New Roman" w:hAnsi="Consolas" w:cs="Times New Roman"/>
          <w:color w:val="000000"/>
          <w:sz w:val="14"/>
          <w:szCs w:val="14"/>
          <w:lang w:val="en-PG" w:eastAsia="en-PG"/>
        </w:rPr>
        <w:t xml:space="preserve"> (choice)</w:t>
      </w:r>
    </w:p>
    <w:p w14:paraId="58C445B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CB47C7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3316BC8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enquiryEmp</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//calling user defined function from </w:t>
      </w:r>
      <w:proofErr w:type="spellStart"/>
      <w:r w:rsidRPr="00597110">
        <w:rPr>
          <w:rFonts w:ascii="Consolas" w:eastAsia="Times New Roman" w:hAnsi="Consolas" w:cs="Times New Roman"/>
          <w:color w:val="008000"/>
          <w:sz w:val="14"/>
          <w:szCs w:val="14"/>
          <w:lang w:val="en-PG" w:eastAsia="en-PG"/>
        </w:rPr>
        <w:t>Filefunction.h</w:t>
      </w:r>
      <w:proofErr w:type="spellEnd"/>
      <w:r w:rsidRPr="00597110">
        <w:rPr>
          <w:rFonts w:ascii="Consolas" w:eastAsia="Times New Roman" w:hAnsi="Consolas" w:cs="Times New Roman"/>
          <w:color w:val="008000"/>
          <w:sz w:val="14"/>
          <w:szCs w:val="14"/>
          <w:lang w:val="en-PG" w:eastAsia="en-PG"/>
        </w:rPr>
        <w:t xml:space="preserve"> for enquiring about employee</w:t>
      </w:r>
    </w:p>
    <w:p w14:paraId="0A4BCAA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18AB592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2</w:t>
      </w:r>
      <w:r w:rsidRPr="00597110">
        <w:rPr>
          <w:rFonts w:ascii="Consolas" w:eastAsia="Times New Roman" w:hAnsi="Consolas" w:cs="Times New Roman"/>
          <w:color w:val="000000"/>
          <w:sz w:val="14"/>
          <w:szCs w:val="14"/>
          <w:lang w:val="en-PG" w:eastAsia="en-PG"/>
        </w:rPr>
        <w:t>:</w:t>
      </w:r>
    </w:p>
    <w:p w14:paraId="008885F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enquiryTele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//calling user defined function from </w:t>
      </w:r>
      <w:proofErr w:type="spellStart"/>
      <w:r w:rsidRPr="00597110">
        <w:rPr>
          <w:rFonts w:ascii="Consolas" w:eastAsia="Times New Roman" w:hAnsi="Consolas" w:cs="Times New Roman"/>
          <w:color w:val="008000"/>
          <w:sz w:val="14"/>
          <w:szCs w:val="14"/>
          <w:lang w:val="en-PG" w:eastAsia="en-PG"/>
        </w:rPr>
        <w:t>Filefunction.h</w:t>
      </w:r>
      <w:proofErr w:type="spellEnd"/>
      <w:r w:rsidRPr="00597110">
        <w:rPr>
          <w:rFonts w:ascii="Consolas" w:eastAsia="Times New Roman" w:hAnsi="Consolas" w:cs="Times New Roman"/>
          <w:color w:val="008000"/>
          <w:sz w:val="14"/>
          <w:szCs w:val="14"/>
          <w:lang w:val="en-PG" w:eastAsia="en-PG"/>
        </w:rPr>
        <w:t xml:space="preserve"> for </w:t>
      </w:r>
      <w:proofErr w:type="spellStart"/>
      <w:r w:rsidRPr="00597110">
        <w:rPr>
          <w:rFonts w:ascii="Consolas" w:eastAsia="Times New Roman" w:hAnsi="Consolas" w:cs="Times New Roman"/>
          <w:color w:val="008000"/>
          <w:sz w:val="14"/>
          <w:szCs w:val="14"/>
          <w:lang w:val="en-PG" w:eastAsia="en-PG"/>
        </w:rPr>
        <w:t>enquiriing</w:t>
      </w:r>
      <w:proofErr w:type="spellEnd"/>
      <w:r w:rsidRPr="00597110">
        <w:rPr>
          <w:rFonts w:ascii="Consolas" w:eastAsia="Times New Roman" w:hAnsi="Consolas" w:cs="Times New Roman"/>
          <w:color w:val="008000"/>
          <w:sz w:val="14"/>
          <w:szCs w:val="14"/>
          <w:lang w:val="en-PG" w:eastAsia="en-PG"/>
        </w:rPr>
        <w:t xml:space="preserve"> about telephone number</w:t>
      </w:r>
    </w:p>
    <w:p w14:paraId="10870E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283D3A3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4FEFB1A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//return to </w:t>
      </w:r>
      <w:proofErr w:type="spellStart"/>
      <w:r w:rsidRPr="00597110">
        <w:rPr>
          <w:rFonts w:ascii="Consolas" w:eastAsia="Times New Roman" w:hAnsi="Consolas" w:cs="Times New Roman"/>
          <w:color w:val="008000"/>
          <w:sz w:val="14"/>
          <w:szCs w:val="14"/>
          <w:lang w:val="en-PG" w:eastAsia="en-PG"/>
        </w:rPr>
        <w:t>FileFunction.c</w:t>
      </w:r>
      <w:proofErr w:type="spellEnd"/>
    </w:p>
    <w:p w14:paraId="397E348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39B3239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08000"/>
          <w:sz w:val="14"/>
          <w:szCs w:val="14"/>
          <w:lang w:val="en-PG" w:eastAsia="en-PG"/>
        </w:rPr>
        <w:t>//end of inner switch statement</w:t>
      </w:r>
    </w:p>
    <w:p w14:paraId="286A642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(choice==</w:t>
      </w:r>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1490FA6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18E2C07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DFDA16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16255A3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case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32029E2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29797A5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08000"/>
          <w:sz w:val="14"/>
          <w:szCs w:val="14"/>
          <w:lang w:val="en-PG" w:eastAsia="en-PG"/>
        </w:rPr>
        <w:t xml:space="preserve">//end of </w:t>
      </w:r>
      <w:proofErr w:type="spellStart"/>
      <w:r w:rsidRPr="00597110">
        <w:rPr>
          <w:rFonts w:ascii="Consolas" w:eastAsia="Times New Roman" w:hAnsi="Consolas" w:cs="Times New Roman"/>
          <w:color w:val="008000"/>
          <w:sz w:val="14"/>
          <w:szCs w:val="14"/>
          <w:lang w:val="en-PG" w:eastAsia="en-PG"/>
        </w:rPr>
        <w:t>outerswitch</w:t>
      </w:r>
      <w:proofErr w:type="spellEnd"/>
      <w:r w:rsidRPr="00597110">
        <w:rPr>
          <w:rFonts w:ascii="Consolas" w:eastAsia="Times New Roman" w:hAnsi="Consolas" w:cs="Times New Roman"/>
          <w:color w:val="008000"/>
          <w:sz w:val="14"/>
          <w:szCs w:val="14"/>
          <w:lang w:val="en-PG" w:eastAsia="en-PG"/>
        </w:rPr>
        <w:t xml:space="preserve"> statement</w:t>
      </w:r>
    </w:p>
    <w:p w14:paraId="3457E68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//end of while</w:t>
      </w:r>
    </w:p>
    <w:p w14:paraId="2B32967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//end of main</w:t>
      </w:r>
    </w:p>
    <w:p w14:paraId="1698E73C" w14:textId="77777777" w:rsidR="00F84238" w:rsidRPr="00F84238" w:rsidRDefault="00F84238" w:rsidP="00F84238"/>
    <w:p w14:paraId="5CC80B4B" w14:textId="049B274D" w:rsidR="00D751C5" w:rsidRDefault="00BC324C" w:rsidP="00BC324C">
      <w:pPr>
        <w:pStyle w:val="Heading1"/>
        <w:ind w:left="360"/>
      </w:pPr>
      <w:r>
        <w:lastRenderedPageBreak/>
        <w:t>5)</w:t>
      </w:r>
      <w:r w:rsidR="00D751C5">
        <w:t>fILEfUNCTIONS.H</w:t>
      </w:r>
    </w:p>
    <w:p w14:paraId="738051D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//Telephone directory Maintenance System Project</w:t>
      </w:r>
    </w:p>
    <w:p w14:paraId="1CD02F8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xml:space="preserve">//project by    Samarth </w:t>
      </w:r>
      <w:proofErr w:type="spellStart"/>
      <w:r w:rsidRPr="00597110">
        <w:rPr>
          <w:rFonts w:ascii="Consolas" w:eastAsia="Times New Roman" w:hAnsi="Consolas" w:cs="Times New Roman"/>
          <w:color w:val="008000"/>
          <w:sz w:val="14"/>
          <w:szCs w:val="14"/>
          <w:lang w:val="en-PG" w:eastAsia="en-PG"/>
        </w:rPr>
        <w:t>Gaonkar</w:t>
      </w:r>
      <w:proofErr w:type="spellEnd"/>
      <w:r w:rsidRPr="00597110">
        <w:rPr>
          <w:rFonts w:ascii="Consolas" w:eastAsia="Times New Roman" w:hAnsi="Consolas" w:cs="Times New Roman"/>
          <w:color w:val="008000"/>
          <w:sz w:val="14"/>
          <w:szCs w:val="14"/>
          <w:lang w:val="en-PG" w:eastAsia="en-PG"/>
        </w:rPr>
        <w:t xml:space="preserve">     USN 2SD17CS080</w:t>
      </w:r>
    </w:p>
    <w:p w14:paraId="79BBE4B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Shetty Ganeshprasad USN 2SD17CS088</w:t>
      </w:r>
    </w:p>
    <w:p w14:paraId="38434EA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xml:space="preserve">//              Nikhil </w:t>
      </w:r>
      <w:proofErr w:type="spellStart"/>
      <w:r w:rsidRPr="00597110">
        <w:rPr>
          <w:rFonts w:ascii="Consolas" w:eastAsia="Times New Roman" w:hAnsi="Consolas" w:cs="Times New Roman"/>
          <w:color w:val="008000"/>
          <w:sz w:val="14"/>
          <w:szCs w:val="14"/>
          <w:lang w:val="en-PG" w:eastAsia="en-PG"/>
        </w:rPr>
        <w:t>Vernekar</w:t>
      </w:r>
      <w:proofErr w:type="spellEnd"/>
      <w:r w:rsidRPr="00597110">
        <w:rPr>
          <w:rFonts w:ascii="Consolas" w:eastAsia="Times New Roman" w:hAnsi="Consolas" w:cs="Times New Roman"/>
          <w:color w:val="008000"/>
          <w:sz w:val="14"/>
          <w:szCs w:val="14"/>
          <w:lang w:val="en-PG" w:eastAsia="en-PG"/>
        </w:rPr>
        <w:t xml:space="preserve">     USN 2SD17CS053</w:t>
      </w:r>
    </w:p>
    <w:p w14:paraId="092D197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              Niranjan Kumar      USN 2SD17CS054</w:t>
      </w:r>
    </w:p>
    <w:p w14:paraId="22359D1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7DD7D55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//pre-processing Directory</w:t>
      </w:r>
    </w:p>
    <w:p w14:paraId="5C214D7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 xml:space="preserve">#include </w:t>
      </w:r>
      <w:r w:rsidRPr="00597110">
        <w:rPr>
          <w:rFonts w:ascii="Consolas" w:eastAsia="Times New Roman" w:hAnsi="Consolas" w:cs="Times New Roman"/>
          <w:color w:val="A31515"/>
          <w:sz w:val="14"/>
          <w:szCs w:val="14"/>
          <w:lang w:val="en-PG" w:eastAsia="en-PG"/>
        </w:rPr>
        <w:t>&lt;</w:t>
      </w:r>
      <w:proofErr w:type="spellStart"/>
      <w:r w:rsidRPr="00597110">
        <w:rPr>
          <w:rFonts w:ascii="Consolas" w:eastAsia="Times New Roman" w:hAnsi="Consolas" w:cs="Times New Roman"/>
          <w:color w:val="A31515"/>
          <w:sz w:val="14"/>
          <w:szCs w:val="14"/>
          <w:lang w:val="en-PG" w:eastAsia="en-PG"/>
        </w:rPr>
        <w:t>stdio.h</w:t>
      </w:r>
      <w:proofErr w:type="spellEnd"/>
      <w:r w:rsidRPr="00597110">
        <w:rPr>
          <w:rFonts w:ascii="Consolas" w:eastAsia="Times New Roman" w:hAnsi="Consolas" w:cs="Times New Roman"/>
          <w:color w:val="A31515"/>
          <w:sz w:val="14"/>
          <w:szCs w:val="14"/>
          <w:lang w:val="en-PG" w:eastAsia="en-PG"/>
        </w:rPr>
        <w:t>&gt;</w:t>
      </w:r>
    </w:p>
    <w:p w14:paraId="04A5B1A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 xml:space="preserve">#include </w:t>
      </w:r>
      <w:r w:rsidRPr="00597110">
        <w:rPr>
          <w:rFonts w:ascii="Consolas" w:eastAsia="Times New Roman" w:hAnsi="Consolas" w:cs="Times New Roman"/>
          <w:color w:val="A31515"/>
          <w:sz w:val="14"/>
          <w:szCs w:val="14"/>
          <w:lang w:val="en-PG" w:eastAsia="en-PG"/>
        </w:rPr>
        <w:t>&lt;</w:t>
      </w:r>
      <w:proofErr w:type="spellStart"/>
      <w:r w:rsidRPr="00597110">
        <w:rPr>
          <w:rFonts w:ascii="Consolas" w:eastAsia="Times New Roman" w:hAnsi="Consolas" w:cs="Times New Roman"/>
          <w:color w:val="A31515"/>
          <w:sz w:val="14"/>
          <w:szCs w:val="14"/>
          <w:lang w:val="en-PG" w:eastAsia="en-PG"/>
        </w:rPr>
        <w:t>string.h</w:t>
      </w:r>
      <w:proofErr w:type="spellEnd"/>
      <w:r w:rsidRPr="00597110">
        <w:rPr>
          <w:rFonts w:ascii="Consolas" w:eastAsia="Times New Roman" w:hAnsi="Consolas" w:cs="Times New Roman"/>
          <w:color w:val="A31515"/>
          <w:sz w:val="14"/>
          <w:szCs w:val="14"/>
          <w:lang w:val="en-PG" w:eastAsia="en-PG"/>
        </w:rPr>
        <w:t>&gt;</w:t>
      </w:r>
    </w:p>
    <w:p w14:paraId="639D7BA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system(</w:t>
      </w:r>
      <w:proofErr w:type="gramEnd"/>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
    <w:p w14:paraId="2B9DBF0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sleep(</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w:t>
      </w:r>
    </w:p>
    <w:p w14:paraId="5DB5ADE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//structure for Dept</w:t>
      </w:r>
    </w:p>
    <w:p w14:paraId="1DDD72A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struct</w:t>
      </w:r>
      <w:r w:rsidRPr="00597110">
        <w:rPr>
          <w:rFonts w:ascii="Consolas" w:eastAsia="Times New Roman" w:hAnsi="Consolas" w:cs="Times New Roman"/>
          <w:color w:val="000000"/>
          <w:sz w:val="14"/>
          <w:szCs w:val="14"/>
          <w:lang w:val="en-PG" w:eastAsia="en-PG"/>
        </w:rPr>
        <w:t xml:space="preserve"> Dept</w:t>
      </w:r>
    </w:p>
    <w:p w14:paraId="538339B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6C4925C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name[</w:t>
      </w:r>
      <w:proofErr w:type="gramEnd"/>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name</w:t>
      </w:r>
    </w:p>
    <w:p w14:paraId="4D3AFB0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 xml:space="preserve">code;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dept code</w:t>
      </w:r>
    </w:p>
    <w:p w14:paraId="6ABD8DD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04F8525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typedef</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struct</w:t>
      </w:r>
      <w:r w:rsidRPr="00597110">
        <w:rPr>
          <w:rFonts w:ascii="Consolas" w:eastAsia="Times New Roman" w:hAnsi="Consolas" w:cs="Times New Roman"/>
          <w:color w:val="000000"/>
          <w:sz w:val="14"/>
          <w:szCs w:val="14"/>
          <w:lang w:val="en-PG" w:eastAsia="en-PG"/>
        </w:rPr>
        <w:t xml:space="preserve"> Dept </w:t>
      </w:r>
      <w:proofErr w:type="spellStart"/>
      <w:r w:rsidRPr="00597110">
        <w:rPr>
          <w:rFonts w:ascii="Consolas" w:eastAsia="Times New Roman" w:hAnsi="Consolas" w:cs="Times New Roman"/>
          <w:color w:val="000000"/>
          <w:sz w:val="14"/>
          <w:szCs w:val="14"/>
          <w:lang w:val="en-PG" w:eastAsia="en-PG"/>
        </w:rPr>
        <w:t>DEPT</w:t>
      </w:r>
      <w:proofErr w:type="spellEnd"/>
      <w:r w:rsidRPr="00597110">
        <w:rPr>
          <w:rFonts w:ascii="Consolas" w:eastAsia="Times New Roman" w:hAnsi="Consolas" w:cs="Times New Roman"/>
          <w:color w:val="000000"/>
          <w:sz w:val="14"/>
          <w:szCs w:val="14"/>
          <w:lang w:val="en-PG" w:eastAsia="en-PG"/>
        </w:rPr>
        <w:t>;</w:t>
      </w:r>
    </w:p>
    <w:p w14:paraId="457AD10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13B0FC9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//structure for employee</w:t>
      </w:r>
    </w:p>
    <w:p w14:paraId="07D5FB0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struct</w:t>
      </w:r>
      <w:r w:rsidRPr="00597110">
        <w:rPr>
          <w:rFonts w:ascii="Consolas" w:eastAsia="Times New Roman" w:hAnsi="Consolas" w:cs="Times New Roman"/>
          <w:color w:val="000000"/>
          <w:sz w:val="14"/>
          <w:szCs w:val="14"/>
          <w:lang w:val="en-PG" w:eastAsia="en-PG"/>
        </w:rPr>
        <w:t xml:space="preserve"> Emp</w:t>
      </w:r>
    </w:p>
    <w:p w14:paraId="370CFA4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07EAB73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ename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25</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employee name</w:t>
      </w:r>
    </w:p>
    <w:p w14:paraId="528258C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 xml:space="preserv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//for storing </w:t>
      </w:r>
      <w:proofErr w:type="spellStart"/>
      <w:r w:rsidRPr="00597110">
        <w:rPr>
          <w:rFonts w:ascii="Consolas" w:eastAsia="Times New Roman" w:hAnsi="Consolas" w:cs="Times New Roman"/>
          <w:color w:val="008000"/>
          <w:sz w:val="14"/>
          <w:szCs w:val="14"/>
          <w:lang w:val="en-PG" w:eastAsia="en-PG"/>
        </w:rPr>
        <w:t>employe</w:t>
      </w:r>
      <w:proofErr w:type="spellEnd"/>
      <w:r w:rsidRPr="00597110">
        <w:rPr>
          <w:rFonts w:ascii="Consolas" w:eastAsia="Times New Roman" w:hAnsi="Consolas" w:cs="Times New Roman"/>
          <w:color w:val="008000"/>
          <w:sz w:val="14"/>
          <w:szCs w:val="14"/>
          <w:lang w:val="en-PG" w:eastAsia="en-PG"/>
        </w:rPr>
        <w:t xml:space="preserve"> code</w:t>
      </w:r>
    </w:p>
    <w:p w14:paraId="6D9551F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dname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department name</w:t>
      </w:r>
    </w:p>
    <w:p w14:paraId="147651F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dcode</w:t>
      </w:r>
      <w:proofErr w:type="spellEnd"/>
      <w:r w:rsidRPr="00597110">
        <w:rPr>
          <w:rFonts w:ascii="Consolas" w:eastAsia="Times New Roman" w:hAnsi="Consolas" w:cs="Times New Roman"/>
          <w:color w:val="000000"/>
          <w:sz w:val="14"/>
          <w:szCs w:val="14"/>
          <w:lang w:val="en-PG" w:eastAsia="en-PG"/>
        </w:rPr>
        <w:t xml:space="preserv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department code</w:t>
      </w:r>
    </w:p>
    <w:p w14:paraId="1A34280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loc</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5</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location</w:t>
      </w:r>
    </w:p>
    <w:p w14:paraId="5DF1966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 xml:space="preserve">tele;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//for storing telephone no</w:t>
      </w:r>
    </w:p>
    <w:p w14:paraId="1824984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4EF3D7D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typedef</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struct</w:t>
      </w:r>
      <w:r w:rsidRPr="00597110">
        <w:rPr>
          <w:rFonts w:ascii="Consolas" w:eastAsia="Times New Roman" w:hAnsi="Consolas" w:cs="Times New Roman"/>
          <w:color w:val="000000"/>
          <w:sz w:val="14"/>
          <w:szCs w:val="14"/>
          <w:lang w:val="en-PG" w:eastAsia="en-PG"/>
        </w:rPr>
        <w:t xml:space="preserve"> Emp </w:t>
      </w:r>
      <w:proofErr w:type="spellStart"/>
      <w:r w:rsidRPr="00597110">
        <w:rPr>
          <w:rFonts w:ascii="Consolas" w:eastAsia="Times New Roman" w:hAnsi="Consolas" w:cs="Times New Roman"/>
          <w:color w:val="000000"/>
          <w:sz w:val="14"/>
          <w:szCs w:val="14"/>
          <w:lang w:val="en-PG" w:eastAsia="en-PG"/>
        </w:rPr>
        <w:t>EMP</w:t>
      </w:r>
      <w:proofErr w:type="spellEnd"/>
      <w:r w:rsidRPr="00597110">
        <w:rPr>
          <w:rFonts w:ascii="Consolas" w:eastAsia="Times New Roman" w:hAnsi="Consolas" w:cs="Times New Roman"/>
          <w:color w:val="000000"/>
          <w:sz w:val="14"/>
          <w:szCs w:val="14"/>
          <w:lang w:val="en-PG" w:eastAsia="en-PG"/>
        </w:rPr>
        <w:t>;</w:t>
      </w:r>
    </w:p>
    <w:p w14:paraId="7BABC4A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07A3C59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//user defined function for adding department</w:t>
      </w:r>
    </w:p>
    <w:p w14:paraId="30E0B93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addDept</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382ED1D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addDept</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7734206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25CC1BB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end;</w:t>
      </w:r>
    </w:p>
    <w:p w14:paraId="224EE39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DEPT d1, d2;</w:t>
      </w:r>
    </w:p>
    <w:p w14:paraId="477ECC1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w:t>
      </w:r>
      <w:proofErr w:type="gramStart"/>
      <w:r w:rsidRPr="00597110">
        <w:rPr>
          <w:rFonts w:ascii="Consolas" w:eastAsia="Times New Roman" w:hAnsi="Consolas" w:cs="Times New Roman"/>
          <w:color w:val="000000"/>
          <w:sz w:val="14"/>
          <w:szCs w:val="14"/>
          <w:lang w:val="en-PG" w:eastAsia="en-PG"/>
        </w:rPr>
        <w:t xml:space="preserve">1;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6669325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w:t>
      </w:r>
      <w:proofErr w:type="gramStart"/>
      <w:r w:rsidRPr="00597110">
        <w:rPr>
          <w:rFonts w:ascii="Consolas" w:eastAsia="Times New Roman" w:hAnsi="Consolas" w:cs="Times New Roman"/>
          <w:color w:val="000000"/>
          <w:sz w:val="14"/>
          <w:szCs w:val="14"/>
          <w:lang w:val="en-PG" w:eastAsia="en-PG"/>
        </w:rPr>
        <w:t xml:space="preserve">2;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6CBD7AE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name[</w:t>
      </w:r>
      <w:proofErr w:type="gramEnd"/>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//char for </w:t>
      </w:r>
      <w:proofErr w:type="spellStart"/>
      <w:r w:rsidRPr="00597110">
        <w:rPr>
          <w:rFonts w:ascii="Consolas" w:eastAsia="Times New Roman" w:hAnsi="Consolas" w:cs="Times New Roman"/>
          <w:color w:val="008000"/>
          <w:sz w:val="14"/>
          <w:szCs w:val="14"/>
          <w:lang w:val="en-PG" w:eastAsia="en-PG"/>
        </w:rPr>
        <w:t>stioring</w:t>
      </w:r>
      <w:proofErr w:type="spellEnd"/>
      <w:r w:rsidRPr="00597110">
        <w:rPr>
          <w:rFonts w:ascii="Consolas" w:eastAsia="Times New Roman" w:hAnsi="Consolas" w:cs="Times New Roman"/>
          <w:color w:val="008000"/>
          <w:sz w:val="14"/>
          <w:szCs w:val="14"/>
          <w:lang w:val="en-PG" w:eastAsia="en-PG"/>
        </w:rPr>
        <w:t xml:space="preserve"> name</w:t>
      </w:r>
    </w:p>
    <w:p w14:paraId="3C21432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dummy;</w:t>
      </w:r>
    </w:p>
    <w:p w14:paraId="631997B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fp1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"dept.txt"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dept.txt for file operation in append read and write mode</w:t>
      </w:r>
    </w:p>
    <w:p w14:paraId="67DE26F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fp2 = fp1;</w:t>
      </w:r>
    </w:p>
    <w:p w14:paraId="5088AEC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26A5460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do</w:t>
      </w:r>
    </w:p>
    <w:p w14:paraId="2D7D716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074995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xml:space="preserve">, SEEK_END); </w:t>
      </w:r>
      <w:r w:rsidRPr="00597110">
        <w:rPr>
          <w:rFonts w:ascii="Consolas" w:eastAsia="Times New Roman" w:hAnsi="Consolas" w:cs="Times New Roman"/>
          <w:color w:val="008000"/>
          <w:sz w:val="14"/>
          <w:szCs w:val="14"/>
          <w:lang w:val="en-PG" w:eastAsia="en-PG"/>
        </w:rPr>
        <w:t>//moving file pointer to end of file</w:t>
      </w:r>
    </w:p>
    <w:p w14:paraId="542A9FE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end = </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(fp2</w:t>
      </w:r>
      <w:proofErr w:type="gramStart"/>
      <w:r w:rsidRPr="00597110">
        <w:rPr>
          <w:rFonts w:ascii="Consolas" w:eastAsia="Times New Roman" w:hAnsi="Consolas" w:cs="Times New Roman"/>
          <w:color w:val="000000"/>
          <w:sz w:val="14"/>
          <w:szCs w:val="14"/>
          <w:lang w:val="en-PG" w:eastAsia="en-PG"/>
        </w:rPr>
        <w:t xml:space="preserve">);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//storing end location to variable end</w:t>
      </w:r>
    </w:p>
    <w:p w14:paraId="024534D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w:t>
      </w:r>
    </w:p>
    <w:p w14:paraId="3408E05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(end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53943BD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8C8485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1.code</w:t>
      </w:r>
      <w:proofErr w:type="gram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1000</w:t>
      </w:r>
      <w:r w:rsidRPr="00597110">
        <w:rPr>
          <w:rFonts w:ascii="Consolas" w:eastAsia="Times New Roman" w:hAnsi="Consolas" w:cs="Times New Roman"/>
          <w:color w:val="000000"/>
          <w:sz w:val="14"/>
          <w:szCs w:val="14"/>
          <w:lang w:val="en-PG" w:eastAsia="en-PG"/>
        </w:rPr>
        <w:t>;</w:t>
      </w:r>
    </w:p>
    <w:p w14:paraId="368D573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758298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3C3D271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112309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fp2, -</w:t>
      </w:r>
      <w:r w:rsidRPr="00597110">
        <w:rPr>
          <w:rFonts w:ascii="Consolas" w:eastAsia="Times New Roman" w:hAnsi="Consolas" w:cs="Times New Roman"/>
          <w:color w:val="09885A"/>
          <w:sz w:val="14"/>
          <w:szCs w:val="14"/>
          <w:lang w:val="en-PG" w:eastAsia="en-PG"/>
        </w:rPr>
        <w:t>20</w:t>
      </w:r>
      <w:r w:rsidRPr="00597110">
        <w:rPr>
          <w:rFonts w:ascii="Consolas" w:eastAsia="Times New Roman" w:hAnsi="Consolas" w:cs="Times New Roman"/>
          <w:color w:val="000000"/>
          <w:sz w:val="14"/>
          <w:szCs w:val="14"/>
          <w:lang w:val="en-PG" w:eastAsia="en-PG"/>
        </w:rPr>
        <w:t>, SEEK_END);</w:t>
      </w:r>
    </w:p>
    <w:p w14:paraId="01DE0AE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&amp;d2,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(DEPT),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fp2);</w:t>
      </w:r>
    </w:p>
    <w:p w14:paraId="3E5462A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4658B53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1.code</w:t>
      </w:r>
      <w:proofErr w:type="gramEnd"/>
      <w:r w:rsidRPr="00597110">
        <w:rPr>
          <w:rFonts w:ascii="Consolas" w:eastAsia="Times New Roman" w:hAnsi="Consolas" w:cs="Times New Roman"/>
          <w:color w:val="000000"/>
          <w:sz w:val="14"/>
          <w:szCs w:val="14"/>
          <w:lang w:val="en-PG" w:eastAsia="en-PG"/>
        </w:rPr>
        <w:t xml:space="preserve"> = (d2.code) +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542D2A6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3C1152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015446B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Add a Department \n"</w:t>
      </w:r>
      <w:r w:rsidRPr="00597110">
        <w:rPr>
          <w:rFonts w:ascii="Consolas" w:eastAsia="Times New Roman" w:hAnsi="Consolas" w:cs="Times New Roman"/>
          <w:color w:val="000000"/>
          <w:sz w:val="14"/>
          <w:szCs w:val="14"/>
          <w:lang w:val="en-PG" w:eastAsia="en-PG"/>
        </w:rPr>
        <w:t>);</w:t>
      </w:r>
    </w:p>
    <w:p w14:paraId="1928B48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Department Code           :\</w:t>
      </w:r>
      <w:proofErr w:type="spellStart"/>
      <w:r w:rsidRPr="00597110">
        <w:rPr>
          <w:rFonts w:ascii="Consolas" w:eastAsia="Times New Roman" w:hAnsi="Consolas" w:cs="Times New Roman"/>
          <w:color w:val="A31515"/>
          <w:sz w:val="14"/>
          <w:szCs w:val="14"/>
          <w:lang w:val="en-PG" w:eastAsia="en-PG"/>
        </w:rPr>
        <w:t>t%d</w:t>
      </w:r>
      <w:proofErr w:type="spellEnd"/>
      <w:r w:rsidRPr="00597110">
        <w:rPr>
          <w:rFonts w:ascii="Consolas" w:eastAsia="Times New Roman" w:hAnsi="Consolas" w:cs="Times New Roman"/>
          <w:color w:val="A31515"/>
          <w:sz w:val="14"/>
          <w:szCs w:val="14"/>
          <w:lang w:val="en-PG" w:eastAsia="en-PG"/>
        </w:rPr>
        <w:t>\n"</w:t>
      </w:r>
      <w:r w:rsidRPr="00597110">
        <w:rPr>
          <w:rFonts w:ascii="Consolas" w:eastAsia="Times New Roman" w:hAnsi="Consolas" w:cs="Times New Roman"/>
          <w:color w:val="000000"/>
          <w:sz w:val="14"/>
          <w:szCs w:val="14"/>
          <w:lang w:val="en-PG" w:eastAsia="en-PG"/>
        </w:rPr>
        <w:t>, d1.code);</w:t>
      </w:r>
    </w:p>
    <w:p w14:paraId="49A1F8F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Department Name :\t"</w:t>
      </w:r>
      <w:r w:rsidRPr="00597110">
        <w:rPr>
          <w:rFonts w:ascii="Consolas" w:eastAsia="Times New Roman" w:hAnsi="Consolas" w:cs="Times New Roman"/>
          <w:color w:val="000000"/>
          <w:sz w:val="14"/>
          <w:szCs w:val="14"/>
          <w:lang w:val="en-PG" w:eastAsia="en-PG"/>
        </w:rPr>
        <w:t>);</w:t>
      </w:r>
    </w:p>
    <w:p w14:paraId="65D9900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w:t>
      </w:r>
      <w:proofErr w:type="spellStart"/>
      <w:proofErr w:type="gramStart"/>
      <w:r w:rsidRPr="00597110">
        <w:rPr>
          <w:rFonts w:ascii="Consolas" w:eastAsia="Times New Roman" w:hAnsi="Consolas" w:cs="Times New Roman"/>
          <w:color w:val="008000"/>
          <w:sz w:val="14"/>
          <w:szCs w:val="14"/>
          <w:lang w:val="en-PG" w:eastAsia="en-PG"/>
        </w:rPr>
        <w:t>scanf</w:t>
      </w:r>
      <w:proofErr w:type="spellEnd"/>
      <w:r w:rsidRPr="00597110">
        <w:rPr>
          <w:rFonts w:ascii="Consolas" w:eastAsia="Times New Roman" w:hAnsi="Consolas" w:cs="Times New Roman"/>
          <w:color w:val="008000"/>
          <w:sz w:val="14"/>
          <w:szCs w:val="14"/>
          <w:lang w:val="en-PG" w:eastAsia="en-PG"/>
        </w:rPr>
        <w:t>(</w:t>
      </w:r>
      <w:proofErr w:type="gramEnd"/>
      <w:r w:rsidRPr="00597110">
        <w:rPr>
          <w:rFonts w:ascii="Consolas" w:eastAsia="Times New Roman" w:hAnsi="Consolas" w:cs="Times New Roman"/>
          <w:color w:val="008000"/>
          <w:sz w:val="14"/>
          <w:szCs w:val="14"/>
          <w:lang w:val="en-PG" w:eastAsia="en-PG"/>
        </w:rPr>
        <w:t>"%s", d1.name);</w:t>
      </w:r>
    </w:p>
    <w:p w14:paraId="6677792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gets(d1.name);</w:t>
      </w:r>
    </w:p>
    <w:p w14:paraId="106F4C0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strlen</w:t>
      </w:r>
      <w:proofErr w:type="spellEnd"/>
      <w:r w:rsidRPr="00597110">
        <w:rPr>
          <w:rFonts w:ascii="Consolas" w:eastAsia="Times New Roman" w:hAnsi="Consolas" w:cs="Times New Roman"/>
          <w:color w:val="000000"/>
          <w:sz w:val="14"/>
          <w:szCs w:val="14"/>
          <w:lang w:val="en-PG" w:eastAsia="en-PG"/>
        </w:rPr>
        <w:t xml:space="preserve">(d1.name) &gt; </w:t>
      </w:r>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w:t>
      </w:r>
    </w:p>
    <w:p w14:paraId="18C5266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E5F002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The Department name is too Big \n"</w:t>
      </w:r>
      <w:r w:rsidRPr="00597110">
        <w:rPr>
          <w:rFonts w:ascii="Consolas" w:eastAsia="Times New Roman" w:hAnsi="Consolas" w:cs="Times New Roman"/>
          <w:color w:val="000000"/>
          <w:sz w:val="14"/>
          <w:szCs w:val="14"/>
          <w:lang w:val="en-PG" w:eastAsia="en-PG"/>
        </w:rPr>
        <w:t>);</w:t>
      </w:r>
    </w:p>
    <w:p w14:paraId="7D96B87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1A30235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3C9C18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while</w:t>
      </w:r>
      <w:proofErr w:type="gramEnd"/>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strlen</w:t>
      </w:r>
      <w:proofErr w:type="spellEnd"/>
      <w:r w:rsidRPr="00597110">
        <w:rPr>
          <w:rFonts w:ascii="Consolas" w:eastAsia="Times New Roman" w:hAnsi="Consolas" w:cs="Times New Roman"/>
          <w:color w:val="000000"/>
          <w:sz w:val="14"/>
          <w:szCs w:val="14"/>
          <w:lang w:val="en-PG" w:eastAsia="en-PG"/>
        </w:rPr>
        <w:t xml:space="preserve">(d1.name) &gt; </w:t>
      </w:r>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w:t>
      </w:r>
    </w:p>
    <w:p w14:paraId="2E119BCD" w14:textId="77777777" w:rsidR="00472DAB" w:rsidRPr="00597110" w:rsidRDefault="00472DAB" w:rsidP="00472DAB">
      <w:pPr>
        <w:shd w:val="clear" w:color="auto" w:fill="FFFFFF"/>
        <w:spacing w:after="240" w:line="285" w:lineRule="atLeast"/>
        <w:rPr>
          <w:rFonts w:ascii="Consolas" w:eastAsia="Times New Roman" w:hAnsi="Consolas" w:cs="Times New Roman"/>
          <w:color w:val="000000"/>
          <w:sz w:val="14"/>
          <w:szCs w:val="14"/>
          <w:lang w:val="en-PG" w:eastAsia="en-PG"/>
        </w:rPr>
      </w:pPr>
    </w:p>
    <w:p w14:paraId="7492DFC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SEEK_SET);</w:t>
      </w:r>
    </w:p>
    <w:p w14:paraId="41A10E5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&amp;d2,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(DEPT),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5AAF3F0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0119DD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strcpy</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name, d1.name);</w:t>
      </w:r>
    </w:p>
    <w:p w14:paraId="0EE1716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(name);</w:t>
      </w:r>
    </w:p>
    <w:p w14:paraId="79C8B25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(d2.name);</w:t>
      </w:r>
    </w:p>
    <w:p w14:paraId="236EB4B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strcmp</w:t>
      </w:r>
      <w:proofErr w:type="spellEnd"/>
      <w:proofErr w:type="gramEnd"/>
      <w:r w:rsidRPr="00597110">
        <w:rPr>
          <w:rFonts w:ascii="Consolas" w:eastAsia="Times New Roman" w:hAnsi="Consolas" w:cs="Times New Roman"/>
          <w:color w:val="000000"/>
          <w:sz w:val="14"/>
          <w:szCs w:val="14"/>
          <w:lang w:val="en-PG" w:eastAsia="en-PG"/>
        </w:rPr>
        <w:t>(name, d2.name))</w:t>
      </w:r>
    </w:p>
    <w:p w14:paraId="69175C6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04063F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The Department name is already exist !!!!\n"</w:t>
      </w:r>
      <w:r w:rsidRPr="00597110">
        <w:rPr>
          <w:rFonts w:ascii="Consolas" w:eastAsia="Times New Roman" w:hAnsi="Consolas" w:cs="Times New Roman"/>
          <w:color w:val="000000"/>
          <w:sz w:val="14"/>
          <w:szCs w:val="14"/>
          <w:lang w:val="en-PG" w:eastAsia="en-PG"/>
        </w:rPr>
        <w:t>);</w:t>
      </w:r>
    </w:p>
    <w:p w14:paraId="0147A2F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Press Enter Key To Continue ....."</w:t>
      </w:r>
      <w:r w:rsidRPr="00597110">
        <w:rPr>
          <w:rFonts w:ascii="Consolas" w:eastAsia="Times New Roman" w:hAnsi="Consolas" w:cs="Times New Roman"/>
          <w:color w:val="000000"/>
          <w:sz w:val="14"/>
          <w:szCs w:val="14"/>
          <w:lang w:val="en-PG" w:eastAsia="en-PG"/>
        </w:rPr>
        <w:t>);</w:t>
      </w:r>
    </w:p>
    <w:p w14:paraId="3443CC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280269E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7FA517B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7B8BE5C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
    <w:p w14:paraId="40FA726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304EB4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fwrite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(DEPT),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4EC2222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"\n\n                                                 Department Added </w:t>
      </w:r>
      <w:proofErr w:type="spellStart"/>
      <w:r w:rsidRPr="00597110">
        <w:rPr>
          <w:rFonts w:ascii="Consolas" w:eastAsia="Times New Roman" w:hAnsi="Consolas" w:cs="Times New Roman"/>
          <w:color w:val="A31515"/>
          <w:sz w:val="14"/>
          <w:szCs w:val="14"/>
          <w:lang w:val="en-PG" w:eastAsia="en-PG"/>
        </w:rPr>
        <w:t>Sucessfully</w:t>
      </w:r>
      <w:proofErr w:type="spellEnd"/>
      <w:r w:rsidRPr="00597110">
        <w:rPr>
          <w:rFonts w:ascii="Consolas" w:eastAsia="Times New Roman" w:hAnsi="Consolas" w:cs="Times New Roman"/>
          <w:color w:val="A31515"/>
          <w:sz w:val="14"/>
          <w:szCs w:val="14"/>
          <w:lang w:val="en-PG" w:eastAsia="en-PG"/>
        </w:rPr>
        <w:t xml:space="preserve"> !!!!\n"</w:t>
      </w:r>
      <w:r w:rsidRPr="00597110">
        <w:rPr>
          <w:rFonts w:ascii="Consolas" w:eastAsia="Times New Roman" w:hAnsi="Consolas" w:cs="Times New Roman"/>
          <w:color w:val="000000"/>
          <w:sz w:val="14"/>
          <w:szCs w:val="14"/>
          <w:lang w:val="en-PG" w:eastAsia="en-PG"/>
        </w:rPr>
        <w:t>);</w:t>
      </w:r>
    </w:p>
    <w:p w14:paraId="08A4666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Press Enter Key To Continue ....."</w:t>
      </w:r>
      <w:r w:rsidRPr="00597110">
        <w:rPr>
          <w:rFonts w:ascii="Consolas" w:eastAsia="Times New Roman" w:hAnsi="Consolas" w:cs="Times New Roman"/>
          <w:color w:val="000000"/>
          <w:sz w:val="14"/>
          <w:szCs w:val="14"/>
          <w:lang w:val="en-PG" w:eastAsia="en-PG"/>
        </w:rPr>
        <w:t>);</w:t>
      </w:r>
    </w:p>
    <w:p w14:paraId="25F9D83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7CE8521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//dummy = </w:t>
      </w:r>
      <w:proofErr w:type="spellStart"/>
      <w:proofErr w:type="gramStart"/>
      <w:r w:rsidRPr="00597110">
        <w:rPr>
          <w:rFonts w:ascii="Consolas" w:eastAsia="Times New Roman" w:hAnsi="Consolas" w:cs="Times New Roman"/>
          <w:color w:val="008000"/>
          <w:sz w:val="14"/>
          <w:szCs w:val="14"/>
          <w:lang w:val="en-PG" w:eastAsia="en-PG"/>
        </w:rPr>
        <w:t>getchar</w:t>
      </w:r>
      <w:proofErr w:type="spellEnd"/>
      <w:r w:rsidRPr="00597110">
        <w:rPr>
          <w:rFonts w:ascii="Consolas" w:eastAsia="Times New Roman" w:hAnsi="Consolas" w:cs="Times New Roman"/>
          <w:color w:val="008000"/>
          <w:sz w:val="14"/>
          <w:szCs w:val="14"/>
          <w:lang w:val="en-PG" w:eastAsia="en-PG"/>
        </w:rPr>
        <w:t>(</w:t>
      </w:r>
      <w:proofErr w:type="gramEnd"/>
      <w:r w:rsidRPr="00597110">
        <w:rPr>
          <w:rFonts w:ascii="Consolas" w:eastAsia="Times New Roman" w:hAnsi="Consolas" w:cs="Times New Roman"/>
          <w:color w:val="008000"/>
          <w:sz w:val="14"/>
          <w:szCs w:val="14"/>
          <w:lang w:val="en-PG" w:eastAsia="en-PG"/>
        </w:rPr>
        <w:t>);</w:t>
      </w:r>
    </w:p>
    <w:p w14:paraId="77A1A78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 xml:space="preserve">(fp1); </w:t>
      </w:r>
      <w:r w:rsidRPr="00597110">
        <w:rPr>
          <w:rFonts w:ascii="Consolas" w:eastAsia="Times New Roman" w:hAnsi="Consolas" w:cs="Times New Roman"/>
          <w:color w:val="008000"/>
          <w:sz w:val="14"/>
          <w:szCs w:val="14"/>
          <w:lang w:val="en-PG" w:eastAsia="en-PG"/>
        </w:rPr>
        <w:t>//</w:t>
      </w:r>
      <w:proofErr w:type="spellStart"/>
      <w:r w:rsidRPr="00597110">
        <w:rPr>
          <w:rFonts w:ascii="Consolas" w:eastAsia="Times New Roman" w:hAnsi="Consolas" w:cs="Times New Roman"/>
          <w:color w:val="008000"/>
          <w:sz w:val="14"/>
          <w:szCs w:val="14"/>
          <w:lang w:val="en-PG" w:eastAsia="en-PG"/>
        </w:rPr>
        <w:t>closeing</w:t>
      </w:r>
      <w:proofErr w:type="spellEnd"/>
      <w:r w:rsidRPr="00597110">
        <w:rPr>
          <w:rFonts w:ascii="Consolas" w:eastAsia="Times New Roman" w:hAnsi="Consolas" w:cs="Times New Roman"/>
          <w:color w:val="008000"/>
          <w:sz w:val="14"/>
          <w:szCs w:val="14"/>
          <w:lang w:val="en-PG" w:eastAsia="en-PG"/>
        </w:rPr>
        <w:t xml:space="preserve"> opened file</w:t>
      </w:r>
    </w:p>
    <w:p w14:paraId="0FA4AD0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3B8DB37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4629B2B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//user defined function for printing department details</w:t>
      </w:r>
    </w:p>
    <w:p w14:paraId="48BB01C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printDept</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4941336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655E8C2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*fp1; </w:t>
      </w:r>
      <w:r w:rsidRPr="00597110">
        <w:rPr>
          <w:rFonts w:ascii="Consolas" w:eastAsia="Times New Roman" w:hAnsi="Consolas" w:cs="Times New Roman"/>
          <w:color w:val="008000"/>
          <w:sz w:val="14"/>
          <w:szCs w:val="14"/>
          <w:lang w:val="en-PG" w:eastAsia="en-PG"/>
        </w:rPr>
        <w:t xml:space="preserve">//file pointer for file </w:t>
      </w:r>
      <w:proofErr w:type="spellStart"/>
      <w:r w:rsidRPr="00597110">
        <w:rPr>
          <w:rFonts w:ascii="Consolas" w:eastAsia="Times New Roman" w:hAnsi="Consolas" w:cs="Times New Roman"/>
          <w:color w:val="008000"/>
          <w:sz w:val="14"/>
          <w:szCs w:val="14"/>
          <w:lang w:val="en-PG" w:eastAsia="en-PG"/>
        </w:rPr>
        <w:t>opertaion</w:t>
      </w:r>
      <w:proofErr w:type="spellEnd"/>
    </w:p>
    <w:p w14:paraId="7734814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*fp2; </w:t>
      </w:r>
      <w:r w:rsidRPr="00597110">
        <w:rPr>
          <w:rFonts w:ascii="Consolas" w:eastAsia="Times New Roman" w:hAnsi="Consolas" w:cs="Times New Roman"/>
          <w:color w:val="008000"/>
          <w:sz w:val="14"/>
          <w:szCs w:val="14"/>
          <w:lang w:val="en-PG" w:eastAsia="en-PG"/>
        </w:rPr>
        <w:t>//file pointer for file operation</w:t>
      </w:r>
    </w:p>
    <w:p w14:paraId="3451307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DEPT d1;</w:t>
      </w:r>
    </w:p>
    <w:p w14:paraId="29BD998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dummy;</w:t>
      </w:r>
    </w:p>
    <w:p w14:paraId="69B6B3E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fp1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"dept.txt"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dept.txt for file operation in append read and write mode</w:t>
      </w:r>
    </w:p>
    <w:p w14:paraId="21201D5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fp2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"dept.txt"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dept.txt for file operation in append read and write mode</w:t>
      </w:r>
    </w:p>
    <w:p w14:paraId="6812D24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end, beg;</w:t>
      </w:r>
    </w:p>
    <w:p w14:paraId="3519935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3135FDC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end = </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(fp2);</w:t>
      </w:r>
    </w:p>
    <w:p w14:paraId="7F562D6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2818043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A31515"/>
          <w:sz w:val="14"/>
          <w:szCs w:val="14"/>
          <w:lang w:val="en-PG" w:eastAsia="en-PG"/>
        </w:rPr>
        <w:t>"\n\n\n\n\n\n\n"</w:t>
      </w:r>
      <w:r w:rsidRPr="00597110">
        <w:rPr>
          <w:rFonts w:ascii="Consolas" w:eastAsia="Times New Roman" w:hAnsi="Consolas" w:cs="Times New Roman"/>
          <w:color w:val="000000"/>
          <w:sz w:val="14"/>
          <w:szCs w:val="14"/>
          <w:lang w:val="en-PG" w:eastAsia="en-PG"/>
        </w:rPr>
        <w:t>);</w:t>
      </w:r>
    </w:p>
    <w:p w14:paraId="3C67408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(fp2);</w:t>
      </w:r>
    </w:p>
    <w:p w14:paraId="6024110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beg = </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(fp1);</w:t>
      </w:r>
    </w:p>
    <w:p w14:paraId="62AE0F0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4A83AFC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(end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38FB212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"\t\t\t\t\t\t\t\t\</w:t>
      </w:r>
      <w:proofErr w:type="spellStart"/>
      <w:r w:rsidRPr="00597110">
        <w:rPr>
          <w:rFonts w:ascii="Consolas" w:eastAsia="Times New Roman" w:hAnsi="Consolas" w:cs="Times New Roman"/>
          <w:color w:val="A31515"/>
          <w:sz w:val="14"/>
          <w:szCs w:val="14"/>
          <w:lang w:val="en-PG" w:eastAsia="en-PG"/>
        </w:rPr>
        <w:t>tThere</w:t>
      </w:r>
      <w:proofErr w:type="spellEnd"/>
      <w:r w:rsidRPr="00597110">
        <w:rPr>
          <w:rFonts w:ascii="Consolas" w:eastAsia="Times New Roman" w:hAnsi="Consolas" w:cs="Times New Roman"/>
          <w:color w:val="A31515"/>
          <w:sz w:val="14"/>
          <w:szCs w:val="14"/>
          <w:lang w:val="en-PG" w:eastAsia="en-PG"/>
        </w:rPr>
        <w:t xml:space="preserve"> are no Departments!!!!\n"</w:t>
      </w:r>
      <w:r w:rsidRPr="00597110">
        <w:rPr>
          <w:rFonts w:ascii="Consolas" w:eastAsia="Times New Roman" w:hAnsi="Consolas" w:cs="Times New Roman"/>
          <w:color w:val="000000"/>
          <w:sz w:val="14"/>
          <w:szCs w:val="14"/>
          <w:lang w:val="en-PG" w:eastAsia="en-PG"/>
        </w:rPr>
        <w:t>);</w:t>
      </w:r>
    </w:p>
    <w:p w14:paraId="153400C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070DC44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630B62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"\t\t\t\t\t\t\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Code\t\t\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Name\n\n"</w:t>
      </w:r>
      <w:r w:rsidRPr="00597110">
        <w:rPr>
          <w:rFonts w:ascii="Consolas" w:eastAsia="Times New Roman" w:hAnsi="Consolas" w:cs="Times New Roman"/>
          <w:color w:val="000000"/>
          <w:sz w:val="14"/>
          <w:szCs w:val="14"/>
          <w:lang w:val="en-PG" w:eastAsia="en-PG"/>
        </w:rPr>
        <w:t>);</w:t>
      </w:r>
    </w:p>
    <w:p w14:paraId="05C903D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(DEPT),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0BA5D4E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3E594C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w:t>
      </w:r>
      <w:proofErr w:type="spellStart"/>
      <w:r w:rsidRPr="00597110">
        <w:rPr>
          <w:rFonts w:ascii="Consolas" w:eastAsia="Times New Roman" w:hAnsi="Consolas" w:cs="Times New Roman"/>
          <w:color w:val="008000"/>
          <w:sz w:val="14"/>
          <w:szCs w:val="14"/>
          <w:lang w:val="en-PG" w:eastAsia="en-PG"/>
        </w:rPr>
        <w:t>fread</w:t>
      </w:r>
      <w:proofErr w:type="spellEnd"/>
      <w:r w:rsidRPr="00597110">
        <w:rPr>
          <w:rFonts w:ascii="Consolas" w:eastAsia="Times New Roman" w:hAnsi="Consolas" w:cs="Times New Roman"/>
          <w:color w:val="008000"/>
          <w:sz w:val="14"/>
          <w:szCs w:val="14"/>
          <w:lang w:val="en-PG" w:eastAsia="en-PG"/>
        </w:rPr>
        <w:t>(&amp;d</w:t>
      </w:r>
      <w:proofErr w:type="gramStart"/>
      <w:r w:rsidRPr="00597110">
        <w:rPr>
          <w:rFonts w:ascii="Consolas" w:eastAsia="Times New Roman" w:hAnsi="Consolas" w:cs="Times New Roman"/>
          <w:color w:val="008000"/>
          <w:sz w:val="14"/>
          <w:szCs w:val="14"/>
          <w:lang w:val="en-PG" w:eastAsia="en-PG"/>
        </w:rPr>
        <w:t>1,sizeof</w:t>
      </w:r>
      <w:proofErr w:type="gramEnd"/>
      <w:r w:rsidRPr="00597110">
        <w:rPr>
          <w:rFonts w:ascii="Consolas" w:eastAsia="Times New Roman" w:hAnsi="Consolas" w:cs="Times New Roman"/>
          <w:color w:val="008000"/>
          <w:sz w:val="14"/>
          <w:szCs w:val="14"/>
          <w:lang w:val="en-PG" w:eastAsia="en-PG"/>
        </w:rPr>
        <w:t>(DEPT),1,fp1);</w:t>
      </w:r>
    </w:p>
    <w:p w14:paraId="4989A7F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\t\t\t\t \t\t\t%4d\t\t\t\t%-25s\n"</w:t>
      </w:r>
      <w:r w:rsidRPr="00597110">
        <w:rPr>
          <w:rFonts w:ascii="Consolas" w:eastAsia="Times New Roman" w:hAnsi="Consolas" w:cs="Times New Roman"/>
          <w:color w:val="000000"/>
          <w:sz w:val="14"/>
          <w:szCs w:val="14"/>
          <w:lang w:val="en-PG" w:eastAsia="en-PG"/>
        </w:rPr>
        <w:t>, d1.code, d1.name);</w:t>
      </w:r>
    </w:p>
    <w:p w14:paraId="40FD19A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8CEDA1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(fp1);</w:t>
      </w:r>
    </w:p>
    <w:p w14:paraId="429263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4F94A5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\t\t\t\t\t\t\</w:t>
      </w:r>
      <w:proofErr w:type="spellStart"/>
      <w:r w:rsidRPr="00597110">
        <w:rPr>
          <w:rFonts w:ascii="Consolas" w:eastAsia="Times New Roman" w:hAnsi="Consolas" w:cs="Times New Roman"/>
          <w:color w:val="A31515"/>
          <w:sz w:val="14"/>
          <w:szCs w:val="14"/>
          <w:lang w:val="en-PG" w:eastAsia="en-PG"/>
        </w:rPr>
        <w:t>tPress</w:t>
      </w:r>
      <w:proofErr w:type="spellEnd"/>
      <w:r w:rsidRPr="00597110">
        <w:rPr>
          <w:rFonts w:ascii="Consolas" w:eastAsia="Times New Roman" w:hAnsi="Consolas" w:cs="Times New Roman"/>
          <w:color w:val="A31515"/>
          <w:sz w:val="14"/>
          <w:szCs w:val="14"/>
          <w:lang w:val="en-PG" w:eastAsia="en-PG"/>
        </w:rPr>
        <w:t xml:space="preserve"> Enter Key to Continue....."</w:t>
      </w:r>
      <w:r w:rsidRPr="00597110">
        <w:rPr>
          <w:rFonts w:ascii="Consolas" w:eastAsia="Times New Roman" w:hAnsi="Consolas" w:cs="Times New Roman"/>
          <w:color w:val="000000"/>
          <w:sz w:val="14"/>
          <w:szCs w:val="14"/>
          <w:lang w:val="en-PG" w:eastAsia="en-PG"/>
        </w:rPr>
        <w:t>);</w:t>
      </w:r>
    </w:p>
    <w:p w14:paraId="6AA671C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0E67CEA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3F6F19E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2441B93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086A537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lastRenderedPageBreak/>
        <w:t>//user defined function for adding employee</w:t>
      </w:r>
    </w:p>
    <w:p w14:paraId="7210945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addEmp</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011853A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1D4D28F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end, </w:t>
      </w:r>
      <w:proofErr w:type="spellStart"/>
      <w:r w:rsidRPr="00597110">
        <w:rPr>
          <w:rFonts w:ascii="Consolas" w:eastAsia="Times New Roman" w:hAnsi="Consolas" w:cs="Times New Roman"/>
          <w:color w:val="000000"/>
          <w:sz w:val="14"/>
          <w:szCs w:val="14"/>
          <w:lang w:val="en-PG" w:eastAsia="en-PG"/>
        </w:rPr>
        <w:t>dCode</w:t>
      </w:r>
      <w:proofErr w:type="spellEnd"/>
      <w:r w:rsidRPr="00597110">
        <w:rPr>
          <w:rFonts w:ascii="Consolas" w:eastAsia="Times New Roman" w:hAnsi="Consolas" w:cs="Times New Roman"/>
          <w:color w:val="000000"/>
          <w:sz w:val="14"/>
          <w:szCs w:val="14"/>
          <w:lang w:val="en-PG" w:eastAsia="en-PG"/>
        </w:rPr>
        <w:t xml:space="preserve">, flag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3429980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d1;</w:t>
      </w:r>
    </w:p>
    <w:p w14:paraId="3AB8F82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d2;</w:t>
      </w:r>
    </w:p>
    <w:p w14:paraId="6515B31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DEPT d3;</w:t>
      </w:r>
    </w:p>
    <w:p w14:paraId="0C839E1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w:t>
      </w:r>
      <w:proofErr w:type="gramStart"/>
      <w:r w:rsidRPr="00597110">
        <w:rPr>
          <w:rFonts w:ascii="Consolas" w:eastAsia="Times New Roman" w:hAnsi="Consolas" w:cs="Times New Roman"/>
          <w:color w:val="000000"/>
          <w:sz w:val="14"/>
          <w:szCs w:val="14"/>
          <w:lang w:val="en-PG" w:eastAsia="en-PG"/>
        </w:rPr>
        <w:t xml:space="preserve">1;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3054CF6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w:t>
      </w:r>
      <w:proofErr w:type="gramStart"/>
      <w:r w:rsidRPr="00597110">
        <w:rPr>
          <w:rFonts w:ascii="Consolas" w:eastAsia="Times New Roman" w:hAnsi="Consolas" w:cs="Times New Roman"/>
          <w:color w:val="000000"/>
          <w:sz w:val="14"/>
          <w:szCs w:val="14"/>
          <w:lang w:val="en-PG" w:eastAsia="en-PG"/>
        </w:rPr>
        <w:t xml:space="preserve">2;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40A6076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w:t>
      </w:r>
      <w:proofErr w:type="gramStart"/>
      <w:r w:rsidRPr="00597110">
        <w:rPr>
          <w:rFonts w:ascii="Consolas" w:eastAsia="Times New Roman" w:hAnsi="Consolas" w:cs="Times New Roman"/>
          <w:color w:val="000000"/>
          <w:sz w:val="14"/>
          <w:szCs w:val="14"/>
          <w:lang w:val="en-PG" w:eastAsia="en-PG"/>
        </w:rPr>
        <w:t xml:space="preserve">3;   </w:t>
      </w:r>
      <w:proofErr w:type="gram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3C76B17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fp3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"dept.txt"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dept.txt for file operation in append read and write mode</w:t>
      </w:r>
    </w:p>
    <w:p w14:paraId="3083F5A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fp3,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5174016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w:t>
      </w:r>
      <w:proofErr w:type="gramStart"/>
      <w:r w:rsidRPr="00597110">
        <w:rPr>
          <w:rFonts w:ascii="Consolas" w:eastAsia="Times New Roman" w:hAnsi="Consolas" w:cs="Times New Roman"/>
          <w:color w:val="000000"/>
          <w:sz w:val="14"/>
          <w:szCs w:val="14"/>
          <w:lang w:val="en-PG" w:eastAsia="en-PG"/>
        </w:rPr>
        <w:t>3)=</w:t>
      </w:r>
      <w:proofErr w:type="gram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6A6792C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277CB5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68C1A98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"\n\n\n\n\n\n\n\n                                                    There are No departments !!!! Please add and Continue.... \n"</w:t>
      </w:r>
      <w:r w:rsidRPr="00597110">
        <w:rPr>
          <w:rFonts w:ascii="Consolas" w:eastAsia="Times New Roman" w:hAnsi="Consolas" w:cs="Times New Roman"/>
          <w:color w:val="000000"/>
          <w:sz w:val="14"/>
          <w:szCs w:val="14"/>
          <w:lang w:val="en-PG" w:eastAsia="en-PG"/>
        </w:rPr>
        <w:t>);</w:t>
      </w:r>
    </w:p>
    <w:p w14:paraId="68911B0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21C6888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586F6FB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61E8C5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fp3,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SEEK_SET);</w:t>
      </w:r>
    </w:p>
    <w:p w14:paraId="1CF9AD0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dummy;</w:t>
      </w:r>
    </w:p>
    <w:p w14:paraId="3170E3A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52DB4BC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fp1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emp.txt for file operation in append read and write mode</w:t>
      </w:r>
    </w:p>
    <w:p w14:paraId="41F6C24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fp2 = fp1;</w:t>
      </w:r>
    </w:p>
    <w:p w14:paraId="3288AF8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40C1D62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do</w:t>
      </w:r>
    </w:p>
    <w:p w14:paraId="6741A4C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C5A735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w:t>
      </w:r>
    </w:p>
    <w:p w14:paraId="15082B7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75788A6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end = </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(fp2);</w:t>
      </w:r>
    </w:p>
    <w:p w14:paraId="2C61D21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(end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3FC61D1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E55E50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1.ecode</w:t>
      </w:r>
      <w:proofErr w:type="gram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1000</w:t>
      </w:r>
      <w:r w:rsidRPr="00597110">
        <w:rPr>
          <w:rFonts w:ascii="Consolas" w:eastAsia="Times New Roman" w:hAnsi="Consolas" w:cs="Times New Roman"/>
          <w:color w:val="000000"/>
          <w:sz w:val="14"/>
          <w:szCs w:val="14"/>
          <w:lang w:val="en-PG" w:eastAsia="en-PG"/>
        </w:rPr>
        <w:t>;</w:t>
      </w:r>
    </w:p>
    <w:p w14:paraId="3040EF5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62A278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5A3C5BB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89728E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//to get the </w:t>
      </w:r>
      <w:proofErr w:type="spellStart"/>
      <w:r w:rsidRPr="00597110">
        <w:rPr>
          <w:rFonts w:ascii="Consolas" w:eastAsia="Times New Roman" w:hAnsi="Consolas" w:cs="Times New Roman"/>
          <w:color w:val="008000"/>
          <w:sz w:val="14"/>
          <w:szCs w:val="14"/>
          <w:lang w:val="en-PG" w:eastAsia="en-PG"/>
        </w:rPr>
        <w:t>emoloyee</w:t>
      </w:r>
      <w:proofErr w:type="spellEnd"/>
      <w:r w:rsidRPr="00597110">
        <w:rPr>
          <w:rFonts w:ascii="Consolas" w:eastAsia="Times New Roman" w:hAnsi="Consolas" w:cs="Times New Roman"/>
          <w:color w:val="008000"/>
          <w:sz w:val="14"/>
          <w:szCs w:val="14"/>
          <w:lang w:val="en-PG" w:eastAsia="en-PG"/>
        </w:rPr>
        <w:t xml:space="preserve"> code of previous employee</w:t>
      </w:r>
    </w:p>
    <w:p w14:paraId="3A08692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fp2, -</w:t>
      </w:r>
      <w:r w:rsidRPr="00597110">
        <w:rPr>
          <w:rFonts w:ascii="Consolas" w:eastAsia="Times New Roman" w:hAnsi="Consolas" w:cs="Times New Roman"/>
          <w:color w:val="09885A"/>
          <w:sz w:val="14"/>
          <w:szCs w:val="14"/>
          <w:lang w:val="en-PG" w:eastAsia="en-PG"/>
        </w:rPr>
        <w:t>64</w:t>
      </w:r>
      <w:r w:rsidRPr="00597110">
        <w:rPr>
          <w:rFonts w:ascii="Consolas" w:eastAsia="Times New Roman" w:hAnsi="Consolas" w:cs="Times New Roman"/>
          <w:color w:val="000000"/>
          <w:sz w:val="14"/>
          <w:szCs w:val="14"/>
          <w:lang w:val="en-PG" w:eastAsia="en-PG"/>
        </w:rPr>
        <w:t>, SEEK_END);</w:t>
      </w:r>
    </w:p>
    <w:p w14:paraId="6FB6CB1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&amp;d2,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fp2);</w:t>
      </w:r>
    </w:p>
    <w:p w14:paraId="529A2DF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7FE212E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1.ecode</w:t>
      </w:r>
      <w:proofErr w:type="gramEnd"/>
      <w:r w:rsidRPr="00597110">
        <w:rPr>
          <w:rFonts w:ascii="Consolas" w:eastAsia="Times New Roman" w:hAnsi="Consolas" w:cs="Times New Roman"/>
          <w:color w:val="000000"/>
          <w:sz w:val="14"/>
          <w:szCs w:val="14"/>
          <w:lang w:val="en-PG" w:eastAsia="en-PG"/>
        </w:rPr>
        <w:t xml:space="preserve"> = (d2.ecode) +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1EFC0E4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6BC4BB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40B0FBA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60B3FA0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Add a Department \n"</w:t>
      </w:r>
      <w:r w:rsidRPr="00597110">
        <w:rPr>
          <w:rFonts w:ascii="Consolas" w:eastAsia="Times New Roman" w:hAnsi="Consolas" w:cs="Times New Roman"/>
          <w:color w:val="000000"/>
          <w:sz w:val="14"/>
          <w:szCs w:val="14"/>
          <w:lang w:val="en-PG" w:eastAsia="en-PG"/>
        </w:rPr>
        <w:t>);</w:t>
      </w:r>
    </w:p>
    <w:p w14:paraId="738BEB1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ID                    :\</w:t>
      </w:r>
      <w:proofErr w:type="spellStart"/>
      <w:r w:rsidRPr="00597110">
        <w:rPr>
          <w:rFonts w:ascii="Consolas" w:eastAsia="Times New Roman" w:hAnsi="Consolas" w:cs="Times New Roman"/>
          <w:color w:val="A31515"/>
          <w:sz w:val="14"/>
          <w:szCs w:val="14"/>
          <w:lang w:val="en-PG" w:eastAsia="en-PG"/>
        </w:rPr>
        <w:t>t%d</w:t>
      </w:r>
      <w:proofErr w:type="spellEnd"/>
      <w:r w:rsidRPr="00597110">
        <w:rPr>
          <w:rFonts w:ascii="Consolas" w:eastAsia="Times New Roman" w:hAnsi="Consolas" w:cs="Times New Roman"/>
          <w:color w:val="A31515"/>
          <w:sz w:val="14"/>
          <w:szCs w:val="14"/>
          <w:lang w:val="en-PG" w:eastAsia="en-PG"/>
        </w:rPr>
        <w:t>\n"</w:t>
      </w:r>
      <w:r w:rsidRPr="00597110">
        <w:rPr>
          <w:rFonts w:ascii="Consolas" w:eastAsia="Times New Roman" w:hAnsi="Consolas" w:cs="Times New Roman"/>
          <w:color w:val="000000"/>
          <w:sz w:val="14"/>
          <w:szCs w:val="14"/>
          <w:lang w:val="en-PG" w:eastAsia="en-PG"/>
        </w:rPr>
        <w:t>, d1.ecode);</w:t>
      </w:r>
    </w:p>
    <w:p w14:paraId="59C761B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Employee Name        :\t"</w:t>
      </w:r>
      <w:r w:rsidRPr="00597110">
        <w:rPr>
          <w:rFonts w:ascii="Consolas" w:eastAsia="Times New Roman" w:hAnsi="Consolas" w:cs="Times New Roman"/>
          <w:color w:val="000000"/>
          <w:sz w:val="14"/>
          <w:szCs w:val="14"/>
          <w:lang w:val="en-PG" w:eastAsia="en-PG"/>
        </w:rPr>
        <w:t>);</w:t>
      </w:r>
    </w:p>
    <w:p w14:paraId="50FCB3D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gets(d</w:t>
      </w:r>
      <w:proofErr w:type="gramStart"/>
      <w:r w:rsidRPr="00597110">
        <w:rPr>
          <w:rFonts w:ascii="Consolas" w:eastAsia="Times New Roman" w:hAnsi="Consolas" w:cs="Times New Roman"/>
          <w:color w:val="000000"/>
          <w:sz w:val="14"/>
          <w:szCs w:val="14"/>
          <w:lang w:val="en-PG" w:eastAsia="en-PG"/>
        </w:rPr>
        <w:t>1.ename</w:t>
      </w:r>
      <w:proofErr w:type="gramEnd"/>
      <w:r w:rsidRPr="00597110">
        <w:rPr>
          <w:rFonts w:ascii="Consolas" w:eastAsia="Times New Roman" w:hAnsi="Consolas" w:cs="Times New Roman"/>
          <w:color w:val="000000"/>
          <w:sz w:val="14"/>
          <w:szCs w:val="14"/>
          <w:lang w:val="en-PG" w:eastAsia="en-PG"/>
        </w:rPr>
        <w:t>);</w:t>
      </w:r>
    </w:p>
    <w:p w14:paraId="098D5EA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w:t>
      </w:r>
      <w:proofErr w:type="spellStart"/>
      <w:proofErr w:type="gramStart"/>
      <w:r w:rsidRPr="00597110">
        <w:rPr>
          <w:rFonts w:ascii="Consolas" w:eastAsia="Times New Roman" w:hAnsi="Consolas" w:cs="Times New Roman"/>
          <w:color w:val="008000"/>
          <w:sz w:val="14"/>
          <w:szCs w:val="14"/>
          <w:lang w:val="en-PG" w:eastAsia="en-PG"/>
        </w:rPr>
        <w:t>scanf</w:t>
      </w:r>
      <w:proofErr w:type="spellEnd"/>
      <w:r w:rsidRPr="00597110">
        <w:rPr>
          <w:rFonts w:ascii="Consolas" w:eastAsia="Times New Roman" w:hAnsi="Consolas" w:cs="Times New Roman"/>
          <w:color w:val="008000"/>
          <w:sz w:val="14"/>
          <w:szCs w:val="14"/>
          <w:lang w:val="en-PG" w:eastAsia="en-PG"/>
        </w:rPr>
        <w:t>(</w:t>
      </w:r>
      <w:proofErr w:type="gramEnd"/>
      <w:r w:rsidRPr="00597110">
        <w:rPr>
          <w:rFonts w:ascii="Consolas" w:eastAsia="Times New Roman" w:hAnsi="Consolas" w:cs="Times New Roman"/>
          <w:color w:val="008000"/>
          <w:sz w:val="14"/>
          <w:szCs w:val="14"/>
          <w:lang w:val="en-PG" w:eastAsia="en-PG"/>
        </w:rPr>
        <w:t>"%s", d1.ename);</w:t>
      </w:r>
    </w:p>
    <w:p w14:paraId="0F753B6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strlen</w:t>
      </w:r>
      <w:proofErr w:type="spellEnd"/>
      <w:r w:rsidRPr="00597110">
        <w:rPr>
          <w:rFonts w:ascii="Consolas" w:eastAsia="Times New Roman" w:hAnsi="Consolas" w:cs="Times New Roman"/>
          <w:color w:val="000000"/>
          <w:sz w:val="14"/>
          <w:szCs w:val="14"/>
          <w:lang w:val="en-PG" w:eastAsia="en-PG"/>
        </w:rPr>
        <w:t>(d</w:t>
      </w:r>
      <w:proofErr w:type="gramStart"/>
      <w:r w:rsidRPr="00597110">
        <w:rPr>
          <w:rFonts w:ascii="Consolas" w:eastAsia="Times New Roman" w:hAnsi="Consolas" w:cs="Times New Roman"/>
          <w:color w:val="000000"/>
          <w:sz w:val="14"/>
          <w:szCs w:val="14"/>
          <w:lang w:val="en-PG" w:eastAsia="en-PG"/>
        </w:rPr>
        <w:t>1.ename</w:t>
      </w:r>
      <w:proofErr w:type="gramEnd"/>
      <w:r w:rsidRPr="00597110">
        <w:rPr>
          <w:rFonts w:ascii="Consolas" w:eastAsia="Times New Roman" w:hAnsi="Consolas" w:cs="Times New Roman"/>
          <w:color w:val="000000"/>
          <w:sz w:val="14"/>
          <w:szCs w:val="14"/>
          <w:lang w:val="en-PG" w:eastAsia="en-PG"/>
        </w:rPr>
        <w:t xml:space="preserve">) &gt; </w:t>
      </w:r>
      <w:r w:rsidRPr="00597110">
        <w:rPr>
          <w:rFonts w:ascii="Consolas" w:eastAsia="Times New Roman" w:hAnsi="Consolas" w:cs="Times New Roman"/>
          <w:color w:val="09885A"/>
          <w:sz w:val="14"/>
          <w:szCs w:val="14"/>
          <w:lang w:val="en-PG" w:eastAsia="en-PG"/>
        </w:rPr>
        <w:t>25</w:t>
      </w:r>
      <w:r w:rsidRPr="00597110">
        <w:rPr>
          <w:rFonts w:ascii="Consolas" w:eastAsia="Times New Roman" w:hAnsi="Consolas" w:cs="Times New Roman"/>
          <w:color w:val="000000"/>
          <w:sz w:val="14"/>
          <w:szCs w:val="14"/>
          <w:lang w:val="en-PG" w:eastAsia="en-PG"/>
        </w:rPr>
        <w:t>)</w:t>
      </w:r>
    </w:p>
    <w:p w14:paraId="1F74DF9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1B2A9C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The Employee name is too Big \n"</w:t>
      </w:r>
      <w:r w:rsidRPr="00597110">
        <w:rPr>
          <w:rFonts w:ascii="Consolas" w:eastAsia="Times New Roman" w:hAnsi="Consolas" w:cs="Times New Roman"/>
          <w:color w:val="000000"/>
          <w:sz w:val="14"/>
          <w:szCs w:val="14"/>
          <w:lang w:val="en-PG" w:eastAsia="en-PG"/>
        </w:rPr>
        <w:t>);</w:t>
      </w:r>
    </w:p>
    <w:p w14:paraId="1E271B4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5D4EDF5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5DAF74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while</w:t>
      </w:r>
      <w:proofErr w:type="gramEnd"/>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strlen</w:t>
      </w:r>
      <w:proofErr w:type="spellEnd"/>
      <w:r w:rsidRPr="00597110">
        <w:rPr>
          <w:rFonts w:ascii="Consolas" w:eastAsia="Times New Roman" w:hAnsi="Consolas" w:cs="Times New Roman"/>
          <w:color w:val="000000"/>
          <w:sz w:val="14"/>
          <w:szCs w:val="14"/>
          <w:lang w:val="en-PG" w:eastAsia="en-PG"/>
        </w:rPr>
        <w:t xml:space="preserve">(d1.ename) &gt; </w:t>
      </w:r>
      <w:r w:rsidRPr="00597110">
        <w:rPr>
          <w:rFonts w:ascii="Consolas" w:eastAsia="Times New Roman" w:hAnsi="Consolas" w:cs="Times New Roman"/>
          <w:color w:val="09885A"/>
          <w:sz w:val="14"/>
          <w:szCs w:val="14"/>
          <w:lang w:val="en-PG" w:eastAsia="en-PG"/>
        </w:rPr>
        <w:t>25</w:t>
      </w:r>
      <w:r w:rsidRPr="00597110">
        <w:rPr>
          <w:rFonts w:ascii="Consolas" w:eastAsia="Times New Roman" w:hAnsi="Consolas" w:cs="Times New Roman"/>
          <w:color w:val="000000"/>
          <w:sz w:val="14"/>
          <w:szCs w:val="14"/>
          <w:lang w:val="en-PG" w:eastAsia="en-PG"/>
        </w:rPr>
        <w:t>);</w:t>
      </w:r>
    </w:p>
    <w:p w14:paraId="2C4E37F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4FC6B7C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Employee location   :\t"</w:t>
      </w:r>
      <w:r w:rsidRPr="00597110">
        <w:rPr>
          <w:rFonts w:ascii="Consolas" w:eastAsia="Times New Roman" w:hAnsi="Consolas" w:cs="Times New Roman"/>
          <w:color w:val="000000"/>
          <w:sz w:val="14"/>
          <w:szCs w:val="14"/>
          <w:lang w:val="en-PG" w:eastAsia="en-PG"/>
        </w:rPr>
        <w:t>);</w:t>
      </w:r>
    </w:p>
    <w:p w14:paraId="1585497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"%s"</w:t>
      </w:r>
      <w:r w:rsidRPr="00597110">
        <w:rPr>
          <w:rFonts w:ascii="Consolas" w:eastAsia="Times New Roman" w:hAnsi="Consolas" w:cs="Times New Roman"/>
          <w:color w:val="000000"/>
          <w:sz w:val="14"/>
          <w:szCs w:val="14"/>
          <w:lang w:val="en-PG" w:eastAsia="en-PG"/>
        </w:rPr>
        <w:t>, d1.loc);</w:t>
      </w:r>
    </w:p>
    <w:p w14:paraId="355F99C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strlen</w:t>
      </w:r>
      <w:proofErr w:type="spellEnd"/>
      <w:r w:rsidRPr="00597110">
        <w:rPr>
          <w:rFonts w:ascii="Consolas" w:eastAsia="Times New Roman" w:hAnsi="Consolas" w:cs="Times New Roman"/>
          <w:color w:val="000000"/>
          <w:sz w:val="14"/>
          <w:szCs w:val="14"/>
          <w:lang w:val="en-PG" w:eastAsia="en-PG"/>
        </w:rPr>
        <w:t xml:space="preserve">(d1.loc) &gt; </w:t>
      </w:r>
      <w:r w:rsidRPr="00597110">
        <w:rPr>
          <w:rFonts w:ascii="Consolas" w:eastAsia="Times New Roman" w:hAnsi="Consolas" w:cs="Times New Roman"/>
          <w:color w:val="09885A"/>
          <w:sz w:val="14"/>
          <w:szCs w:val="14"/>
          <w:lang w:val="en-PG" w:eastAsia="en-PG"/>
        </w:rPr>
        <w:t>5</w:t>
      </w:r>
      <w:r w:rsidRPr="00597110">
        <w:rPr>
          <w:rFonts w:ascii="Consolas" w:eastAsia="Times New Roman" w:hAnsi="Consolas" w:cs="Times New Roman"/>
          <w:color w:val="000000"/>
          <w:sz w:val="14"/>
          <w:szCs w:val="14"/>
          <w:lang w:val="en-PG" w:eastAsia="en-PG"/>
        </w:rPr>
        <w:t>)</w:t>
      </w:r>
    </w:p>
    <w:p w14:paraId="2F9BD27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7E70C2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The Employee location is too Big \n"</w:t>
      </w:r>
      <w:r w:rsidRPr="00597110">
        <w:rPr>
          <w:rFonts w:ascii="Consolas" w:eastAsia="Times New Roman" w:hAnsi="Consolas" w:cs="Times New Roman"/>
          <w:color w:val="000000"/>
          <w:sz w:val="14"/>
          <w:szCs w:val="14"/>
          <w:lang w:val="en-PG" w:eastAsia="en-PG"/>
        </w:rPr>
        <w:t>);</w:t>
      </w:r>
    </w:p>
    <w:p w14:paraId="45C93E7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Employee location    :\t"</w:t>
      </w:r>
      <w:r w:rsidRPr="00597110">
        <w:rPr>
          <w:rFonts w:ascii="Consolas" w:eastAsia="Times New Roman" w:hAnsi="Consolas" w:cs="Times New Roman"/>
          <w:color w:val="000000"/>
          <w:sz w:val="14"/>
          <w:szCs w:val="14"/>
          <w:lang w:val="en-PG" w:eastAsia="en-PG"/>
        </w:rPr>
        <w:t>);</w:t>
      </w:r>
    </w:p>
    <w:p w14:paraId="546DDAA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"%s"</w:t>
      </w:r>
      <w:r w:rsidRPr="00597110">
        <w:rPr>
          <w:rFonts w:ascii="Consolas" w:eastAsia="Times New Roman" w:hAnsi="Consolas" w:cs="Times New Roman"/>
          <w:color w:val="000000"/>
          <w:sz w:val="14"/>
          <w:szCs w:val="14"/>
          <w:lang w:val="en-PG" w:eastAsia="en-PG"/>
        </w:rPr>
        <w:t>, d1.loc);</w:t>
      </w:r>
    </w:p>
    <w:p w14:paraId="1569414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1FB3FF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"\t\t\t\t\t\t\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Code\t\t\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Name\n\n"</w:t>
      </w:r>
      <w:r w:rsidRPr="00597110">
        <w:rPr>
          <w:rFonts w:ascii="Consolas" w:eastAsia="Times New Roman" w:hAnsi="Consolas" w:cs="Times New Roman"/>
          <w:color w:val="000000"/>
          <w:sz w:val="14"/>
          <w:szCs w:val="14"/>
          <w:lang w:val="en-PG" w:eastAsia="en-PG"/>
        </w:rPr>
        <w:t>);</w:t>
      </w:r>
    </w:p>
    <w:p w14:paraId="1ED2303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&amp;d3,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(DEPT),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fp3))</w:t>
      </w:r>
    </w:p>
    <w:p w14:paraId="0090720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072F19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\t\t\t\t \t\t\t%4d\t\t\t\t%-25s\n"</w:t>
      </w:r>
      <w:r w:rsidRPr="00597110">
        <w:rPr>
          <w:rFonts w:ascii="Consolas" w:eastAsia="Times New Roman" w:hAnsi="Consolas" w:cs="Times New Roman"/>
          <w:color w:val="000000"/>
          <w:sz w:val="14"/>
          <w:szCs w:val="14"/>
          <w:lang w:val="en-PG" w:eastAsia="en-PG"/>
        </w:rPr>
        <w:t>, d3.code, d3.name);</w:t>
      </w:r>
    </w:p>
    <w:p w14:paraId="14AB54E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BE3CF9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(Select the Employee department code from above table)\n"</w:t>
      </w:r>
      <w:r w:rsidRPr="00597110">
        <w:rPr>
          <w:rFonts w:ascii="Consolas" w:eastAsia="Times New Roman" w:hAnsi="Consolas" w:cs="Times New Roman"/>
          <w:color w:val="000000"/>
          <w:sz w:val="14"/>
          <w:szCs w:val="14"/>
          <w:lang w:val="en-PG" w:eastAsia="en-PG"/>
        </w:rPr>
        <w:t>);</w:t>
      </w:r>
    </w:p>
    <w:p w14:paraId="3D9FD93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385D6C3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30CAA1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Employee department code :\t"</w:t>
      </w:r>
      <w:r w:rsidRPr="00597110">
        <w:rPr>
          <w:rFonts w:ascii="Consolas" w:eastAsia="Times New Roman" w:hAnsi="Consolas" w:cs="Times New Roman"/>
          <w:color w:val="000000"/>
          <w:sz w:val="14"/>
          <w:szCs w:val="14"/>
          <w:lang w:val="en-PG" w:eastAsia="en-PG"/>
        </w:rPr>
        <w:t>);</w:t>
      </w:r>
    </w:p>
    <w:p w14:paraId="47E6B5E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&amp;</w:t>
      </w:r>
      <w:proofErr w:type="spellStart"/>
      <w:r w:rsidRPr="00597110">
        <w:rPr>
          <w:rFonts w:ascii="Consolas" w:eastAsia="Times New Roman" w:hAnsi="Consolas" w:cs="Times New Roman"/>
          <w:color w:val="000000"/>
          <w:sz w:val="14"/>
          <w:szCs w:val="14"/>
          <w:lang w:val="en-PG" w:eastAsia="en-PG"/>
        </w:rPr>
        <w:t>dCode</w:t>
      </w:r>
      <w:proofErr w:type="spellEnd"/>
      <w:r w:rsidRPr="00597110">
        <w:rPr>
          <w:rFonts w:ascii="Consolas" w:eastAsia="Times New Roman" w:hAnsi="Consolas" w:cs="Times New Roman"/>
          <w:color w:val="000000"/>
          <w:sz w:val="14"/>
          <w:szCs w:val="14"/>
          <w:lang w:val="en-PG" w:eastAsia="en-PG"/>
        </w:rPr>
        <w:t>);</w:t>
      </w:r>
    </w:p>
    <w:p w14:paraId="78DC847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fp3,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SEEK_SET);</w:t>
      </w:r>
    </w:p>
    <w:p w14:paraId="3ED3334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//the below code will </w:t>
      </w:r>
      <w:proofErr w:type="spellStart"/>
      <w:r w:rsidRPr="00597110">
        <w:rPr>
          <w:rFonts w:ascii="Consolas" w:eastAsia="Times New Roman" w:hAnsi="Consolas" w:cs="Times New Roman"/>
          <w:color w:val="008000"/>
          <w:sz w:val="14"/>
          <w:szCs w:val="14"/>
          <w:lang w:val="en-PG" w:eastAsia="en-PG"/>
        </w:rPr>
        <w:t>searchs</w:t>
      </w:r>
      <w:proofErr w:type="spellEnd"/>
      <w:r w:rsidRPr="00597110">
        <w:rPr>
          <w:rFonts w:ascii="Consolas" w:eastAsia="Times New Roman" w:hAnsi="Consolas" w:cs="Times New Roman"/>
          <w:color w:val="008000"/>
          <w:sz w:val="14"/>
          <w:szCs w:val="14"/>
          <w:lang w:val="en-PG" w:eastAsia="en-PG"/>
        </w:rPr>
        <w:t xml:space="preserve"> department name</w:t>
      </w:r>
    </w:p>
    <w:p w14:paraId="4764224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&amp;d3,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(DEPT),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fp3) &amp;&amp; (!flag))</w:t>
      </w:r>
    </w:p>
    <w:p w14:paraId="67831F8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C5D914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dCode</w:t>
      </w:r>
      <w:proofErr w:type="spellEnd"/>
      <w:r w:rsidRPr="00597110">
        <w:rPr>
          <w:rFonts w:ascii="Consolas" w:eastAsia="Times New Roman" w:hAnsi="Consolas" w:cs="Times New Roman"/>
          <w:color w:val="000000"/>
          <w:sz w:val="14"/>
          <w:szCs w:val="14"/>
          <w:lang w:val="en-PG" w:eastAsia="en-PG"/>
        </w:rPr>
        <w:t xml:space="preserve"> == d</w:t>
      </w:r>
      <w:proofErr w:type="gramStart"/>
      <w:r w:rsidRPr="00597110">
        <w:rPr>
          <w:rFonts w:ascii="Consolas" w:eastAsia="Times New Roman" w:hAnsi="Consolas" w:cs="Times New Roman"/>
          <w:color w:val="000000"/>
          <w:sz w:val="14"/>
          <w:szCs w:val="14"/>
          <w:lang w:val="en-PG" w:eastAsia="en-PG"/>
        </w:rPr>
        <w:t>3.code</w:t>
      </w:r>
      <w:proofErr w:type="gramEnd"/>
      <w:r w:rsidRPr="00597110">
        <w:rPr>
          <w:rFonts w:ascii="Consolas" w:eastAsia="Times New Roman" w:hAnsi="Consolas" w:cs="Times New Roman"/>
          <w:color w:val="000000"/>
          <w:sz w:val="14"/>
          <w:szCs w:val="14"/>
          <w:lang w:val="en-PG" w:eastAsia="en-PG"/>
        </w:rPr>
        <w:t>)</w:t>
      </w:r>
    </w:p>
    <w:p w14:paraId="1C9B27B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74F3F9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flag =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06467E5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strcpy</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d1.dname, d3.name);</w:t>
      </w:r>
    </w:p>
    <w:p w14:paraId="596968D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1.dcode</w:t>
      </w:r>
      <w:proofErr w:type="gramEnd"/>
      <w:r w:rsidRPr="00597110">
        <w:rPr>
          <w:rFonts w:ascii="Consolas" w:eastAsia="Times New Roman" w:hAnsi="Consolas" w:cs="Times New Roman"/>
          <w:color w:val="000000"/>
          <w:sz w:val="14"/>
          <w:szCs w:val="14"/>
          <w:lang w:val="en-PG" w:eastAsia="en-PG"/>
        </w:rPr>
        <w:t xml:space="preserve"> = d3.code;</w:t>
      </w:r>
    </w:p>
    <w:p w14:paraId="3BE87B9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0D933A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79E8C0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(flag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686F52B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1C4423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Invalid Department code\n"</w:t>
      </w:r>
      <w:r w:rsidRPr="00597110">
        <w:rPr>
          <w:rFonts w:ascii="Consolas" w:eastAsia="Times New Roman" w:hAnsi="Consolas" w:cs="Times New Roman"/>
          <w:color w:val="000000"/>
          <w:sz w:val="14"/>
          <w:szCs w:val="14"/>
          <w:lang w:val="en-PG" w:eastAsia="en-PG"/>
        </w:rPr>
        <w:t>);</w:t>
      </w:r>
    </w:p>
    <w:p w14:paraId="312C2F3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71CFE0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7E4ABF6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49D3F8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6F9B4D4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3F1575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CB092D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(end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2CFD89E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5A080A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1.ecode</w:t>
      </w:r>
      <w:proofErr w:type="gram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1000</w:t>
      </w:r>
      <w:r w:rsidRPr="00597110">
        <w:rPr>
          <w:rFonts w:ascii="Consolas" w:eastAsia="Times New Roman" w:hAnsi="Consolas" w:cs="Times New Roman"/>
          <w:color w:val="000000"/>
          <w:sz w:val="14"/>
          <w:szCs w:val="14"/>
          <w:lang w:val="en-PG" w:eastAsia="en-PG"/>
        </w:rPr>
        <w:t>;</w:t>
      </w:r>
    </w:p>
    <w:p w14:paraId="4973FAF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1703C2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49BFD31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F122B6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1.ecode</w:t>
      </w:r>
      <w:proofErr w:type="gramEnd"/>
      <w:r w:rsidRPr="00597110">
        <w:rPr>
          <w:rFonts w:ascii="Consolas" w:eastAsia="Times New Roman" w:hAnsi="Consolas" w:cs="Times New Roman"/>
          <w:color w:val="000000"/>
          <w:sz w:val="14"/>
          <w:szCs w:val="14"/>
          <w:lang w:val="en-PG" w:eastAsia="en-PG"/>
        </w:rPr>
        <w:t xml:space="preserve"> = (d2.ecode) +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5717814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BC86F5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name3[</w:t>
      </w:r>
      <w:r w:rsidRPr="00597110">
        <w:rPr>
          <w:rFonts w:ascii="Consolas" w:eastAsia="Times New Roman" w:hAnsi="Consolas" w:cs="Times New Roman"/>
          <w:color w:val="09885A"/>
          <w:sz w:val="14"/>
          <w:szCs w:val="14"/>
          <w:lang w:val="en-PG" w:eastAsia="en-PG"/>
        </w:rPr>
        <w:t>25</w:t>
      </w:r>
      <w:proofErr w:type="gramStart"/>
      <w:r w:rsidRPr="00597110">
        <w:rPr>
          <w:rFonts w:ascii="Consolas" w:eastAsia="Times New Roman" w:hAnsi="Consolas" w:cs="Times New Roman"/>
          <w:color w:val="000000"/>
          <w:sz w:val="14"/>
          <w:szCs w:val="14"/>
          <w:lang w:val="en-PG" w:eastAsia="en-PG"/>
        </w:rPr>
        <w:t>],loc</w:t>
      </w:r>
      <w:proofErr w:type="gramEnd"/>
      <w:r w:rsidRPr="00597110">
        <w:rPr>
          <w:rFonts w:ascii="Consolas" w:eastAsia="Times New Roman" w:hAnsi="Consolas" w:cs="Times New Roman"/>
          <w:color w:val="000000"/>
          <w:sz w:val="14"/>
          <w:szCs w:val="14"/>
          <w:lang w:val="en-PG" w:eastAsia="en-PG"/>
        </w:rPr>
        <w:t>3[</w:t>
      </w:r>
      <w:r w:rsidRPr="00597110">
        <w:rPr>
          <w:rFonts w:ascii="Consolas" w:eastAsia="Times New Roman" w:hAnsi="Consolas" w:cs="Times New Roman"/>
          <w:color w:val="09885A"/>
          <w:sz w:val="14"/>
          <w:szCs w:val="14"/>
          <w:lang w:val="en-PG" w:eastAsia="en-PG"/>
        </w:rPr>
        <w:t>5</w:t>
      </w:r>
      <w:r w:rsidRPr="00597110">
        <w:rPr>
          <w:rFonts w:ascii="Consolas" w:eastAsia="Times New Roman" w:hAnsi="Consolas" w:cs="Times New Roman"/>
          <w:color w:val="000000"/>
          <w:sz w:val="14"/>
          <w:szCs w:val="14"/>
          <w:lang w:val="en-PG" w:eastAsia="en-PG"/>
        </w:rPr>
        <w:t>];</w:t>
      </w:r>
    </w:p>
    <w:p w14:paraId="13644CE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strcpy</w:t>
      </w:r>
      <w:proofErr w:type="spellEnd"/>
      <w:r w:rsidRPr="00597110">
        <w:rPr>
          <w:rFonts w:ascii="Consolas" w:eastAsia="Times New Roman" w:hAnsi="Consolas" w:cs="Times New Roman"/>
          <w:color w:val="000000"/>
          <w:sz w:val="14"/>
          <w:szCs w:val="14"/>
          <w:lang w:val="en-PG" w:eastAsia="en-PG"/>
        </w:rPr>
        <w:t>(name</w:t>
      </w:r>
      <w:proofErr w:type="gramStart"/>
      <w:r w:rsidRPr="00597110">
        <w:rPr>
          <w:rFonts w:ascii="Consolas" w:eastAsia="Times New Roman" w:hAnsi="Consolas" w:cs="Times New Roman"/>
          <w:color w:val="000000"/>
          <w:sz w:val="14"/>
          <w:szCs w:val="14"/>
          <w:lang w:val="en-PG" w:eastAsia="en-PG"/>
        </w:rPr>
        <w:t>3,d</w:t>
      </w:r>
      <w:proofErr w:type="gramEnd"/>
      <w:r w:rsidRPr="00597110">
        <w:rPr>
          <w:rFonts w:ascii="Consolas" w:eastAsia="Times New Roman" w:hAnsi="Consolas" w:cs="Times New Roman"/>
          <w:color w:val="000000"/>
          <w:sz w:val="14"/>
          <w:szCs w:val="14"/>
          <w:lang w:val="en-PG" w:eastAsia="en-PG"/>
        </w:rPr>
        <w:t>1.ename);</w:t>
      </w:r>
    </w:p>
    <w:p w14:paraId="09E7DE4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(name3);</w:t>
      </w:r>
    </w:p>
    <w:p w14:paraId="1F478D9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strcpy</w:t>
      </w:r>
      <w:proofErr w:type="spellEnd"/>
      <w:r w:rsidRPr="00597110">
        <w:rPr>
          <w:rFonts w:ascii="Consolas" w:eastAsia="Times New Roman" w:hAnsi="Consolas" w:cs="Times New Roman"/>
          <w:color w:val="000000"/>
          <w:sz w:val="14"/>
          <w:szCs w:val="14"/>
          <w:lang w:val="en-PG" w:eastAsia="en-PG"/>
        </w:rPr>
        <w:t>(loc</w:t>
      </w:r>
      <w:proofErr w:type="gramStart"/>
      <w:r w:rsidRPr="00597110">
        <w:rPr>
          <w:rFonts w:ascii="Consolas" w:eastAsia="Times New Roman" w:hAnsi="Consolas" w:cs="Times New Roman"/>
          <w:color w:val="000000"/>
          <w:sz w:val="14"/>
          <w:szCs w:val="14"/>
          <w:lang w:val="en-PG" w:eastAsia="en-PG"/>
        </w:rPr>
        <w:t>3,d1.loc</w:t>
      </w:r>
      <w:proofErr w:type="gramEnd"/>
      <w:r w:rsidRPr="00597110">
        <w:rPr>
          <w:rFonts w:ascii="Consolas" w:eastAsia="Times New Roman" w:hAnsi="Consolas" w:cs="Times New Roman"/>
          <w:color w:val="000000"/>
          <w:sz w:val="14"/>
          <w:szCs w:val="14"/>
          <w:lang w:val="en-PG" w:eastAsia="en-PG"/>
        </w:rPr>
        <w:t>);</w:t>
      </w:r>
    </w:p>
    <w:p w14:paraId="170F58A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 xml:space="preserve">(loc3);    </w:t>
      </w:r>
    </w:p>
    <w:p w14:paraId="42C9027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(fp2,</w:t>
      </w:r>
      <w:proofErr w:type="gramStart"/>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,SEEK</w:t>
      </w:r>
      <w:proofErr w:type="gramEnd"/>
      <w:r w:rsidRPr="00597110">
        <w:rPr>
          <w:rFonts w:ascii="Consolas" w:eastAsia="Times New Roman" w:hAnsi="Consolas" w:cs="Times New Roman"/>
          <w:color w:val="000000"/>
          <w:sz w:val="14"/>
          <w:szCs w:val="14"/>
          <w:lang w:val="en-PG" w:eastAsia="en-PG"/>
        </w:rPr>
        <w:t>_SET);</w:t>
      </w:r>
    </w:p>
    <w:p w14:paraId="34707C7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the below code will handle duplication of employees</w:t>
      </w:r>
    </w:p>
    <w:p w14:paraId="5A6427B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(&amp;d</w:t>
      </w:r>
      <w:proofErr w:type="gramStart"/>
      <w:r w:rsidRPr="00597110">
        <w:rPr>
          <w:rFonts w:ascii="Consolas" w:eastAsia="Times New Roman" w:hAnsi="Consolas" w:cs="Times New Roman"/>
          <w:color w:val="000000"/>
          <w:sz w:val="14"/>
          <w:szCs w:val="14"/>
          <w:lang w:val="en-PG" w:eastAsia="en-PG"/>
        </w:rPr>
        <w:t>2,</w:t>
      </w:r>
      <w:r w:rsidRPr="00597110">
        <w:rPr>
          <w:rFonts w:ascii="Consolas" w:eastAsia="Times New Roman" w:hAnsi="Consolas" w:cs="Times New Roman"/>
          <w:color w:val="0000FF"/>
          <w:sz w:val="14"/>
          <w:szCs w:val="14"/>
          <w:lang w:val="en-PG" w:eastAsia="en-PG"/>
        </w:rPr>
        <w:t>sizeof</w:t>
      </w:r>
      <w:proofErr w:type="gramEnd"/>
      <w:r w:rsidRPr="00597110">
        <w:rPr>
          <w:rFonts w:ascii="Consolas" w:eastAsia="Times New Roman" w:hAnsi="Consolas" w:cs="Times New Roman"/>
          <w:color w:val="000000"/>
          <w:sz w:val="14"/>
          <w:szCs w:val="14"/>
          <w:lang w:val="en-PG" w:eastAsia="en-PG"/>
        </w:rPr>
        <w:t>(EMP),</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,fp2))</w:t>
      </w:r>
    </w:p>
    <w:p w14:paraId="4F5477B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6807D7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(d</w:t>
      </w:r>
      <w:proofErr w:type="gramStart"/>
      <w:r w:rsidRPr="00597110">
        <w:rPr>
          <w:rFonts w:ascii="Consolas" w:eastAsia="Times New Roman" w:hAnsi="Consolas" w:cs="Times New Roman"/>
          <w:color w:val="000000"/>
          <w:sz w:val="14"/>
          <w:szCs w:val="14"/>
          <w:lang w:val="en-PG" w:eastAsia="en-PG"/>
        </w:rPr>
        <w:t>2.ename</w:t>
      </w:r>
      <w:proofErr w:type="gramEnd"/>
      <w:r w:rsidRPr="00597110">
        <w:rPr>
          <w:rFonts w:ascii="Consolas" w:eastAsia="Times New Roman" w:hAnsi="Consolas" w:cs="Times New Roman"/>
          <w:color w:val="000000"/>
          <w:sz w:val="14"/>
          <w:szCs w:val="14"/>
          <w:lang w:val="en-PG" w:eastAsia="en-PG"/>
        </w:rPr>
        <w:t>);</w:t>
      </w:r>
    </w:p>
    <w:p w14:paraId="3A5A38F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(d2.loc);</w:t>
      </w:r>
    </w:p>
    <w:p w14:paraId="3248239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proofErr w:type="gramStart"/>
      <w:r w:rsidRPr="00597110">
        <w:rPr>
          <w:rFonts w:ascii="Consolas" w:eastAsia="Times New Roman" w:hAnsi="Consolas" w:cs="Times New Roman"/>
          <w:color w:val="000000"/>
          <w:sz w:val="14"/>
          <w:szCs w:val="14"/>
          <w:lang w:val="en-PG" w:eastAsia="en-PG"/>
        </w:rPr>
        <w:t>(!strcmp</w:t>
      </w:r>
      <w:proofErr w:type="gramEnd"/>
      <w:r w:rsidRPr="00597110">
        <w:rPr>
          <w:rFonts w:ascii="Consolas" w:eastAsia="Times New Roman" w:hAnsi="Consolas" w:cs="Times New Roman"/>
          <w:color w:val="000000"/>
          <w:sz w:val="14"/>
          <w:szCs w:val="14"/>
          <w:lang w:val="en-PG" w:eastAsia="en-PG"/>
        </w:rPr>
        <w:t>(name3,d2.ename)&amp;&amp;d1.dcode==d2.dcode&amp;&amp;(!strcmp(d2.loc,loc3)))</w:t>
      </w:r>
      <w:r w:rsidRPr="00597110">
        <w:rPr>
          <w:rFonts w:ascii="Consolas" w:eastAsia="Times New Roman" w:hAnsi="Consolas" w:cs="Times New Roman"/>
          <w:color w:val="008000"/>
          <w:sz w:val="14"/>
          <w:szCs w:val="14"/>
          <w:lang w:val="en-PG" w:eastAsia="en-PG"/>
        </w:rPr>
        <w:t xml:space="preserve">//comparing all parameters </w:t>
      </w:r>
    </w:p>
    <w:p w14:paraId="148A12C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FFE20C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All the details entered is matching with already exist Employee\n"</w:t>
      </w:r>
      <w:r w:rsidRPr="00597110">
        <w:rPr>
          <w:rFonts w:ascii="Consolas" w:eastAsia="Times New Roman" w:hAnsi="Consolas" w:cs="Times New Roman"/>
          <w:color w:val="000000"/>
          <w:sz w:val="14"/>
          <w:szCs w:val="14"/>
          <w:lang w:val="en-PG" w:eastAsia="en-PG"/>
        </w:rPr>
        <w:t>);</w:t>
      </w:r>
    </w:p>
    <w:p w14:paraId="233B26C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Are you sure want to continue??? press any key for yes and n for no :"</w:t>
      </w:r>
      <w:r w:rsidRPr="00597110">
        <w:rPr>
          <w:rFonts w:ascii="Consolas" w:eastAsia="Times New Roman" w:hAnsi="Consolas" w:cs="Times New Roman"/>
          <w:color w:val="000000"/>
          <w:sz w:val="14"/>
          <w:szCs w:val="14"/>
          <w:lang w:val="en-PG" w:eastAsia="en-PG"/>
        </w:rPr>
        <w:t>);</w:t>
      </w:r>
    </w:p>
    <w:p w14:paraId="2F4BE05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w:t>
      </w:r>
      <w:proofErr w:type="spellStart"/>
      <w:r w:rsidRPr="00597110">
        <w:rPr>
          <w:rFonts w:ascii="Consolas" w:eastAsia="Times New Roman" w:hAnsi="Consolas" w:cs="Times New Roman"/>
          <w:color w:val="A31515"/>
          <w:sz w:val="14"/>
          <w:szCs w:val="14"/>
          <w:lang w:val="en-PG" w:eastAsia="en-PG"/>
        </w:rPr>
        <w:t>c"</w:t>
      </w:r>
      <w:r w:rsidRPr="00597110">
        <w:rPr>
          <w:rFonts w:ascii="Consolas" w:eastAsia="Times New Roman" w:hAnsi="Consolas" w:cs="Times New Roman"/>
          <w:color w:val="000000"/>
          <w:sz w:val="14"/>
          <w:szCs w:val="14"/>
          <w:lang w:val="en-PG" w:eastAsia="en-PG"/>
        </w:rPr>
        <w:t>,&amp;dummy</w:t>
      </w:r>
      <w:proofErr w:type="spellEnd"/>
      <w:r w:rsidRPr="00597110">
        <w:rPr>
          <w:rFonts w:ascii="Consolas" w:eastAsia="Times New Roman" w:hAnsi="Consolas" w:cs="Times New Roman"/>
          <w:color w:val="000000"/>
          <w:sz w:val="14"/>
          <w:szCs w:val="14"/>
          <w:lang w:val="en-PG" w:eastAsia="en-PG"/>
        </w:rPr>
        <w:t>);</w:t>
      </w:r>
    </w:p>
    <w:p w14:paraId="0CEA0BA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9CCBE7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dummy == </w:t>
      </w:r>
      <w:r w:rsidRPr="00597110">
        <w:rPr>
          <w:rFonts w:ascii="Consolas" w:eastAsia="Times New Roman" w:hAnsi="Consolas" w:cs="Times New Roman"/>
          <w:color w:val="A31515"/>
          <w:sz w:val="14"/>
          <w:szCs w:val="14"/>
          <w:lang w:val="en-PG" w:eastAsia="en-PG"/>
        </w:rPr>
        <w:t>'n'</w:t>
      </w:r>
      <w:r w:rsidRPr="00597110">
        <w:rPr>
          <w:rFonts w:ascii="Consolas" w:eastAsia="Times New Roman" w:hAnsi="Consolas" w:cs="Times New Roman"/>
          <w:color w:val="000000"/>
          <w:sz w:val="14"/>
          <w:szCs w:val="14"/>
          <w:lang w:val="en-PG" w:eastAsia="en-PG"/>
        </w:rPr>
        <w:t>||dummy==</w:t>
      </w:r>
      <w:r w:rsidRPr="00597110">
        <w:rPr>
          <w:rFonts w:ascii="Consolas" w:eastAsia="Times New Roman" w:hAnsi="Consolas" w:cs="Times New Roman"/>
          <w:color w:val="A31515"/>
          <w:sz w:val="14"/>
          <w:szCs w:val="14"/>
          <w:lang w:val="en-PG" w:eastAsia="en-PG"/>
        </w:rPr>
        <w:t>'N'</w:t>
      </w:r>
      <w:r w:rsidRPr="00597110">
        <w:rPr>
          <w:rFonts w:ascii="Consolas" w:eastAsia="Times New Roman" w:hAnsi="Consolas" w:cs="Times New Roman"/>
          <w:color w:val="000000"/>
          <w:sz w:val="14"/>
          <w:szCs w:val="14"/>
          <w:lang w:val="en-PG" w:eastAsia="en-PG"/>
        </w:rPr>
        <w:t>)</w:t>
      </w:r>
    </w:p>
    <w:p w14:paraId="0EB282D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15235C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Adding Employee is aborted\n"</w:t>
      </w:r>
      <w:r w:rsidRPr="00597110">
        <w:rPr>
          <w:rFonts w:ascii="Consolas" w:eastAsia="Times New Roman" w:hAnsi="Consolas" w:cs="Times New Roman"/>
          <w:color w:val="000000"/>
          <w:sz w:val="14"/>
          <w:szCs w:val="14"/>
          <w:lang w:val="en-PG" w:eastAsia="en-PG"/>
        </w:rPr>
        <w:t>);</w:t>
      </w:r>
    </w:p>
    <w:p w14:paraId="79E57AD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Press Enter Key To Continue ....."</w:t>
      </w:r>
      <w:r w:rsidRPr="00597110">
        <w:rPr>
          <w:rFonts w:ascii="Consolas" w:eastAsia="Times New Roman" w:hAnsi="Consolas" w:cs="Times New Roman"/>
          <w:color w:val="000000"/>
          <w:sz w:val="14"/>
          <w:szCs w:val="14"/>
          <w:lang w:val="en-PG" w:eastAsia="en-PG"/>
        </w:rPr>
        <w:t>);</w:t>
      </w:r>
    </w:p>
    <w:p w14:paraId="73A7686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785CCB1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1AE95BC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057289F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            </w:t>
      </w:r>
    </w:p>
    <w:p w14:paraId="16242DD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5003C4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7515EE3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561E16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fwrite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7710B8E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w:t>
      </w:r>
    </w:p>
    <w:p w14:paraId="5793691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4D3451A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Add a Department \n"</w:t>
      </w:r>
      <w:r w:rsidRPr="00597110">
        <w:rPr>
          <w:rFonts w:ascii="Consolas" w:eastAsia="Times New Roman" w:hAnsi="Consolas" w:cs="Times New Roman"/>
          <w:color w:val="000000"/>
          <w:sz w:val="14"/>
          <w:szCs w:val="14"/>
          <w:lang w:val="en-PG" w:eastAsia="en-PG"/>
        </w:rPr>
        <w:t>);</w:t>
      </w:r>
    </w:p>
    <w:p w14:paraId="6B2E596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ID          :   %d\n"</w:t>
      </w:r>
      <w:r w:rsidRPr="00597110">
        <w:rPr>
          <w:rFonts w:ascii="Consolas" w:eastAsia="Times New Roman" w:hAnsi="Consolas" w:cs="Times New Roman"/>
          <w:color w:val="000000"/>
          <w:sz w:val="14"/>
          <w:szCs w:val="14"/>
          <w:lang w:val="en-PG" w:eastAsia="en-PG"/>
        </w:rPr>
        <w:t>, d1.ecode);</w:t>
      </w:r>
    </w:p>
    <w:p w14:paraId="6C27978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Name        :   %s\n"</w:t>
      </w:r>
      <w:r w:rsidRPr="00597110">
        <w:rPr>
          <w:rFonts w:ascii="Consolas" w:eastAsia="Times New Roman" w:hAnsi="Consolas" w:cs="Times New Roman"/>
          <w:color w:val="000000"/>
          <w:sz w:val="14"/>
          <w:szCs w:val="14"/>
          <w:lang w:val="en-PG" w:eastAsia="en-PG"/>
        </w:rPr>
        <w:t>, d1.ename);</w:t>
      </w:r>
    </w:p>
    <w:p w14:paraId="45EE212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location    :   %s\n"</w:t>
      </w:r>
      <w:r w:rsidRPr="00597110">
        <w:rPr>
          <w:rFonts w:ascii="Consolas" w:eastAsia="Times New Roman" w:hAnsi="Consolas" w:cs="Times New Roman"/>
          <w:color w:val="000000"/>
          <w:sz w:val="14"/>
          <w:szCs w:val="14"/>
          <w:lang w:val="en-PG" w:eastAsia="en-PG"/>
        </w:rPr>
        <w:t>, d1.loc);</w:t>
      </w:r>
    </w:p>
    <w:p w14:paraId="5B7A33F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Department  Code     :   %d\n"</w:t>
      </w:r>
      <w:r w:rsidRPr="00597110">
        <w:rPr>
          <w:rFonts w:ascii="Consolas" w:eastAsia="Times New Roman" w:hAnsi="Consolas" w:cs="Times New Roman"/>
          <w:color w:val="000000"/>
          <w:sz w:val="14"/>
          <w:szCs w:val="14"/>
          <w:lang w:val="en-PG" w:eastAsia="en-PG"/>
        </w:rPr>
        <w:t>, d1.dcode);</w:t>
      </w:r>
    </w:p>
    <w:p w14:paraId="7A28C5C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Department Name      :   %s\n"</w:t>
      </w:r>
      <w:r w:rsidRPr="00597110">
        <w:rPr>
          <w:rFonts w:ascii="Consolas" w:eastAsia="Times New Roman" w:hAnsi="Consolas" w:cs="Times New Roman"/>
          <w:color w:val="000000"/>
          <w:sz w:val="14"/>
          <w:szCs w:val="14"/>
          <w:lang w:val="en-PG" w:eastAsia="en-PG"/>
        </w:rPr>
        <w:t>, d1.dname);</w:t>
      </w:r>
    </w:p>
    <w:p w14:paraId="09373EF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"\n\n                                                 Employee Added </w:t>
      </w:r>
      <w:proofErr w:type="spellStart"/>
      <w:r w:rsidRPr="00597110">
        <w:rPr>
          <w:rFonts w:ascii="Consolas" w:eastAsia="Times New Roman" w:hAnsi="Consolas" w:cs="Times New Roman"/>
          <w:color w:val="A31515"/>
          <w:sz w:val="14"/>
          <w:szCs w:val="14"/>
          <w:lang w:val="en-PG" w:eastAsia="en-PG"/>
        </w:rPr>
        <w:t>Sucessfully</w:t>
      </w:r>
      <w:proofErr w:type="spellEnd"/>
      <w:r w:rsidRPr="00597110">
        <w:rPr>
          <w:rFonts w:ascii="Consolas" w:eastAsia="Times New Roman" w:hAnsi="Consolas" w:cs="Times New Roman"/>
          <w:color w:val="A31515"/>
          <w:sz w:val="14"/>
          <w:szCs w:val="14"/>
          <w:lang w:val="en-PG" w:eastAsia="en-PG"/>
        </w:rPr>
        <w:t xml:space="preserve"> !!!!\n"</w:t>
      </w:r>
      <w:r w:rsidRPr="00597110">
        <w:rPr>
          <w:rFonts w:ascii="Consolas" w:eastAsia="Times New Roman" w:hAnsi="Consolas" w:cs="Times New Roman"/>
          <w:color w:val="000000"/>
          <w:sz w:val="14"/>
          <w:szCs w:val="14"/>
          <w:lang w:val="en-PG" w:eastAsia="en-PG"/>
        </w:rPr>
        <w:t>);</w:t>
      </w:r>
    </w:p>
    <w:p w14:paraId="2777C9C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Press Enter Key To Continue ....."</w:t>
      </w:r>
      <w:r w:rsidRPr="00597110">
        <w:rPr>
          <w:rFonts w:ascii="Consolas" w:eastAsia="Times New Roman" w:hAnsi="Consolas" w:cs="Times New Roman"/>
          <w:color w:val="000000"/>
          <w:sz w:val="14"/>
          <w:szCs w:val="14"/>
          <w:lang w:val="en-PG" w:eastAsia="en-PG"/>
        </w:rPr>
        <w:t>);</w:t>
      </w:r>
    </w:p>
    <w:p w14:paraId="3984795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2A2EB75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5D3D920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1E17DA3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141AD78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(fp1);</w:t>
      </w:r>
    </w:p>
    <w:p w14:paraId="64CC342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08FAC18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16DDF77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//user defined function for printing employee details</w:t>
      </w:r>
    </w:p>
    <w:p w14:paraId="5C6C1B6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printEmp</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3A64F41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4DF5323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*fp1; </w:t>
      </w:r>
      <w:r w:rsidRPr="00597110">
        <w:rPr>
          <w:rFonts w:ascii="Consolas" w:eastAsia="Times New Roman" w:hAnsi="Consolas" w:cs="Times New Roman"/>
          <w:color w:val="008000"/>
          <w:sz w:val="14"/>
          <w:szCs w:val="14"/>
          <w:lang w:val="en-PG" w:eastAsia="en-PG"/>
        </w:rPr>
        <w:t>//file pointer for file operation</w:t>
      </w:r>
    </w:p>
    <w:p w14:paraId="5293EDE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*fp2; </w:t>
      </w:r>
      <w:r w:rsidRPr="00597110">
        <w:rPr>
          <w:rFonts w:ascii="Consolas" w:eastAsia="Times New Roman" w:hAnsi="Consolas" w:cs="Times New Roman"/>
          <w:color w:val="008000"/>
          <w:sz w:val="14"/>
          <w:szCs w:val="14"/>
          <w:lang w:val="en-PG" w:eastAsia="en-PG"/>
        </w:rPr>
        <w:t>//file pointer for file operation</w:t>
      </w:r>
    </w:p>
    <w:p w14:paraId="101A77C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d1;</w:t>
      </w:r>
    </w:p>
    <w:p w14:paraId="6272FF3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dummy;</w:t>
      </w:r>
    </w:p>
    <w:p w14:paraId="70B5B19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fp1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emp.txt for file operation in append read and write mode</w:t>
      </w:r>
    </w:p>
    <w:p w14:paraId="056B4BD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fp2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//opening file emp.txt for file operation in append read and write mode</w:t>
      </w:r>
    </w:p>
    <w:p w14:paraId="004A654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end;</w:t>
      </w:r>
    </w:p>
    <w:p w14:paraId="411C48A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fp2,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751B41A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end = </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(fp2);</w:t>
      </w:r>
    </w:p>
    <w:p w14:paraId="31B25A8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2247524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A31515"/>
          <w:sz w:val="14"/>
          <w:szCs w:val="14"/>
          <w:lang w:val="en-PG" w:eastAsia="en-PG"/>
        </w:rPr>
        <w:t>"\n\n\n\n\n\n\n"</w:t>
      </w:r>
      <w:r w:rsidRPr="00597110">
        <w:rPr>
          <w:rFonts w:ascii="Consolas" w:eastAsia="Times New Roman" w:hAnsi="Consolas" w:cs="Times New Roman"/>
          <w:color w:val="000000"/>
          <w:sz w:val="14"/>
          <w:szCs w:val="14"/>
          <w:lang w:val="en-PG" w:eastAsia="en-PG"/>
        </w:rPr>
        <w:t>);</w:t>
      </w:r>
    </w:p>
    <w:p w14:paraId="252CE70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(fp2);</w:t>
      </w:r>
    </w:p>
    <w:p w14:paraId="46A6F07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0D63328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(end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3195910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"\t\t\t\t\t\t\t\t\</w:t>
      </w:r>
      <w:proofErr w:type="spellStart"/>
      <w:r w:rsidRPr="00597110">
        <w:rPr>
          <w:rFonts w:ascii="Consolas" w:eastAsia="Times New Roman" w:hAnsi="Consolas" w:cs="Times New Roman"/>
          <w:color w:val="A31515"/>
          <w:sz w:val="14"/>
          <w:szCs w:val="14"/>
          <w:lang w:val="en-PG" w:eastAsia="en-PG"/>
        </w:rPr>
        <w:t>tThere</w:t>
      </w:r>
      <w:proofErr w:type="spellEnd"/>
      <w:r w:rsidRPr="00597110">
        <w:rPr>
          <w:rFonts w:ascii="Consolas" w:eastAsia="Times New Roman" w:hAnsi="Consolas" w:cs="Times New Roman"/>
          <w:color w:val="A31515"/>
          <w:sz w:val="14"/>
          <w:szCs w:val="14"/>
          <w:lang w:val="en-PG" w:eastAsia="en-PG"/>
        </w:rPr>
        <w:t xml:space="preserve"> are no Employees!!!!\n"</w:t>
      </w:r>
      <w:r w:rsidRPr="00597110">
        <w:rPr>
          <w:rFonts w:ascii="Consolas" w:eastAsia="Times New Roman" w:hAnsi="Consolas" w:cs="Times New Roman"/>
          <w:color w:val="000000"/>
          <w:sz w:val="14"/>
          <w:szCs w:val="14"/>
          <w:lang w:val="en-PG" w:eastAsia="en-PG"/>
        </w:rPr>
        <w:t>);</w:t>
      </w:r>
    </w:p>
    <w:p w14:paraId="51EA61C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27B723F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7EC2F9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"Employee ID  \t\</w:t>
      </w:r>
      <w:proofErr w:type="spellStart"/>
      <w:r w:rsidRPr="00597110">
        <w:rPr>
          <w:rFonts w:ascii="Consolas" w:eastAsia="Times New Roman" w:hAnsi="Consolas" w:cs="Times New Roman"/>
          <w:color w:val="A31515"/>
          <w:sz w:val="14"/>
          <w:szCs w:val="14"/>
          <w:lang w:val="en-PG" w:eastAsia="en-PG"/>
        </w:rPr>
        <w:t>tEmployee</w:t>
      </w:r>
      <w:proofErr w:type="spellEnd"/>
      <w:r w:rsidRPr="00597110">
        <w:rPr>
          <w:rFonts w:ascii="Consolas" w:eastAsia="Times New Roman" w:hAnsi="Consolas" w:cs="Times New Roman"/>
          <w:color w:val="A31515"/>
          <w:sz w:val="14"/>
          <w:szCs w:val="14"/>
          <w:lang w:val="en-PG" w:eastAsia="en-PG"/>
        </w:rPr>
        <w:t xml:space="preserve"> Name\t\t  Employee Location\t\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code\t\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Name\t\</w:t>
      </w:r>
      <w:proofErr w:type="spellStart"/>
      <w:r w:rsidRPr="00597110">
        <w:rPr>
          <w:rFonts w:ascii="Consolas" w:eastAsia="Times New Roman" w:hAnsi="Consolas" w:cs="Times New Roman"/>
          <w:color w:val="A31515"/>
          <w:sz w:val="14"/>
          <w:szCs w:val="14"/>
          <w:lang w:val="en-PG" w:eastAsia="en-PG"/>
        </w:rPr>
        <w:t>tTelephone</w:t>
      </w:r>
      <w:proofErr w:type="spellEnd"/>
      <w:r w:rsidRPr="00597110">
        <w:rPr>
          <w:rFonts w:ascii="Consolas" w:eastAsia="Times New Roman" w:hAnsi="Consolas" w:cs="Times New Roman"/>
          <w:color w:val="A31515"/>
          <w:sz w:val="14"/>
          <w:szCs w:val="14"/>
          <w:lang w:val="en-PG" w:eastAsia="en-PG"/>
        </w:rPr>
        <w:t>\n\n"</w:t>
      </w:r>
      <w:r w:rsidRPr="00597110">
        <w:rPr>
          <w:rFonts w:ascii="Consolas" w:eastAsia="Times New Roman" w:hAnsi="Consolas" w:cs="Times New Roman"/>
          <w:color w:val="000000"/>
          <w:sz w:val="14"/>
          <w:szCs w:val="14"/>
          <w:lang w:val="en-PG" w:eastAsia="en-PG"/>
        </w:rPr>
        <w:t>);</w:t>
      </w:r>
    </w:p>
    <w:p w14:paraId="7AEACB2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1C7FCD4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DF3661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"%4d\t\t\t%-25s %-5s\t\t\t\t%4d\t\t\t%-15s\t\t"</w:t>
      </w:r>
      <w:r w:rsidRPr="00597110">
        <w:rPr>
          <w:rFonts w:ascii="Consolas" w:eastAsia="Times New Roman" w:hAnsi="Consolas" w:cs="Times New Roman"/>
          <w:color w:val="000000"/>
          <w:sz w:val="14"/>
          <w:szCs w:val="14"/>
          <w:lang w:val="en-PG" w:eastAsia="en-PG"/>
        </w:rPr>
        <w:t>, d1.ecode, d1.ename, d1.loc, d1.dcode, d1.dname);</w:t>
      </w:r>
    </w:p>
    <w:p w14:paraId="2DA1B61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1.tele</w:t>
      </w:r>
      <w:proofErr w:type="gram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1000</w:t>
      </w:r>
      <w:r w:rsidRPr="00597110">
        <w:rPr>
          <w:rFonts w:ascii="Consolas" w:eastAsia="Times New Roman" w:hAnsi="Consolas" w:cs="Times New Roman"/>
          <w:color w:val="000000"/>
          <w:sz w:val="14"/>
          <w:szCs w:val="14"/>
          <w:lang w:val="en-PG" w:eastAsia="en-PG"/>
        </w:rPr>
        <w:t>) == d1.dcode)</w:t>
      </w:r>
    </w:p>
    <w:p w14:paraId="2FD3498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7B88A3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"%d\n"</w:t>
      </w:r>
      <w:r w:rsidRPr="00597110">
        <w:rPr>
          <w:rFonts w:ascii="Consolas" w:eastAsia="Times New Roman" w:hAnsi="Consolas" w:cs="Times New Roman"/>
          <w:color w:val="000000"/>
          <w:sz w:val="14"/>
          <w:szCs w:val="14"/>
          <w:lang w:val="en-PG" w:eastAsia="en-PG"/>
        </w:rPr>
        <w:t>, d1.tele);</w:t>
      </w:r>
    </w:p>
    <w:p w14:paraId="5D9B7FC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182C62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00F952A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7E40A1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A31515"/>
          <w:sz w:val="14"/>
          <w:szCs w:val="14"/>
          <w:lang w:val="en-PG" w:eastAsia="en-PG"/>
        </w:rPr>
        <w:t>"\n"</w:t>
      </w:r>
      <w:r w:rsidRPr="00597110">
        <w:rPr>
          <w:rFonts w:ascii="Consolas" w:eastAsia="Times New Roman" w:hAnsi="Consolas" w:cs="Times New Roman"/>
          <w:color w:val="000000"/>
          <w:sz w:val="14"/>
          <w:szCs w:val="14"/>
          <w:lang w:val="en-PG" w:eastAsia="en-PG"/>
        </w:rPr>
        <w:t>);</w:t>
      </w:r>
    </w:p>
    <w:p w14:paraId="0263C3C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85ADAA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082E9F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(fp1);</w:t>
      </w:r>
    </w:p>
    <w:p w14:paraId="1956D3D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30AC06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"\n\n\t\t\t\t\t\t\t\t\t\t\t\</w:t>
      </w:r>
      <w:proofErr w:type="spellStart"/>
      <w:r w:rsidRPr="00597110">
        <w:rPr>
          <w:rFonts w:ascii="Consolas" w:eastAsia="Times New Roman" w:hAnsi="Consolas" w:cs="Times New Roman"/>
          <w:color w:val="A31515"/>
          <w:sz w:val="14"/>
          <w:szCs w:val="14"/>
          <w:lang w:val="en-PG" w:eastAsia="en-PG"/>
        </w:rPr>
        <w:t>tPress</w:t>
      </w:r>
      <w:proofErr w:type="spellEnd"/>
      <w:r w:rsidRPr="00597110">
        <w:rPr>
          <w:rFonts w:ascii="Consolas" w:eastAsia="Times New Roman" w:hAnsi="Consolas" w:cs="Times New Roman"/>
          <w:color w:val="A31515"/>
          <w:sz w:val="14"/>
          <w:szCs w:val="14"/>
          <w:lang w:val="en-PG" w:eastAsia="en-PG"/>
        </w:rPr>
        <w:t xml:space="preserve"> Any Key to Continue....."</w:t>
      </w:r>
      <w:r w:rsidRPr="00597110">
        <w:rPr>
          <w:rFonts w:ascii="Consolas" w:eastAsia="Times New Roman" w:hAnsi="Consolas" w:cs="Times New Roman"/>
          <w:color w:val="000000"/>
          <w:sz w:val="14"/>
          <w:szCs w:val="14"/>
          <w:lang w:val="en-PG" w:eastAsia="en-PG"/>
        </w:rPr>
        <w:t>);</w:t>
      </w:r>
    </w:p>
    <w:p w14:paraId="3E83A6E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5BA5C47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016E714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04FB9FA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4428D01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//user defined function for adding telephone details</w:t>
      </w:r>
    </w:p>
    <w:p w14:paraId="6CC3E27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addTele</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31D3131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098F637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w:t>
      </w:r>
      <w:proofErr w:type="spellStart"/>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5CE8BD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//file pointer for file operation</w:t>
      </w:r>
    </w:p>
    <w:p w14:paraId="67B4103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e, temp;</w:t>
      </w:r>
    </w:p>
    <w:p w14:paraId="01DED98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 xml:space="preserve">, flag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count;</w:t>
      </w:r>
    </w:p>
    <w:p w14:paraId="5D4B2DA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dummy,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 j;</w:t>
      </w:r>
    </w:p>
    <w:p w14:paraId="282399A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 xml:space="preserve">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w:t>
      </w:r>
    </w:p>
    <w:p w14:paraId="78CA12F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spellStart"/>
      <w:proofErr w:type="gramEnd"/>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7B46D7F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67D7DBC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F17FC7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363C8B5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"\n\n\n\n\n\n\n\n                                                    There are No Employees !!!! Please add and Continue.... \n"</w:t>
      </w:r>
      <w:r w:rsidRPr="00597110">
        <w:rPr>
          <w:rFonts w:ascii="Consolas" w:eastAsia="Times New Roman" w:hAnsi="Consolas" w:cs="Times New Roman"/>
          <w:color w:val="000000"/>
          <w:sz w:val="14"/>
          <w:szCs w:val="14"/>
          <w:lang w:val="en-PG" w:eastAsia="en-PG"/>
        </w:rPr>
        <w:t>);</w:t>
      </w:r>
    </w:p>
    <w:p w14:paraId="4BBB427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69F23E6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w:t>
      </w:r>
    </w:p>
    <w:p w14:paraId="0D50C77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F00F61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spellStart"/>
      <w:proofErr w:type="gramEnd"/>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12EDFD1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count = </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64</w:t>
      </w:r>
      <w:r w:rsidRPr="00597110">
        <w:rPr>
          <w:rFonts w:ascii="Consolas" w:eastAsia="Times New Roman" w:hAnsi="Consolas" w:cs="Times New Roman"/>
          <w:color w:val="000000"/>
          <w:sz w:val="14"/>
          <w:szCs w:val="14"/>
          <w:lang w:val="en-PG" w:eastAsia="en-PG"/>
        </w:rPr>
        <w:t>;</w:t>
      </w:r>
    </w:p>
    <w:p w14:paraId="4F1242E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e1[count];</w:t>
      </w:r>
    </w:p>
    <w:p w14:paraId="0A9C731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 xml:space="preserve">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"r"</w:t>
      </w:r>
      <w:r w:rsidRPr="00597110">
        <w:rPr>
          <w:rFonts w:ascii="Consolas" w:eastAsia="Times New Roman" w:hAnsi="Consolas" w:cs="Times New Roman"/>
          <w:color w:val="000000"/>
          <w:sz w:val="14"/>
          <w:szCs w:val="14"/>
          <w:lang w:val="en-PG" w:eastAsia="en-PG"/>
        </w:rPr>
        <w:t>);</w:t>
      </w:r>
    </w:p>
    <w:p w14:paraId="2EF788B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&amp;e1,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count, </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w:t>
      </w:r>
    </w:p>
    <w:p w14:paraId="694525D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fwrite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&amp;e1,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count, </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w:t>
      </w:r>
    </w:p>
    <w:p w14:paraId="1CC9233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w:t>
      </w:r>
    </w:p>
    <w:p w14:paraId="6B57B4D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1EC2669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2E7774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24D74A9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Add Telephone Number \n                                                             ====================\n\n"</w:t>
      </w:r>
      <w:r w:rsidRPr="00597110">
        <w:rPr>
          <w:rFonts w:ascii="Consolas" w:eastAsia="Times New Roman" w:hAnsi="Consolas" w:cs="Times New Roman"/>
          <w:color w:val="000000"/>
          <w:sz w:val="14"/>
          <w:szCs w:val="14"/>
          <w:lang w:val="en-PG" w:eastAsia="en-PG"/>
        </w:rPr>
        <w:t>);</w:t>
      </w:r>
    </w:p>
    <w:p w14:paraId="72544E8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the Employee  ID :\t"</w:t>
      </w:r>
      <w:r w:rsidRPr="00597110">
        <w:rPr>
          <w:rFonts w:ascii="Consolas" w:eastAsia="Times New Roman" w:hAnsi="Consolas" w:cs="Times New Roman"/>
          <w:color w:val="000000"/>
          <w:sz w:val="14"/>
          <w:szCs w:val="14"/>
          <w:lang w:val="en-PG" w:eastAsia="en-PG"/>
        </w:rPr>
        <w:t>);</w:t>
      </w:r>
    </w:p>
    <w:p w14:paraId="27547CB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&amp;</w:t>
      </w:r>
      <w:proofErr w:type="spell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w:t>
      </w:r>
    </w:p>
    <w:p w14:paraId="6F402CE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0C075FE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for</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 xml:space="preserve"> &lt; count; </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w:t>
      </w:r>
    </w:p>
    <w:p w14:paraId="11F6ED9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904CCE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 xml:space="preserve"> == e1[</w:t>
      </w:r>
      <w:proofErr w:type="spellStart"/>
      <w:r w:rsidRPr="00597110">
        <w:rPr>
          <w:rFonts w:ascii="Consolas" w:eastAsia="Times New Roman" w:hAnsi="Consolas" w:cs="Times New Roman"/>
          <w:color w:val="000000"/>
          <w:sz w:val="14"/>
          <w:szCs w:val="14"/>
          <w:lang w:val="en-PG" w:eastAsia="en-PG"/>
        </w:rPr>
        <w:t>i</w:t>
      </w:r>
      <w:proofErr w:type="spellEnd"/>
      <w:proofErr w:type="gramStart"/>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ecode</w:t>
      </w:r>
      <w:proofErr w:type="spellEnd"/>
      <w:proofErr w:type="gramEnd"/>
      <w:r w:rsidRPr="00597110">
        <w:rPr>
          <w:rFonts w:ascii="Consolas" w:eastAsia="Times New Roman" w:hAnsi="Consolas" w:cs="Times New Roman"/>
          <w:color w:val="000000"/>
          <w:sz w:val="14"/>
          <w:szCs w:val="14"/>
          <w:lang w:val="en-PG" w:eastAsia="en-PG"/>
        </w:rPr>
        <w:t>)</w:t>
      </w:r>
    </w:p>
    <w:p w14:paraId="5835DC7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5568DB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flag =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0487042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4AB6931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9350A0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2CDBAD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09862C0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(flag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7B5361B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8D919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4BAD6FA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A31515"/>
          <w:sz w:val="14"/>
          <w:szCs w:val="14"/>
          <w:lang w:val="en-PG" w:eastAsia="en-PG"/>
        </w:rPr>
        <w:t>"\n\n\n\n\n\n\n\n\n\n"</w:t>
      </w:r>
      <w:r w:rsidRPr="00597110">
        <w:rPr>
          <w:rFonts w:ascii="Consolas" w:eastAsia="Times New Roman" w:hAnsi="Consolas" w:cs="Times New Roman"/>
          <w:color w:val="000000"/>
          <w:sz w:val="14"/>
          <w:szCs w:val="14"/>
          <w:lang w:val="en-PG" w:eastAsia="en-PG"/>
        </w:rPr>
        <w:t>);</w:t>
      </w:r>
    </w:p>
    <w:p w14:paraId="57A02B3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Invalid Employee ID !!!!\n"</w:t>
      </w:r>
      <w:r w:rsidRPr="00597110">
        <w:rPr>
          <w:rFonts w:ascii="Consolas" w:eastAsia="Times New Roman" w:hAnsi="Consolas" w:cs="Times New Roman"/>
          <w:color w:val="000000"/>
          <w:sz w:val="14"/>
          <w:szCs w:val="14"/>
          <w:lang w:val="en-PG" w:eastAsia="en-PG"/>
        </w:rPr>
        <w:t>);</w:t>
      </w:r>
    </w:p>
    <w:p w14:paraId="36A77C0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"\n\n\t\t\t\t\t\t\t\t\t\t\t\</w:t>
      </w:r>
      <w:proofErr w:type="spellStart"/>
      <w:r w:rsidRPr="00597110">
        <w:rPr>
          <w:rFonts w:ascii="Consolas" w:eastAsia="Times New Roman" w:hAnsi="Consolas" w:cs="Times New Roman"/>
          <w:color w:val="A31515"/>
          <w:sz w:val="14"/>
          <w:szCs w:val="14"/>
          <w:lang w:val="en-PG" w:eastAsia="en-PG"/>
        </w:rPr>
        <w:t>tPress</w:t>
      </w:r>
      <w:proofErr w:type="spellEnd"/>
      <w:r w:rsidRPr="00597110">
        <w:rPr>
          <w:rFonts w:ascii="Consolas" w:eastAsia="Times New Roman" w:hAnsi="Consolas" w:cs="Times New Roman"/>
          <w:color w:val="A31515"/>
          <w:sz w:val="14"/>
          <w:szCs w:val="14"/>
          <w:lang w:val="en-PG" w:eastAsia="en-PG"/>
        </w:rPr>
        <w:t xml:space="preserve"> Any Key to Continue....."</w:t>
      </w:r>
      <w:r w:rsidRPr="00597110">
        <w:rPr>
          <w:rFonts w:ascii="Consolas" w:eastAsia="Times New Roman" w:hAnsi="Consolas" w:cs="Times New Roman"/>
          <w:color w:val="000000"/>
          <w:sz w:val="14"/>
          <w:szCs w:val="14"/>
          <w:lang w:val="en-PG" w:eastAsia="en-PG"/>
        </w:rPr>
        <w:t>);</w:t>
      </w:r>
    </w:p>
    <w:p w14:paraId="524E139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1851D1F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15F1736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6AE4515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4114F2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3717196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C3797F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4BCE5E2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6FF2CE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66A63D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 xml:space="preserve"> = (e1[</w:t>
      </w:r>
      <w:proofErr w:type="spellStart"/>
      <w:r w:rsidRPr="00597110">
        <w:rPr>
          <w:rFonts w:ascii="Consolas" w:eastAsia="Times New Roman" w:hAnsi="Consolas" w:cs="Times New Roman"/>
          <w:color w:val="000000"/>
          <w:sz w:val="14"/>
          <w:szCs w:val="14"/>
          <w:lang w:val="en-PG" w:eastAsia="en-PG"/>
        </w:rPr>
        <w:t>i</w:t>
      </w:r>
      <w:proofErr w:type="spellEnd"/>
      <w:proofErr w:type="gramStart"/>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dcode</w:t>
      </w:r>
      <w:proofErr w:type="spellEnd"/>
      <w:proofErr w:type="gram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1000</w:t>
      </w:r>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w:t>
      </w:r>
    </w:p>
    <w:p w14:paraId="7A86469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for</w:t>
      </w:r>
      <w:r w:rsidRPr="00597110">
        <w:rPr>
          <w:rFonts w:ascii="Consolas" w:eastAsia="Times New Roman" w:hAnsi="Consolas" w:cs="Times New Roman"/>
          <w:color w:val="000000"/>
          <w:sz w:val="14"/>
          <w:szCs w:val="14"/>
          <w:lang w:val="en-PG" w:eastAsia="en-PG"/>
        </w:rPr>
        <w:t xml:space="preserve"> (j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xml:space="preserve">; j &lt; count; </w:t>
      </w:r>
      <w:proofErr w:type="spellStart"/>
      <w:r w:rsidRPr="00597110">
        <w:rPr>
          <w:rFonts w:ascii="Consolas" w:eastAsia="Times New Roman" w:hAnsi="Consolas" w:cs="Times New Roman"/>
          <w:color w:val="000000"/>
          <w:sz w:val="14"/>
          <w:szCs w:val="14"/>
          <w:lang w:val="en-PG" w:eastAsia="en-PG"/>
        </w:rPr>
        <w:t>j++</w:t>
      </w:r>
      <w:proofErr w:type="spellEnd"/>
      <w:r w:rsidRPr="00597110">
        <w:rPr>
          <w:rFonts w:ascii="Consolas" w:eastAsia="Times New Roman" w:hAnsi="Consolas" w:cs="Times New Roman"/>
          <w:color w:val="000000"/>
          <w:sz w:val="14"/>
          <w:szCs w:val="14"/>
          <w:lang w:val="en-PG" w:eastAsia="en-PG"/>
        </w:rPr>
        <w:t>)</w:t>
      </w:r>
    </w:p>
    <w:p w14:paraId="0C4DF96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664A37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 xml:space="preserve"> == e1[j</w:t>
      </w:r>
      <w:proofErr w:type="gramStart"/>
      <w:r w:rsidRPr="00597110">
        <w:rPr>
          <w:rFonts w:ascii="Consolas" w:eastAsia="Times New Roman" w:hAnsi="Consolas" w:cs="Times New Roman"/>
          <w:color w:val="000000"/>
          <w:sz w:val="14"/>
          <w:szCs w:val="14"/>
          <w:lang w:val="en-PG" w:eastAsia="en-PG"/>
        </w:rPr>
        <w:t>].tele</w:t>
      </w:r>
      <w:proofErr w:type="gramEnd"/>
      <w:r w:rsidRPr="00597110">
        <w:rPr>
          <w:rFonts w:ascii="Consolas" w:eastAsia="Times New Roman" w:hAnsi="Consolas" w:cs="Times New Roman"/>
          <w:color w:val="000000"/>
          <w:sz w:val="14"/>
          <w:szCs w:val="14"/>
          <w:lang w:val="en-PG" w:eastAsia="en-PG"/>
        </w:rPr>
        <w:t xml:space="preserve"> &amp;&amp; e1[</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 xml:space="preserve"> == e1[j].</w:t>
      </w:r>
      <w:proofErr w:type="spell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w:t>
      </w:r>
    </w:p>
    <w:p w14:paraId="7DE063B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45E995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Telephone is Already allocated !!!!\n"</w:t>
      </w:r>
      <w:r w:rsidRPr="00597110">
        <w:rPr>
          <w:rFonts w:ascii="Consolas" w:eastAsia="Times New Roman" w:hAnsi="Consolas" w:cs="Times New Roman"/>
          <w:color w:val="000000"/>
          <w:sz w:val="14"/>
          <w:szCs w:val="14"/>
          <w:lang w:val="en-PG" w:eastAsia="en-PG"/>
        </w:rPr>
        <w:t>);</w:t>
      </w:r>
    </w:p>
    <w:p w14:paraId="5C2D25B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break</w:t>
      </w:r>
      <w:r w:rsidRPr="00597110">
        <w:rPr>
          <w:rFonts w:ascii="Consolas" w:eastAsia="Times New Roman" w:hAnsi="Consolas" w:cs="Times New Roman"/>
          <w:color w:val="000000"/>
          <w:sz w:val="14"/>
          <w:szCs w:val="14"/>
          <w:lang w:val="en-PG" w:eastAsia="en-PG"/>
        </w:rPr>
        <w:t>;</w:t>
      </w:r>
    </w:p>
    <w:p w14:paraId="4B0D0DD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ED9A11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 xml:space="preserve"> == e1[j</w:t>
      </w:r>
      <w:proofErr w:type="gramStart"/>
      <w:r w:rsidRPr="00597110">
        <w:rPr>
          <w:rFonts w:ascii="Consolas" w:eastAsia="Times New Roman" w:hAnsi="Consolas" w:cs="Times New Roman"/>
          <w:color w:val="000000"/>
          <w:sz w:val="14"/>
          <w:szCs w:val="14"/>
          <w:lang w:val="en-PG" w:eastAsia="en-PG"/>
        </w:rPr>
        <w:t>].tele</w:t>
      </w:r>
      <w:proofErr w:type="gramEnd"/>
      <w:r w:rsidRPr="00597110">
        <w:rPr>
          <w:rFonts w:ascii="Consolas" w:eastAsia="Times New Roman" w:hAnsi="Consolas" w:cs="Times New Roman"/>
          <w:color w:val="000000"/>
          <w:sz w:val="14"/>
          <w:szCs w:val="14"/>
          <w:lang w:val="en-PG" w:eastAsia="en-PG"/>
        </w:rPr>
        <w:t>)</w:t>
      </w:r>
    </w:p>
    <w:p w14:paraId="0E05C5F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E88BA6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w:t>
      </w:r>
    </w:p>
    <w:p w14:paraId="2E63A5D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FDDC0D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393C81A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146B35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r w:rsidRPr="00597110">
        <w:rPr>
          <w:rFonts w:ascii="Consolas" w:eastAsia="Times New Roman" w:hAnsi="Consolas" w:cs="Times New Roman"/>
          <w:color w:val="0000FF"/>
          <w:sz w:val="14"/>
          <w:szCs w:val="14"/>
          <w:lang w:val="en-PG" w:eastAsia="en-PG"/>
        </w:rPr>
        <w:t>continue</w:t>
      </w:r>
      <w:r w:rsidRPr="00597110">
        <w:rPr>
          <w:rFonts w:ascii="Consolas" w:eastAsia="Times New Roman" w:hAnsi="Consolas" w:cs="Times New Roman"/>
          <w:color w:val="000000"/>
          <w:sz w:val="14"/>
          <w:szCs w:val="14"/>
          <w:lang w:val="en-PG" w:eastAsia="en-PG"/>
        </w:rPr>
        <w:t>;</w:t>
      </w:r>
    </w:p>
    <w:p w14:paraId="705A077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8DE10D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A37E3A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e1[</w:t>
      </w:r>
      <w:proofErr w:type="spellStart"/>
      <w:r w:rsidRPr="00597110">
        <w:rPr>
          <w:rFonts w:ascii="Consolas" w:eastAsia="Times New Roman" w:hAnsi="Consolas" w:cs="Times New Roman"/>
          <w:color w:val="000000"/>
          <w:sz w:val="14"/>
          <w:szCs w:val="14"/>
          <w:lang w:val="en-PG" w:eastAsia="en-PG"/>
        </w:rPr>
        <w:t>i</w:t>
      </w:r>
      <w:proofErr w:type="spellEnd"/>
      <w:proofErr w:type="gramStart"/>
      <w:r w:rsidRPr="00597110">
        <w:rPr>
          <w:rFonts w:ascii="Consolas" w:eastAsia="Times New Roman" w:hAnsi="Consolas" w:cs="Times New Roman"/>
          <w:color w:val="000000"/>
          <w:sz w:val="14"/>
          <w:szCs w:val="14"/>
          <w:lang w:val="en-PG" w:eastAsia="en-PG"/>
        </w:rPr>
        <w:t>].tele</w:t>
      </w:r>
      <w:proofErr w:type="gramEnd"/>
      <w:r w:rsidRPr="00597110">
        <w:rPr>
          <w:rFonts w:ascii="Consolas" w:eastAsia="Times New Roman" w:hAnsi="Consolas" w:cs="Times New Roman"/>
          <w:color w:val="000000"/>
          <w:sz w:val="14"/>
          <w:szCs w:val="14"/>
          <w:lang w:val="en-PG" w:eastAsia="en-PG"/>
        </w:rPr>
        <w:t xml:space="preserve"> =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w:t>
      </w:r>
    </w:p>
    <w:p w14:paraId="1D24C98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w:t>
      </w:r>
    </w:p>
    <w:p w14:paraId="2753BCF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5285652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Add Telephone Number \n                                                             ====================\n\n"</w:t>
      </w:r>
      <w:r w:rsidRPr="00597110">
        <w:rPr>
          <w:rFonts w:ascii="Consolas" w:eastAsia="Times New Roman" w:hAnsi="Consolas" w:cs="Times New Roman"/>
          <w:color w:val="000000"/>
          <w:sz w:val="14"/>
          <w:szCs w:val="14"/>
          <w:lang w:val="en-PG" w:eastAsia="en-PG"/>
        </w:rPr>
        <w:t>);</w:t>
      </w:r>
    </w:p>
    <w:p w14:paraId="6285D0E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ID                    :   %d\n"</w:t>
      </w:r>
      <w:r w:rsidRPr="00597110">
        <w:rPr>
          <w:rFonts w:ascii="Consolas" w:eastAsia="Times New Roman" w:hAnsi="Consolas" w:cs="Times New Roman"/>
          <w:color w:val="000000"/>
          <w:sz w:val="14"/>
          <w:szCs w:val="14"/>
          <w:lang w:val="en-PG" w:eastAsia="en-PG"/>
        </w:rPr>
        <w:t>, e1[</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ecode</w:t>
      </w:r>
      <w:proofErr w:type="spellEnd"/>
      <w:r w:rsidRPr="00597110">
        <w:rPr>
          <w:rFonts w:ascii="Consolas" w:eastAsia="Times New Roman" w:hAnsi="Consolas" w:cs="Times New Roman"/>
          <w:color w:val="000000"/>
          <w:sz w:val="14"/>
          <w:szCs w:val="14"/>
          <w:lang w:val="en-PG" w:eastAsia="en-PG"/>
        </w:rPr>
        <w:t>);</w:t>
      </w:r>
    </w:p>
    <w:p w14:paraId="42ABD19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location              :   %s\n"</w:t>
      </w:r>
      <w:r w:rsidRPr="00597110">
        <w:rPr>
          <w:rFonts w:ascii="Consolas" w:eastAsia="Times New Roman" w:hAnsi="Consolas" w:cs="Times New Roman"/>
          <w:color w:val="000000"/>
          <w:sz w:val="14"/>
          <w:szCs w:val="14"/>
          <w:lang w:val="en-PG" w:eastAsia="en-PG"/>
        </w:rPr>
        <w:t>, e1[</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loc</w:t>
      </w:r>
      <w:proofErr w:type="spellEnd"/>
      <w:r w:rsidRPr="00597110">
        <w:rPr>
          <w:rFonts w:ascii="Consolas" w:eastAsia="Times New Roman" w:hAnsi="Consolas" w:cs="Times New Roman"/>
          <w:color w:val="000000"/>
          <w:sz w:val="14"/>
          <w:szCs w:val="14"/>
          <w:lang w:val="en-PG" w:eastAsia="en-PG"/>
        </w:rPr>
        <w:t>);</w:t>
      </w:r>
    </w:p>
    <w:p w14:paraId="54942CA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Department  Code               :   %d\n"</w:t>
      </w:r>
      <w:r w:rsidRPr="00597110">
        <w:rPr>
          <w:rFonts w:ascii="Consolas" w:eastAsia="Times New Roman" w:hAnsi="Consolas" w:cs="Times New Roman"/>
          <w:color w:val="000000"/>
          <w:sz w:val="14"/>
          <w:szCs w:val="14"/>
          <w:lang w:val="en-PG" w:eastAsia="en-PG"/>
        </w:rPr>
        <w:t>, e1[</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dcode</w:t>
      </w:r>
      <w:proofErr w:type="spellEnd"/>
      <w:r w:rsidRPr="00597110">
        <w:rPr>
          <w:rFonts w:ascii="Consolas" w:eastAsia="Times New Roman" w:hAnsi="Consolas" w:cs="Times New Roman"/>
          <w:color w:val="000000"/>
          <w:sz w:val="14"/>
          <w:szCs w:val="14"/>
          <w:lang w:val="en-PG" w:eastAsia="en-PG"/>
        </w:rPr>
        <w:t>);</w:t>
      </w:r>
    </w:p>
    <w:p w14:paraId="5381CF3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Number Allocated     :   %d\n"</w:t>
      </w:r>
      <w:r w:rsidRPr="00597110">
        <w:rPr>
          <w:rFonts w:ascii="Consolas" w:eastAsia="Times New Roman" w:hAnsi="Consolas" w:cs="Times New Roman"/>
          <w:color w:val="000000"/>
          <w:sz w:val="14"/>
          <w:szCs w:val="14"/>
          <w:lang w:val="en-PG" w:eastAsia="en-PG"/>
        </w:rPr>
        <w:t>, e1[</w:t>
      </w:r>
      <w:proofErr w:type="spellStart"/>
      <w:r w:rsidRPr="00597110">
        <w:rPr>
          <w:rFonts w:ascii="Consolas" w:eastAsia="Times New Roman" w:hAnsi="Consolas" w:cs="Times New Roman"/>
          <w:color w:val="000000"/>
          <w:sz w:val="14"/>
          <w:szCs w:val="14"/>
          <w:lang w:val="en-PG" w:eastAsia="en-PG"/>
        </w:rPr>
        <w:t>i</w:t>
      </w:r>
      <w:proofErr w:type="spellEnd"/>
      <w:r w:rsidRPr="00597110">
        <w:rPr>
          <w:rFonts w:ascii="Consolas" w:eastAsia="Times New Roman" w:hAnsi="Consolas" w:cs="Times New Roman"/>
          <w:color w:val="000000"/>
          <w:sz w:val="14"/>
          <w:szCs w:val="14"/>
          <w:lang w:val="en-PG" w:eastAsia="en-PG"/>
        </w:rPr>
        <w:t>].tele);</w:t>
      </w:r>
    </w:p>
    <w:p w14:paraId="35F86FC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xml:space="preserve">"\n\n                                             Employee Telephone Number Added </w:t>
      </w:r>
      <w:proofErr w:type="spellStart"/>
      <w:r w:rsidRPr="00597110">
        <w:rPr>
          <w:rFonts w:ascii="Consolas" w:eastAsia="Times New Roman" w:hAnsi="Consolas" w:cs="Times New Roman"/>
          <w:color w:val="A31515"/>
          <w:sz w:val="14"/>
          <w:szCs w:val="14"/>
          <w:lang w:val="en-PG" w:eastAsia="en-PG"/>
        </w:rPr>
        <w:t>Sucessfully</w:t>
      </w:r>
      <w:proofErr w:type="spellEnd"/>
      <w:r w:rsidRPr="00597110">
        <w:rPr>
          <w:rFonts w:ascii="Consolas" w:eastAsia="Times New Roman" w:hAnsi="Consolas" w:cs="Times New Roman"/>
          <w:color w:val="A31515"/>
          <w:sz w:val="14"/>
          <w:szCs w:val="14"/>
          <w:lang w:val="en-PG" w:eastAsia="en-PG"/>
        </w:rPr>
        <w:t xml:space="preserve"> !!!!\n"</w:t>
      </w:r>
      <w:r w:rsidRPr="00597110">
        <w:rPr>
          <w:rFonts w:ascii="Consolas" w:eastAsia="Times New Roman" w:hAnsi="Consolas" w:cs="Times New Roman"/>
          <w:color w:val="000000"/>
          <w:sz w:val="14"/>
          <w:szCs w:val="14"/>
          <w:lang w:val="en-PG" w:eastAsia="en-PG"/>
        </w:rPr>
        <w:t>);</w:t>
      </w:r>
    </w:p>
    <w:p w14:paraId="16E5724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Press Any Key To Continue ....."</w:t>
      </w:r>
      <w:r w:rsidRPr="00597110">
        <w:rPr>
          <w:rFonts w:ascii="Consolas" w:eastAsia="Times New Roman" w:hAnsi="Consolas" w:cs="Times New Roman"/>
          <w:color w:val="000000"/>
          <w:sz w:val="14"/>
          <w:szCs w:val="14"/>
          <w:lang w:val="en-PG" w:eastAsia="en-PG"/>
        </w:rPr>
        <w:t>);</w:t>
      </w:r>
    </w:p>
    <w:p w14:paraId="7B5EA63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fpe</w:t>
      </w:r>
      <w:proofErr w:type="spellEnd"/>
      <w:r w:rsidRPr="00597110">
        <w:rPr>
          <w:rFonts w:ascii="Consolas" w:eastAsia="Times New Roman" w:hAnsi="Consolas" w:cs="Times New Roman"/>
          <w:color w:val="000000"/>
          <w:sz w:val="14"/>
          <w:szCs w:val="14"/>
          <w:lang w:val="en-PG" w:eastAsia="en-PG"/>
        </w:rPr>
        <w:t>);</w:t>
      </w:r>
    </w:p>
    <w:p w14:paraId="791CBA8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 xml:space="preserve">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"w"</w:t>
      </w:r>
      <w:r w:rsidRPr="00597110">
        <w:rPr>
          <w:rFonts w:ascii="Consolas" w:eastAsia="Times New Roman" w:hAnsi="Consolas" w:cs="Times New Roman"/>
          <w:color w:val="000000"/>
          <w:sz w:val="14"/>
          <w:szCs w:val="14"/>
          <w:lang w:val="en-PG" w:eastAsia="en-PG"/>
        </w:rPr>
        <w:t>);</w:t>
      </w:r>
    </w:p>
    <w:p w14:paraId="5E2C4F1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fwrite</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&amp;e1,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count, </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w:t>
      </w:r>
    </w:p>
    <w:p w14:paraId="64E2156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fpd</w:t>
      </w:r>
      <w:proofErr w:type="spellEnd"/>
      <w:r w:rsidRPr="00597110">
        <w:rPr>
          <w:rFonts w:ascii="Consolas" w:eastAsia="Times New Roman" w:hAnsi="Consolas" w:cs="Times New Roman"/>
          <w:color w:val="000000"/>
          <w:sz w:val="14"/>
          <w:szCs w:val="14"/>
          <w:lang w:val="en-PG" w:eastAsia="en-PG"/>
        </w:rPr>
        <w:t>);</w:t>
      </w:r>
    </w:p>
    <w:p w14:paraId="505C865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089A4A4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221FCEF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3952F54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3E97823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556AB23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//user defined function for enquiring about employee</w:t>
      </w:r>
    </w:p>
    <w:p w14:paraId="79440A6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enquiryEmp</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4250C9A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305494E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dummy;</w:t>
      </w:r>
    </w:p>
    <w:p w14:paraId="37E0890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char</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name[</w:t>
      </w:r>
      <w:proofErr w:type="gramEnd"/>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 name1[</w:t>
      </w:r>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 name2[</w:t>
      </w:r>
      <w:r w:rsidRPr="00597110">
        <w:rPr>
          <w:rFonts w:ascii="Consolas" w:eastAsia="Times New Roman" w:hAnsi="Consolas" w:cs="Times New Roman"/>
          <w:color w:val="09885A"/>
          <w:sz w:val="14"/>
          <w:szCs w:val="14"/>
          <w:lang w:val="en-PG" w:eastAsia="en-PG"/>
        </w:rPr>
        <w:t>15</w:t>
      </w:r>
      <w:r w:rsidRPr="00597110">
        <w:rPr>
          <w:rFonts w:ascii="Consolas" w:eastAsia="Times New Roman" w:hAnsi="Consolas" w:cs="Times New Roman"/>
          <w:color w:val="000000"/>
          <w:sz w:val="14"/>
          <w:szCs w:val="14"/>
          <w:lang w:val="en-PG" w:eastAsia="en-PG"/>
        </w:rPr>
        <w:t>];</w:t>
      </w:r>
    </w:p>
    <w:p w14:paraId="3BF6A79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*fp1;</w:t>
      </w:r>
    </w:p>
    <w:p w14:paraId="00882CF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d1;</w:t>
      </w:r>
    </w:p>
    <w:p w14:paraId="0331C2C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270AAF0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fp1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w:t>
      </w:r>
    </w:p>
    <w:p w14:paraId="5FE9773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fp1,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SEEK_SET);</w:t>
      </w:r>
    </w:p>
    <w:p w14:paraId="1A9072F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fp1,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3296F2A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w:t>
      </w:r>
      <w:proofErr w:type="gramStart"/>
      <w:r w:rsidRPr="00597110">
        <w:rPr>
          <w:rFonts w:ascii="Consolas" w:eastAsia="Times New Roman" w:hAnsi="Consolas" w:cs="Times New Roman"/>
          <w:color w:val="000000"/>
          <w:sz w:val="14"/>
          <w:szCs w:val="14"/>
          <w:lang w:val="en-PG" w:eastAsia="en-PG"/>
        </w:rPr>
        <w:t>1)=</w:t>
      </w:r>
      <w:proofErr w:type="gram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63E8B03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0BDE26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3FA2BBB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"\n\n\n\n\n\n\n\n                                                    There are No Employees !!!! Please add and Continue.... \n"</w:t>
      </w:r>
      <w:r w:rsidRPr="00597110">
        <w:rPr>
          <w:rFonts w:ascii="Consolas" w:eastAsia="Times New Roman" w:hAnsi="Consolas" w:cs="Times New Roman"/>
          <w:color w:val="000000"/>
          <w:sz w:val="14"/>
          <w:szCs w:val="14"/>
          <w:lang w:val="en-PG" w:eastAsia="en-PG"/>
        </w:rPr>
        <w:t>);</w:t>
      </w:r>
    </w:p>
    <w:p w14:paraId="61084DE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16A1320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w:t>
      </w:r>
    </w:p>
    <w:p w14:paraId="4109A06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295B18B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fp1,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SEEK_SET);</w:t>
      </w:r>
    </w:p>
    <w:p w14:paraId="26CFC5A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0BDF433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Enquiry by Name\n                                                          =========================\n\n"</w:t>
      </w:r>
      <w:r w:rsidRPr="00597110">
        <w:rPr>
          <w:rFonts w:ascii="Consolas" w:eastAsia="Times New Roman" w:hAnsi="Consolas" w:cs="Times New Roman"/>
          <w:color w:val="000000"/>
          <w:sz w:val="14"/>
          <w:szCs w:val="14"/>
          <w:lang w:val="en-PG" w:eastAsia="en-PG"/>
        </w:rPr>
        <w:t>);</w:t>
      </w:r>
    </w:p>
    <w:p w14:paraId="0F230FE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Employee Name :  "</w:t>
      </w:r>
      <w:r w:rsidRPr="00597110">
        <w:rPr>
          <w:rFonts w:ascii="Consolas" w:eastAsia="Times New Roman" w:hAnsi="Consolas" w:cs="Times New Roman"/>
          <w:color w:val="000000"/>
          <w:sz w:val="14"/>
          <w:szCs w:val="14"/>
          <w:lang w:val="en-PG" w:eastAsia="en-PG"/>
        </w:rPr>
        <w:t>);</w:t>
      </w:r>
    </w:p>
    <w:p w14:paraId="4F2669E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"%s"</w:t>
      </w:r>
      <w:r w:rsidRPr="00597110">
        <w:rPr>
          <w:rFonts w:ascii="Consolas" w:eastAsia="Times New Roman" w:hAnsi="Consolas" w:cs="Times New Roman"/>
          <w:color w:val="000000"/>
          <w:sz w:val="14"/>
          <w:szCs w:val="14"/>
          <w:lang w:val="en-PG" w:eastAsia="en-PG"/>
        </w:rPr>
        <w:t>, name);</w:t>
      </w:r>
    </w:p>
    <w:p w14:paraId="0FB9EAB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strcpy</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name1,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(name));</w:t>
      </w:r>
    </w:p>
    <w:p w14:paraId="6A6D09A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"\t\t\</w:t>
      </w:r>
      <w:proofErr w:type="spellStart"/>
      <w:r w:rsidRPr="00597110">
        <w:rPr>
          <w:rFonts w:ascii="Consolas" w:eastAsia="Times New Roman" w:hAnsi="Consolas" w:cs="Times New Roman"/>
          <w:color w:val="A31515"/>
          <w:sz w:val="14"/>
          <w:szCs w:val="14"/>
          <w:lang w:val="en-PG" w:eastAsia="en-PG"/>
        </w:rPr>
        <w:t>tEmployee</w:t>
      </w:r>
      <w:proofErr w:type="spellEnd"/>
      <w:r w:rsidRPr="00597110">
        <w:rPr>
          <w:rFonts w:ascii="Consolas" w:eastAsia="Times New Roman" w:hAnsi="Consolas" w:cs="Times New Roman"/>
          <w:color w:val="A31515"/>
          <w:sz w:val="14"/>
          <w:szCs w:val="14"/>
          <w:lang w:val="en-PG" w:eastAsia="en-PG"/>
        </w:rPr>
        <w:t xml:space="preserve"> Name\t\t  Employee Location\t\</w:t>
      </w:r>
      <w:proofErr w:type="spellStart"/>
      <w:r w:rsidRPr="00597110">
        <w:rPr>
          <w:rFonts w:ascii="Consolas" w:eastAsia="Times New Roman" w:hAnsi="Consolas" w:cs="Times New Roman"/>
          <w:color w:val="A31515"/>
          <w:sz w:val="14"/>
          <w:szCs w:val="14"/>
          <w:lang w:val="en-PG" w:eastAsia="en-PG"/>
        </w:rPr>
        <w:t>tDepartment</w:t>
      </w:r>
      <w:proofErr w:type="spellEnd"/>
      <w:r w:rsidRPr="00597110">
        <w:rPr>
          <w:rFonts w:ascii="Consolas" w:eastAsia="Times New Roman" w:hAnsi="Consolas" w:cs="Times New Roman"/>
          <w:color w:val="A31515"/>
          <w:sz w:val="14"/>
          <w:szCs w:val="14"/>
          <w:lang w:val="en-PG" w:eastAsia="en-PG"/>
        </w:rPr>
        <w:t xml:space="preserve"> Name\t\</w:t>
      </w:r>
      <w:proofErr w:type="spellStart"/>
      <w:r w:rsidRPr="00597110">
        <w:rPr>
          <w:rFonts w:ascii="Consolas" w:eastAsia="Times New Roman" w:hAnsi="Consolas" w:cs="Times New Roman"/>
          <w:color w:val="A31515"/>
          <w:sz w:val="14"/>
          <w:szCs w:val="14"/>
          <w:lang w:val="en-PG" w:eastAsia="en-PG"/>
        </w:rPr>
        <w:t>tTelephone</w:t>
      </w:r>
      <w:proofErr w:type="spellEnd"/>
      <w:r w:rsidRPr="00597110">
        <w:rPr>
          <w:rFonts w:ascii="Consolas" w:eastAsia="Times New Roman" w:hAnsi="Consolas" w:cs="Times New Roman"/>
          <w:color w:val="A31515"/>
          <w:sz w:val="14"/>
          <w:szCs w:val="14"/>
          <w:lang w:val="en-PG" w:eastAsia="en-PG"/>
        </w:rPr>
        <w:t>\n\n"</w:t>
      </w:r>
      <w:r w:rsidRPr="00597110">
        <w:rPr>
          <w:rFonts w:ascii="Consolas" w:eastAsia="Times New Roman" w:hAnsi="Consolas" w:cs="Times New Roman"/>
          <w:color w:val="000000"/>
          <w:sz w:val="14"/>
          <w:szCs w:val="14"/>
          <w:lang w:val="en-PG" w:eastAsia="en-PG"/>
        </w:rPr>
        <w:t>);</w:t>
      </w:r>
    </w:p>
    <w:p w14:paraId="7418097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5930AE4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B9A46D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strcpy</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name2, d1.ename);</w:t>
      </w:r>
    </w:p>
    <w:p w14:paraId="289C5B4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strlwr</w:t>
      </w:r>
      <w:proofErr w:type="spellEnd"/>
      <w:r w:rsidRPr="00597110">
        <w:rPr>
          <w:rFonts w:ascii="Consolas" w:eastAsia="Times New Roman" w:hAnsi="Consolas" w:cs="Times New Roman"/>
          <w:color w:val="000000"/>
          <w:sz w:val="14"/>
          <w:szCs w:val="14"/>
          <w:lang w:val="en-PG" w:eastAsia="en-PG"/>
        </w:rPr>
        <w:t>(name2);</w:t>
      </w:r>
    </w:p>
    <w:p w14:paraId="116797D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strcmp</w:t>
      </w:r>
      <w:proofErr w:type="spellEnd"/>
      <w:proofErr w:type="gramEnd"/>
      <w:r w:rsidRPr="00597110">
        <w:rPr>
          <w:rFonts w:ascii="Consolas" w:eastAsia="Times New Roman" w:hAnsi="Consolas" w:cs="Times New Roman"/>
          <w:color w:val="000000"/>
          <w:sz w:val="14"/>
          <w:szCs w:val="14"/>
          <w:lang w:val="en-PG" w:eastAsia="en-PG"/>
        </w:rPr>
        <w:t>(name1, name2))</w:t>
      </w:r>
    </w:p>
    <w:p w14:paraId="4E38675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4E1982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"\t\t\t%-25s %-5s\t\t\t\t%-15s\t\t"</w:t>
      </w:r>
      <w:r w:rsidRPr="00597110">
        <w:rPr>
          <w:rFonts w:ascii="Consolas" w:eastAsia="Times New Roman" w:hAnsi="Consolas" w:cs="Times New Roman"/>
          <w:color w:val="000000"/>
          <w:sz w:val="14"/>
          <w:szCs w:val="14"/>
          <w:lang w:val="en-PG" w:eastAsia="en-PG"/>
        </w:rPr>
        <w:t>, d1.ename, d1.loc, d1.dname);</w:t>
      </w:r>
    </w:p>
    <w:p w14:paraId="3D97BDD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1.tele</w:t>
      </w:r>
      <w:proofErr w:type="gramEnd"/>
      <w:r w:rsidRPr="00597110">
        <w:rPr>
          <w:rFonts w:ascii="Consolas" w:eastAsia="Times New Roman" w:hAnsi="Consolas" w:cs="Times New Roman"/>
          <w:color w:val="000000"/>
          <w:sz w:val="14"/>
          <w:szCs w:val="14"/>
          <w:lang w:val="en-PG" w:eastAsia="en-PG"/>
        </w:rPr>
        <w:t xml:space="preserve"> / </w:t>
      </w:r>
      <w:r w:rsidRPr="00597110">
        <w:rPr>
          <w:rFonts w:ascii="Consolas" w:eastAsia="Times New Roman" w:hAnsi="Consolas" w:cs="Times New Roman"/>
          <w:color w:val="09885A"/>
          <w:sz w:val="14"/>
          <w:szCs w:val="14"/>
          <w:lang w:val="en-PG" w:eastAsia="en-PG"/>
        </w:rPr>
        <w:t>1000</w:t>
      </w:r>
      <w:r w:rsidRPr="00597110">
        <w:rPr>
          <w:rFonts w:ascii="Consolas" w:eastAsia="Times New Roman" w:hAnsi="Consolas" w:cs="Times New Roman"/>
          <w:color w:val="000000"/>
          <w:sz w:val="14"/>
          <w:szCs w:val="14"/>
          <w:lang w:val="en-PG" w:eastAsia="en-PG"/>
        </w:rPr>
        <w:t>) == d1.dcode)</w:t>
      </w:r>
    </w:p>
    <w:p w14:paraId="015A52C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01271B5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"%d\n"</w:t>
      </w:r>
      <w:r w:rsidRPr="00597110">
        <w:rPr>
          <w:rFonts w:ascii="Consolas" w:eastAsia="Times New Roman" w:hAnsi="Consolas" w:cs="Times New Roman"/>
          <w:color w:val="000000"/>
          <w:sz w:val="14"/>
          <w:szCs w:val="14"/>
          <w:lang w:val="en-PG" w:eastAsia="en-PG"/>
        </w:rPr>
        <w:t>, d1.tele);</w:t>
      </w:r>
    </w:p>
    <w:p w14:paraId="54510AD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41A83F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else</w:t>
      </w:r>
    </w:p>
    <w:p w14:paraId="48460E8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2A8ECF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A31515"/>
          <w:sz w:val="14"/>
          <w:szCs w:val="14"/>
          <w:lang w:val="en-PG" w:eastAsia="en-PG"/>
        </w:rPr>
        <w:t>"\n"</w:t>
      </w:r>
      <w:r w:rsidRPr="00597110">
        <w:rPr>
          <w:rFonts w:ascii="Consolas" w:eastAsia="Times New Roman" w:hAnsi="Consolas" w:cs="Times New Roman"/>
          <w:color w:val="000000"/>
          <w:sz w:val="14"/>
          <w:szCs w:val="14"/>
          <w:lang w:val="en-PG" w:eastAsia="en-PG"/>
        </w:rPr>
        <w:t>);</w:t>
      </w:r>
    </w:p>
    <w:p w14:paraId="6596E2D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888632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3500F2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41632CE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(fp1);</w:t>
      </w:r>
    </w:p>
    <w:p w14:paraId="14BE87E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"\n\n\t\t\t\t\t\t\t\t\t\t\t\</w:t>
      </w:r>
      <w:proofErr w:type="spellStart"/>
      <w:r w:rsidRPr="00597110">
        <w:rPr>
          <w:rFonts w:ascii="Consolas" w:eastAsia="Times New Roman" w:hAnsi="Consolas" w:cs="Times New Roman"/>
          <w:color w:val="A31515"/>
          <w:sz w:val="14"/>
          <w:szCs w:val="14"/>
          <w:lang w:val="en-PG" w:eastAsia="en-PG"/>
        </w:rPr>
        <w:t>tPress</w:t>
      </w:r>
      <w:proofErr w:type="spellEnd"/>
      <w:r w:rsidRPr="00597110">
        <w:rPr>
          <w:rFonts w:ascii="Consolas" w:eastAsia="Times New Roman" w:hAnsi="Consolas" w:cs="Times New Roman"/>
          <w:color w:val="A31515"/>
          <w:sz w:val="14"/>
          <w:szCs w:val="14"/>
          <w:lang w:val="en-PG" w:eastAsia="en-PG"/>
        </w:rPr>
        <w:t xml:space="preserve"> Any Key to Continue....."</w:t>
      </w:r>
      <w:r w:rsidRPr="00597110">
        <w:rPr>
          <w:rFonts w:ascii="Consolas" w:eastAsia="Times New Roman" w:hAnsi="Consolas" w:cs="Times New Roman"/>
          <w:color w:val="000000"/>
          <w:sz w:val="14"/>
          <w:szCs w:val="14"/>
          <w:lang w:val="en-PG" w:eastAsia="en-PG"/>
        </w:rPr>
        <w:t>);</w:t>
      </w:r>
    </w:p>
    <w:p w14:paraId="6C70E85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428EEEC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006B551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30ABEC1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4E8CB93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8000"/>
          <w:sz w:val="14"/>
          <w:szCs w:val="14"/>
          <w:lang w:val="en-PG" w:eastAsia="en-PG"/>
        </w:rPr>
        <w:t>//user defined function for enquiry telephone details</w:t>
      </w:r>
    </w:p>
    <w:p w14:paraId="07AA8BA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enquiryTele</w:t>
      </w:r>
      <w:proofErr w:type="spell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000FF"/>
          <w:sz w:val="14"/>
          <w:szCs w:val="14"/>
          <w:lang w:val="en-PG" w:eastAsia="en-PG"/>
        </w:rPr>
        <w:t>void</w:t>
      </w:r>
      <w:r w:rsidRPr="00597110">
        <w:rPr>
          <w:rFonts w:ascii="Consolas" w:eastAsia="Times New Roman" w:hAnsi="Consolas" w:cs="Times New Roman"/>
          <w:color w:val="000000"/>
          <w:sz w:val="14"/>
          <w:szCs w:val="14"/>
          <w:lang w:val="en-PG" w:eastAsia="en-PG"/>
        </w:rPr>
        <w:t>)</w:t>
      </w:r>
    </w:p>
    <w:p w14:paraId="34BC297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31904D2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dummy;</w:t>
      </w:r>
    </w:p>
    <w:p w14:paraId="07EC48C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int</w:t>
      </w: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 xml:space="preserve">, count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0EB0C6F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FILE *fp1; </w:t>
      </w:r>
      <w:r w:rsidRPr="00597110">
        <w:rPr>
          <w:rFonts w:ascii="Consolas" w:eastAsia="Times New Roman" w:hAnsi="Consolas" w:cs="Times New Roman"/>
          <w:color w:val="008000"/>
          <w:sz w:val="14"/>
          <w:szCs w:val="14"/>
          <w:lang w:val="en-PG" w:eastAsia="en-PG"/>
        </w:rPr>
        <w:t>//file pointer for file operation</w:t>
      </w:r>
    </w:p>
    <w:p w14:paraId="2ECD04C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EMP d1;</w:t>
      </w:r>
    </w:p>
    <w:p w14:paraId="0A3D68D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system(</w:t>
      </w:r>
      <w:r w:rsidRPr="00597110">
        <w:rPr>
          <w:rFonts w:ascii="Consolas" w:eastAsia="Times New Roman" w:hAnsi="Consolas" w:cs="Times New Roman"/>
          <w:color w:val="A31515"/>
          <w:sz w:val="14"/>
          <w:szCs w:val="14"/>
          <w:lang w:val="en-PG" w:eastAsia="en-PG"/>
        </w:rPr>
        <w:t>"</w:t>
      </w:r>
      <w:proofErr w:type="spellStart"/>
      <w:r w:rsidRPr="00597110">
        <w:rPr>
          <w:rFonts w:ascii="Consolas" w:eastAsia="Times New Roman" w:hAnsi="Consolas" w:cs="Times New Roman"/>
          <w:color w:val="A31515"/>
          <w:sz w:val="14"/>
          <w:szCs w:val="14"/>
          <w:lang w:val="en-PG" w:eastAsia="en-PG"/>
        </w:rPr>
        <w:t>cls</w:t>
      </w:r>
      <w:proofErr w:type="spellEnd"/>
      <w:r w:rsidRPr="00597110">
        <w:rPr>
          <w:rFonts w:ascii="Consolas" w:eastAsia="Times New Roman" w:hAnsi="Consolas" w:cs="Times New Roman"/>
          <w:color w:val="A31515"/>
          <w:sz w:val="14"/>
          <w:szCs w:val="14"/>
          <w:lang w:val="en-PG" w:eastAsia="en-PG"/>
        </w:rPr>
        <w: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8000"/>
          <w:sz w:val="14"/>
          <w:szCs w:val="14"/>
          <w:lang w:val="en-PG" w:eastAsia="en-PG"/>
        </w:rPr>
        <w:t xml:space="preserve">//system </w:t>
      </w:r>
      <w:proofErr w:type="spellStart"/>
      <w:r w:rsidRPr="00597110">
        <w:rPr>
          <w:rFonts w:ascii="Consolas" w:eastAsia="Times New Roman" w:hAnsi="Consolas" w:cs="Times New Roman"/>
          <w:color w:val="008000"/>
          <w:sz w:val="14"/>
          <w:szCs w:val="14"/>
          <w:lang w:val="en-PG" w:eastAsia="en-PG"/>
        </w:rPr>
        <w:t>csll</w:t>
      </w:r>
      <w:proofErr w:type="spellEnd"/>
      <w:r w:rsidRPr="00597110">
        <w:rPr>
          <w:rFonts w:ascii="Consolas" w:eastAsia="Times New Roman" w:hAnsi="Consolas" w:cs="Times New Roman"/>
          <w:color w:val="008000"/>
          <w:sz w:val="14"/>
          <w:szCs w:val="14"/>
          <w:lang w:val="en-PG" w:eastAsia="en-PG"/>
        </w:rPr>
        <w:t xml:space="preserve"> for clearing screen</w:t>
      </w:r>
    </w:p>
    <w:p w14:paraId="70EACC9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fp1 = </w:t>
      </w:r>
      <w:proofErr w:type="spellStart"/>
      <w:proofErr w:type="gramStart"/>
      <w:r w:rsidRPr="00597110">
        <w:rPr>
          <w:rFonts w:ascii="Consolas" w:eastAsia="Times New Roman" w:hAnsi="Consolas" w:cs="Times New Roman"/>
          <w:color w:val="000000"/>
          <w:sz w:val="14"/>
          <w:szCs w:val="14"/>
          <w:lang w:val="en-PG" w:eastAsia="en-PG"/>
        </w:rPr>
        <w:t>fopen</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"emp.txt"</w:t>
      </w: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A31515"/>
          <w:sz w:val="14"/>
          <w:szCs w:val="14"/>
          <w:lang w:val="en-PG" w:eastAsia="en-PG"/>
        </w:rPr>
        <w:t>"a+"</w:t>
      </w:r>
      <w:r w:rsidRPr="00597110">
        <w:rPr>
          <w:rFonts w:ascii="Consolas" w:eastAsia="Times New Roman" w:hAnsi="Consolas" w:cs="Times New Roman"/>
          <w:color w:val="000000"/>
          <w:sz w:val="14"/>
          <w:szCs w:val="14"/>
          <w:lang w:val="en-PG" w:eastAsia="en-PG"/>
        </w:rPr>
        <w:t>);</w:t>
      </w:r>
    </w:p>
    <w:p w14:paraId="7AB71B8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fp1,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SEEK_END);</w:t>
      </w:r>
    </w:p>
    <w:p w14:paraId="5DA7510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p>
    <w:p w14:paraId="76DC24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w:t>
      </w:r>
      <w:proofErr w:type="spellStart"/>
      <w:r w:rsidRPr="00597110">
        <w:rPr>
          <w:rFonts w:ascii="Consolas" w:eastAsia="Times New Roman" w:hAnsi="Consolas" w:cs="Times New Roman"/>
          <w:color w:val="000000"/>
          <w:sz w:val="14"/>
          <w:szCs w:val="14"/>
          <w:lang w:val="en-PG" w:eastAsia="en-PG"/>
        </w:rPr>
        <w:t>ftell</w:t>
      </w:r>
      <w:proofErr w:type="spellEnd"/>
      <w:r w:rsidRPr="00597110">
        <w:rPr>
          <w:rFonts w:ascii="Consolas" w:eastAsia="Times New Roman" w:hAnsi="Consolas" w:cs="Times New Roman"/>
          <w:color w:val="000000"/>
          <w:sz w:val="14"/>
          <w:szCs w:val="14"/>
          <w:lang w:val="en-PG" w:eastAsia="en-PG"/>
        </w:rPr>
        <w:t>(fp</w:t>
      </w:r>
      <w:proofErr w:type="gramStart"/>
      <w:r w:rsidRPr="00597110">
        <w:rPr>
          <w:rFonts w:ascii="Consolas" w:eastAsia="Times New Roman" w:hAnsi="Consolas" w:cs="Times New Roman"/>
          <w:color w:val="000000"/>
          <w:sz w:val="14"/>
          <w:szCs w:val="14"/>
          <w:lang w:val="en-PG" w:eastAsia="en-PG"/>
        </w:rPr>
        <w:t>1)=</w:t>
      </w:r>
      <w:proofErr w:type="gramEnd"/>
      <w:r w:rsidRPr="00597110">
        <w:rPr>
          <w:rFonts w:ascii="Consolas" w:eastAsia="Times New Roman" w:hAnsi="Consolas" w:cs="Times New Roman"/>
          <w:color w:val="000000"/>
          <w:sz w:val="14"/>
          <w:szCs w:val="14"/>
          <w:lang w:val="en-PG" w:eastAsia="en-PG"/>
        </w:rPr>
        <w:t>=</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766A797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DC39BA1"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lastRenderedPageBreak/>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04366CFF"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"\n\n\n\n\n\n\n\n                                                    There are No Employees !!!! Please add and Continue.... \n"</w:t>
      </w:r>
      <w:r w:rsidRPr="00597110">
        <w:rPr>
          <w:rFonts w:ascii="Consolas" w:eastAsia="Times New Roman" w:hAnsi="Consolas" w:cs="Times New Roman"/>
          <w:color w:val="000000"/>
          <w:sz w:val="14"/>
          <w:szCs w:val="14"/>
          <w:lang w:val="en-PG" w:eastAsia="en-PG"/>
        </w:rPr>
        <w:t>);</w:t>
      </w:r>
    </w:p>
    <w:p w14:paraId="37002FB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gramStart"/>
      <w:r w:rsidRPr="00597110">
        <w:rPr>
          <w:rFonts w:ascii="Consolas" w:eastAsia="Times New Roman" w:hAnsi="Consolas" w:cs="Times New Roman"/>
          <w:color w:val="000000"/>
          <w:sz w:val="14"/>
          <w:szCs w:val="14"/>
          <w:lang w:val="en-PG" w:eastAsia="en-PG"/>
        </w:rPr>
        <w:t>sleep(</w:t>
      </w:r>
      <w:proofErr w:type="gramEnd"/>
      <w:r w:rsidRPr="00597110">
        <w:rPr>
          <w:rFonts w:ascii="Consolas" w:eastAsia="Times New Roman" w:hAnsi="Consolas" w:cs="Times New Roman"/>
          <w:color w:val="09885A"/>
          <w:sz w:val="14"/>
          <w:szCs w:val="14"/>
          <w:lang w:val="en-PG" w:eastAsia="en-PG"/>
        </w:rPr>
        <w:t>3</w:t>
      </w:r>
      <w:r w:rsidRPr="00597110">
        <w:rPr>
          <w:rFonts w:ascii="Consolas" w:eastAsia="Times New Roman" w:hAnsi="Consolas" w:cs="Times New Roman"/>
          <w:color w:val="000000"/>
          <w:sz w:val="14"/>
          <w:szCs w:val="14"/>
          <w:lang w:val="en-PG" w:eastAsia="en-PG"/>
        </w:rPr>
        <w:t>);</w:t>
      </w:r>
    </w:p>
    <w:p w14:paraId="1D32E7A8"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return</w:t>
      </w:r>
      <w:r w:rsidRPr="00597110">
        <w:rPr>
          <w:rFonts w:ascii="Consolas" w:eastAsia="Times New Roman" w:hAnsi="Consolas" w:cs="Times New Roman"/>
          <w:color w:val="000000"/>
          <w:sz w:val="14"/>
          <w:szCs w:val="14"/>
          <w:lang w:val="en-PG" w:eastAsia="en-PG"/>
        </w:rPr>
        <w:t>;</w:t>
      </w:r>
    </w:p>
    <w:p w14:paraId="44EDD4A6"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303BC1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fseek</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fp1,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 SEEK_SET);</w:t>
      </w:r>
    </w:p>
    <w:p w14:paraId="7154C69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Directory Maintenance System\n                                                    ======================================\n\n"</w:t>
      </w:r>
      <w:r w:rsidRPr="00597110">
        <w:rPr>
          <w:rFonts w:ascii="Consolas" w:eastAsia="Times New Roman" w:hAnsi="Consolas" w:cs="Times New Roman"/>
          <w:color w:val="000000"/>
          <w:sz w:val="14"/>
          <w:szCs w:val="14"/>
          <w:lang w:val="en-PG" w:eastAsia="en-PG"/>
        </w:rPr>
        <w:t>);</w:t>
      </w:r>
    </w:p>
    <w:p w14:paraId="5C53FDF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Telephone Number Enquiry \n                                                          =========================\n\n"</w:t>
      </w:r>
      <w:r w:rsidRPr="00597110">
        <w:rPr>
          <w:rFonts w:ascii="Consolas" w:eastAsia="Times New Roman" w:hAnsi="Consolas" w:cs="Times New Roman"/>
          <w:color w:val="000000"/>
          <w:sz w:val="14"/>
          <w:szCs w:val="14"/>
          <w:lang w:val="en-PG" w:eastAsia="en-PG"/>
        </w:rPr>
        <w:t>);</w:t>
      </w:r>
    </w:p>
    <w:p w14:paraId="1D4244C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Enter Employee Telephone Number :  "</w:t>
      </w:r>
      <w:r w:rsidRPr="00597110">
        <w:rPr>
          <w:rFonts w:ascii="Consolas" w:eastAsia="Times New Roman" w:hAnsi="Consolas" w:cs="Times New Roman"/>
          <w:color w:val="000000"/>
          <w:sz w:val="14"/>
          <w:szCs w:val="14"/>
          <w:lang w:val="en-PG" w:eastAsia="en-PG"/>
        </w:rPr>
        <w:t>);</w:t>
      </w:r>
    </w:p>
    <w:p w14:paraId="125600B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scanf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"%d"</w:t>
      </w:r>
      <w:r w:rsidRPr="00597110">
        <w:rPr>
          <w:rFonts w:ascii="Consolas" w:eastAsia="Times New Roman" w:hAnsi="Consolas" w:cs="Times New Roman"/>
          <w:color w:val="000000"/>
          <w:sz w:val="14"/>
          <w:szCs w:val="14"/>
          <w:lang w:val="en-PG" w:eastAsia="en-PG"/>
        </w:rPr>
        <w:t>, &amp;</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w:t>
      </w:r>
    </w:p>
    <w:p w14:paraId="0865D4E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while</w:t>
      </w: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fread</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 xml:space="preserve">&amp;d1, </w:t>
      </w:r>
      <w:proofErr w:type="spellStart"/>
      <w:r w:rsidRPr="00597110">
        <w:rPr>
          <w:rFonts w:ascii="Consolas" w:eastAsia="Times New Roman" w:hAnsi="Consolas" w:cs="Times New Roman"/>
          <w:color w:val="0000FF"/>
          <w:sz w:val="14"/>
          <w:szCs w:val="14"/>
          <w:lang w:val="en-PG" w:eastAsia="en-PG"/>
        </w:rPr>
        <w:t>sizeof</w:t>
      </w:r>
      <w:proofErr w:type="spellEnd"/>
      <w:r w:rsidRPr="00597110">
        <w:rPr>
          <w:rFonts w:ascii="Consolas" w:eastAsia="Times New Roman" w:hAnsi="Consolas" w:cs="Times New Roman"/>
          <w:color w:val="000000"/>
          <w:sz w:val="14"/>
          <w:szCs w:val="14"/>
          <w:lang w:val="en-PG" w:eastAsia="en-PG"/>
        </w:rPr>
        <w:t xml:space="preserve">(EMP), </w:t>
      </w:r>
      <w:r w:rsidRPr="00597110">
        <w:rPr>
          <w:rFonts w:ascii="Consolas" w:eastAsia="Times New Roman" w:hAnsi="Consolas" w:cs="Times New Roman"/>
          <w:color w:val="09885A"/>
          <w:sz w:val="14"/>
          <w:szCs w:val="14"/>
          <w:lang w:val="en-PG" w:eastAsia="en-PG"/>
        </w:rPr>
        <w:t>1</w:t>
      </w:r>
      <w:r w:rsidRPr="00597110">
        <w:rPr>
          <w:rFonts w:ascii="Consolas" w:eastAsia="Times New Roman" w:hAnsi="Consolas" w:cs="Times New Roman"/>
          <w:color w:val="000000"/>
          <w:sz w:val="14"/>
          <w:szCs w:val="14"/>
          <w:lang w:val="en-PG" w:eastAsia="en-PG"/>
        </w:rPr>
        <w:t>, fp1))</w:t>
      </w:r>
    </w:p>
    <w:p w14:paraId="45A48D4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54CC0ECB"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((d</w:t>
      </w:r>
      <w:proofErr w:type="gramStart"/>
      <w:r w:rsidRPr="00597110">
        <w:rPr>
          <w:rFonts w:ascii="Consolas" w:eastAsia="Times New Roman" w:hAnsi="Consolas" w:cs="Times New Roman"/>
          <w:color w:val="000000"/>
          <w:sz w:val="14"/>
          <w:szCs w:val="14"/>
          <w:lang w:val="en-PG" w:eastAsia="en-PG"/>
        </w:rPr>
        <w:t>1.tele</w:t>
      </w:r>
      <w:proofErr w:type="gramEnd"/>
      <w:r w:rsidRPr="00597110">
        <w:rPr>
          <w:rFonts w:ascii="Consolas" w:eastAsia="Times New Roman" w:hAnsi="Consolas" w:cs="Times New Roman"/>
          <w:color w:val="000000"/>
          <w:sz w:val="14"/>
          <w:szCs w:val="14"/>
          <w:lang w:val="en-PG" w:eastAsia="en-PG"/>
        </w:rPr>
        <w:t xml:space="preserve">) == </w:t>
      </w:r>
      <w:proofErr w:type="spellStart"/>
      <w:r w:rsidRPr="00597110">
        <w:rPr>
          <w:rFonts w:ascii="Consolas" w:eastAsia="Times New Roman" w:hAnsi="Consolas" w:cs="Times New Roman"/>
          <w:color w:val="000000"/>
          <w:sz w:val="14"/>
          <w:szCs w:val="14"/>
          <w:lang w:val="en-PG" w:eastAsia="en-PG"/>
        </w:rPr>
        <w:t>teleno</w:t>
      </w:r>
      <w:proofErr w:type="spellEnd"/>
      <w:r w:rsidRPr="00597110">
        <w:rPr>
          <w:rFonts w:ascii="Consolas" w:eastAsia="Times New Roman" w:hAnsi="Consolas" w:cs="Times New Roman"/>
          <w:color w:val="000000"/>
          <w:sz w:val="14"/>
          <w:szCs w:val="14"/>
          <w:lang w:val="en-PG" w:eastAsia="en-PG"/>
        </w:rPr>
        <w:t>)</w:t>
      </w:r>
    </w:p>
    <w:p w14:paraId="33605837"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122500F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Name                   :   %s\n"</w:t>
      </w:r>
      <w:r w:rsidRPr="00597110">
        <w:rPr>
          <w:rFonts w:ascii="Consolas" w:eastAsia="Times New Roman" w:hAnsi="Consolas" w:cs="Times New Roman"/>
          <w:color w:val="000000"/>
          <w:sz w:val="14"/>
          <w:szCs w:val="14"/>
          <w:lang w:val="en-PG" w:eastAsia="en-PG"/>
        </w:rPr>
        <w:t>, d1.ename);</w:t>
      </w:r>
    </w:p>
    <w:p w14:paraId="30A3969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Employee location               :   %s\n"</w:t>
      </w:r>
      <w:r w:rsidRPr="00597110">
        <w:rPr>
          <w:rFonts w:ascii="Consolas" w:eastAsia="Times New Roman" w:hAnsi="Consolas" w:cs="Times New Roman"/>
          <w:color w:val="000000"/>
          <w:sz w:val="14"/>
          <w:szCs w:val="14"/>
          <w:lang w:val="en-PG" w:eastAsia="en-PG"/>
        </w:rPr>
        <w:t>, d1.loc);</w:t>
      </w:r>
    </w:p>
    <w:p w14:paraId="0ED41C69"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Department  Name                :   %s\n"</w:t>
      </w:r>
      <w:r w:rsidRPr="00597110">
        <w:rPr>
          <w:rFonts w:ascii="Consolas" w:eastAsia="Times New Roman" w:hAnsi="Consolas" w:cs="Times New Roman"/>
          <w:color w:val="000000"/>
          <w:sz w:val="14"/>
          <w:szCs w:val="14"/>
          <w:lang w:val="en-PG" w:eastAsia="en-PG"/>
        </w:rPr>
        <w:t>, d1.dname);</w:t>
      </w:r>
    </w:p>
    <w:p w14:paraId="7A52928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count++;</w:t>
      </w:r>
    </w:p>
    <w:p w14:paraId="4CCD241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74EE1304"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C5C750A"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r w:rsidRPr="00597110">
        <w:rPr>
          <w:rFonts w:ascii="Consolas" w:eastAsia="Times New Roman" w:hAnsi="Consolas" w:cs="Times New Roman"/>
          <w:color w:val="0000FF"/>
          <w:sz w:val="14"/>
          <w:szCs w:val="14"/>
          <w:lang w:val="en-PG" w:eastAsia="en-PG"/>
        </w:rPr>
        <w:t>if</w:t>
      </w:r>
      <w:r w:rsidRPr="00597110">
        <w:rPr>
          <w:rFonts w:ascii="Consolas" w:eastAsia="Times New Roman" w:hAnsi="Consolas" w:cs="Times New Roman"/>
          <w:color w:val="000000"/>
          <w:sz w:val="14"/>
          <w:szCs w:val="14"/>
          <w:lang w:val="en-PG" w:eastAsia="en-PG"/>
        </w:rPr>
        <w:t xml:space="preserve"> (count == </w:t>
      </w:r>
      <w:r w:rsidRPr="00597110">
        <w:rPr>
          <w:rFonts w:ascii="Consolas" w:eastAsia="Times New Roman" w:hAnsi="Consolas" w:cs="Times New Roman"/>
          <w:color w:val="09885A"/>
          <w:sz w:val="14"/>
          <w:szCs w:val="14"/>
          <w:lang w:val="en-PG" w:eastAsia="en-PG"/>
        </w:rPr>
        <w:t>0</w:t>
      </w:r>
      <w:r w:rsidRPr="00597110">
        <w:rPr>
          <w:rFonts w:ascii="Consolas" w:eastAsia="Times New Roman" w:hAnsi="Consolas" w:cs="Times New Roman"/>
          <w:color w:val="000000"/>
          <w:sz w:val="14"/>
          <w:szCs w:val="14"/>
          <w:lang w:val="en-PG" w:eastAsia="en-PG"/>
        </w:rPr>
        <w:t>)</w:t>
      </w:r>
    </w:p>
    <w:p w14:paraId="3202F2C0"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36277BCE"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                                                          Invalid Telephone Number !!!! \n"</w:t>
      </w:r>
      <w:r w:rsidRPr="00597110">
        <w:rPr>
          <w:rFonts w:ascii="Consolas" w:eastAsia="Times New Roman" w:hAnsi="Consolas" w:cs="Times New Roman"/>
          <w:color w:val="000000"/>
          <w:sz w:val="14"/>
          <w:szCs w:val="14"/>
          <w:lang w:val="en-PG" w:eastAsia="en-PG"/>
        </w:rPr>
        <w:t>);</w:t>
      </w:r>
    </w:p>
    <w:p w14:paraId="23C54F5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
    <w:p w14:paraId="6380F38C"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r w:rsidRPr="00597110">
        <w:rPr>
          <w:rFonts w:ascii="Consolas" w:eastAsia="Times New Roman" w:hAnsi="Consolas" w:cs="Times New Roman"/>
          <w:color w:val="000000"/>
          <w:sz w:val="14"/>
          <w:szCs w:val="14"/>
          <w:lang w:val="en-PG" w:eastAsia="en-PG"/>
        </w:rPr>
        <w:t>fclose</w:t>
      </w:r>
      <w:proofErr w:type="spellEnd"/>
      <w:r w:rsidRPr="00597110">
        <w:rPr>
          <w:rFonts w:ascii="Consolas" w:eastAsia="Times New Roman" w:hAnsi="Consolas" w:cs="Times New Roman"/>
          <w:color w:val="000000"/>
          <w:sz w:val="14"/>
          <w:szCs w:val="14"/>
          <w:lang w:val="en-PG" w:eastAsia="en-PG"/>
        </w:rPr>
        <w:t>(fp1);</w:t>
      </w:r>
    </w:p>
    <w:p w14:paraId="650C3E3D"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w:t>
      </w:r>
      <w:proofErr w:type="spellStart"/>
      <w:proofErr w:type="gramStart"/>
      <w:r w:rsidRPr="00597110">
        <w:rPr>
          <w:rFonts w:ascii="Consolas" w:eastAsia="Times New Roman" w:hAnsi="Consolas" w:cs="Times New Roman"/>
          <w:color w:val="000000"/>
          <w:sz w:val="14"/>
          <w:szCs w:val="14"/>
          <w:lang w:val="en-PG" w:eastAsia="en-PG"/>
        </w:rPr>
        <w:t>printf</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A31515"/>
          <w:sz w:val="14"/>
          <w:szCs w:val="14"/>
          <w:lang w:val="en-PG" w:eastAsia="en-PG"/>
        </w:rPr>
        <w:t>"\n\n\t\t\t\t\t\t\t\t\t\t\t\</w:t>
      </w:r>
      <w:proofErr w:type="spellStart"/>
      <w:r w:rsidRPr="00597110">
        <w:rPr>
          <w:rFonts w:ascii="Consolas" w:eastAsia="Times New Roman" w:hAnsi="Consolas" w:cs="Times New Roman"/>
          <w:color w:val="A31515"/>
          <w:sz w:val="14"/>
          <w:szCs w:val="14"/>
          <w:lang w:val="en-PG" w:eastAsia="en-PG"/>
        </w:rPr>
        <w:t>tPress</w:t>
      </w:r>
      <w:proofErr w:type="spellEnd"/>
      <w:r w:rsidRPr="00597110">
        <w:rPr>
          <w:rFonts w:ascii="Consolas" w:eastAsia="Times New Roman" w:hAnsi="Consolas" w:cs="Times New Roman"/>
          <w:color w:val="A31515"/>
          <w:sz w:val="14"/>
          <w:szCs w:val="14"/>
          <w:lang w:val="en-PG" w:eastAsia="en-PG"/>
        </w:rPr>
        <w:t xml:space="preserve"> Any Key to Continue....."</w:t>
      </w:r>
      <w:r w:rsidRPr="00597110">
        <w:rPr>
          <w:rFonts w:ascii="Consolas" w:eastAsia="Times New Roman" w:hAnsi="Consolas" w:cs="Times New Roman"/>
          <w:color w:val="000000"/>
          <w:sz w:val="14"/>
          <w:szCs w:val="14"/>
          <w:lang w:val="en-PG" w:eastAsia="en-PG"/>
        </w:rPr>
        <w:t>);</w:t>
      </w:r>
    </w:p>
    <w:p w14:paraId="21BC9815"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5B232303"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 xml:space="preserve">    dummy = </w:t>
      </w:r>
      <w:proofErr w:type="spellStart"/>
      <w:proofErr w:type="gramStart"/>
      <w:r w:rsidRPr="00597110">
        <w:rPr>
          <w:rFonts w:ascii="Consolas" w:eastAsia="Times New Roman" w:hAnsi="Consolas" w:cs="Times New Roman"/>
          <w:color w:val="000000"/>
          <w:sz w:val="14"/>
          <w:szCs w:val="14"/>
          <w:lang w:val="en-PG" w:eastAsia="en-PG"/>
        </w:rPr>
        <w:t>getchar</w:t>
      </w:r>
      <w:proofErr w:type="spellEnd"/>
      <w:r w:rsidRPr="00597110">
        <w:rPr>
          <w:rFonts w:ascii="Consolas" w:eastAsia="Times New Roman" w:hAnsi="Consolas" w:cs="Times New Roman"/>
          <w:color w:val="000000"/>
          <w:sz w:val="14"/>
          <w:szCs w:val="14"/>
          <w:lang w:val="en-PG" w:eastAsia="en-PG"/>
        </w:rPr>
        <w:t>(</w:t>
      </w:r>
      <w:proofErr w:type="gramEnd"/>
      <w:r w:rsidRPr="00597110">
        <w:rPr>
          <w:rFonts w:ascii="Consolas" w:eastAsia="Times New Roman" w:hAnsi="Consolas" w:cs="Times New Roman"/>
          <w:color w:val="000000"/>
          <w:sz w:val="14"/>
          <w:szCs w:val="14"/>
          <w:lang w:val="en-PG" w:eastAsia="en-PG"/>
        </w:rPr>
        <w:t>);</w:t>
      </w:r>
    </w:p>
    <w:p w14:paraId="6E030B92" w14:textId="77777777" w:rsidR="00472DAB" w:rsidRPr="00597110" w:rsidRDefault="00472DAB" w:rsidP="00472DAB">
      <w:pPr>
        <w:shd w:val="clear" w:color="auto" w:fill="FFFFFF"/>
        <w:spacing w:after="0" w:line="285" w:lineRule="atLeast"/>
        <w:rPr>
          <w:rFonts w:ascii="Consolas" w:eastAsia="Times New Roman" w:hAnsi="Consolas" w:cs="Times New Roman"/>
          <w:color w:val="000000"/>
          <w:sz w:val="14"/>
          <w:szCs w:val="14"/>
          <w:lang w:val="en-PG" w:eastAsia="en-PG"/>
        </w:rPr>
      </w:pPr>
      <w:r w:rsidRPr="00597110">
        <w:rPr>
          <w:rFonts w:ascii="Consolas" w:eastAsia="Times New Roman" w:hAnsi="Consolas" w:cs="Times New Roman"/>
          <w:color w:val="000000"/>
          <w:sz w:val="14"/>
          <w:szCs w:val="14"/>
          <w:lang w:val="en-PG" w:eastAsia="en-PG"/>
        </w:rPr>
        <w:t>}</w:t>
      </w:r>
    </w:p>
    <w:p w14:paraId="5AFB87B6" w14:textId="355FE6EA" w:rsidR="00BA42C3" w:rsidRDefault="00BA42C3" w:rsidP="004164E7">
      <w:pPr>
        <w:rPr>
          <w:sz w:val="14"/>
          <w:szCs w:val="14"/>
        </w:rPr>
      </w:pPr>
    </w:p>
    <w:p w14:paraId="3B2A5D20" w14:textId="63435E5A" w:rsidR="00597110" w:rsidRDefault="00597110" w:rsidP="004164E7">
      <w:pPr>
        <w:rPr>
          <w:sz w:val="14"/>
          <w:szCs w:val="14"/>
        </w:rPr>
      </w:pPr>
    </w:p>
    <w:p w14:paraId="2A8798B6" w14:textId="2EFA34D1" w:rsidR="00597110" w:rsidRDefault="00597110" w:rsidP="004164E7">
      <w:pPr>
        <w:rPr>
          <w:sz w:val="14"/>
          <w:szCs w:val="14"/>
        </w:rPr>
      </w:pPr>
    </w:p>
    <w:sectPr w:rsidR="00597110">
      <w:headerReference w:type="default" r:id="rId30"/>
      <w:footerReference w:type="default" r:id="rId3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82A01" w14:textId="77777777" w:rsidR="004D038F" w:rsidRDefault="004D038F">
      <w:pPr>
        <w:spacing w:after="0" w:line="240" w:lineRule="auto"/>
      </w:pPr>
      <w:r>
        <w:separator/>
      </w:r>
    </w:p>
  </w:endnote>
  <w:endnote w:type="continuationSeparator" w:id="0">
    <w:p w14:paraId="337C8A26" w14:textId="77777777" w:rsidR="004D038F" w:rsidRDefault="004D0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F8838" w14:textId="77777777" w:rsidR="00682604" w:rsidRDefault="00682604" w:rsidP="001E042A">
    <w:pPr>
      <w:pStyle w:val="Footer"/>
    </w:pPr>
    <w:r w:rsidRPr="001E042A">
      <w:fldChar w:fldCharType="begin"/>
    </w:r>
    <w:r w:rsidRPr="001E042A">
      <w:instrText xml:space="preserve"> PAGE   \* MERGEFORMAT </w:instrText>
    </w:r>
    <w:r w:rsidRPr="001E042A">
      <w:fldChar w:fldCharType="separate"/>
    </w:r>
    <w:r>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8F9FD" w14:textId="77777777" w:rsidR="004D038F" w:rsidRDefault="004D038F">
      <w:pPr>
        <w:spacing w:after="0" w:line="240" w:lineRule="auto"/>
      </w:pPr>
      <w:r>
        <w:separator/>
      </w:r>
    </w:p>
  </w:footnote>
  <w:footnote w:type="continuationSeparator" w:id="0">
    <w:p w14:paraId="18656387" w14:textId="77777777" w:rsidR="004D038F" w:rsidRDefault="004D0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628DF" w14:textId="6B638556" w:rsidR="00682604" w:rsidRDefault="00682604" w:rsidP="005536E2">
    <w:pPr>
      <w:rPr>
        <w:sz w:val="22"/>
        <w:szCs w:val="22"/>
      </w:rPr>
    </w:pPr>
  </w:p>
  <w:p w14:paraId="643B1421" w14:textId="77777777" w:rsidR="00682604" w:rsidRDefault="00682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0705"/>
        </w:tabs>
        <w:ind w:left="10705"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BEFC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multilevel"/>
    <w:tmpl w:val="7B7E2752"/>
    <w:lvl w:ilvl="0">
      <w:start w:val="1"/>
      <w:numFmt w:val="decimal"/>
      <w:pStyle w:val="Heading2"/>
      <w:lvlText w:val="%1."/>
      <w:lvlJc w:val="left"/>
      <w:pPr>
        <w:tabs>
          <w:tab w:val="num" w:pos="360"/>
        </w:tabs>
        <w:ind w:left="36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0609388C"/>
    <w:multiLevelType w:val="multilevel"/>
    <w:tmpl w:val="2D7C53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9401E0E"/>
    <w:multiLevelType w:val="multilevel"/>
    <w:tmpl w:val="63426D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2405B3B"/>
    <w:multiLevelType w:val="hybridMultilevel"/>
    <w:tmpl w:val="E55227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59657ED"/>
    <w:multiLevelType w:val="hybridMultilevel"/>
    <w:tmpl w:val="E55227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67A0B5B"/>
    <w:multiLevelType w:val="multilevel"/>
    <w:tmpl w:val="B41C0AA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97729A9"/>
    <w:multiLevelType w:val="multilevel"/>
    <w:tmpl w:val="C7D236F8"/>
    <w:lvl w:ilvl="0">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97E3F35"/>
    <w:multiLevelType w:val="hybridMultilevel"/>
    <w:tmpl w:val="E55227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9B72ED6"/>
    <w:multiLevelType w:val="hybridMultilevel"/>
    <w:tmpl w:val="D186BFFE"/>
    <w:lvl w:ilvl="0" w:tplc="8B720DD4">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4A2751C"/>
    <w:multiLevelType w:val="hybridMultilevel"/>
    <w:tmpl w:val="E55227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21" w15:restartNumberingAfterBreak="0">
    <w:nsid w:val="50564439"/>
    <w:multiLevelType w:val="hybridMultilevel"/>
    <w:tmpl w:val="E552279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22"/>
  </w:num>
  <w:num w:numId="3">
    <w:abstractNumId w:val="2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0"/>
  </w:num>
  <w:num w:numId="17">
    <w:abstractNumId w:val="12"/>
  </w:num>
  <w:num w:numId="18">
    <w:abstractNumId w:val="19"/>
  </w:num>
  <w:num w:numId="19">
    <w:abstractNumId w:val="14"/>
  </w:num>
  <w:num w:numId="20">
    <w:abstractNumId w:val="13"/>
  </w:num>
  <w:num w:numId="21">
    <w:abstractNumId w:val="21"/>
  </w:num>
  <w:num w:numId="22">
    <w:abstractNumId w:val="17"/>
  </w:num>
  <w:num w:numId="23">
    <w:abstractNumId w:val="11"/>
  </w:num>
  <w:num w:numId="24">
    <w:abstractNumId w:val="15"/>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A2"/>
    <w:rsid w:val="00061E41"/>
    <w:rsid w:val="00083B37"/>
    <w:rsid w:val="00093C74"/>
    <w:rsid w:val="000A0612"/>
    <w:rsid w:val="000B3BE8"/>
    <w:rsid w:val="000B6A63"/>
    <w:rsid w:val="000B777D"/>
    <w:rsid w:val="000D63A0"/>
    <w:rsid w:val="00101C5E"/>
    <w:rsid w:val="001054BA"/>
    <w:rsid w:val="0012082F"/>
    <w:rsid w:val="001257A2"/>
    <w:rsid w:val="00127E76"/>
    <w:rsid w:val="00163134"/>
    <w:rsid w:val="001A01D1"/>
    <w:rsid w:val="001A728E"/>
    <w:rsid w:val="001C6E9B"/>
    <w:rsid w:val="001E042A"/>
    <w:rsid w:val="001E1FF5"/>
    <w:rsid w:val="00215997"/>
    <w:rsid w:val="00225505"/>
    <w:rsid w:val="002259E0"/>
    <w:rsid w:val="00241A09"/>
    <w:rsid w:val="002960CE"/>
    <w:rsid w:val="002C7911"/>
    <w:rsid w:val="00305062"/>
    <w:rsid w:val="003312ED"/>
    <w:rsid w:val="00363C95"/>
    <w:rsid w:val="003B4094"/>
    <w:rsid w:val="003C7817"/>
    <w:rsid w:val="004018C1"/>
    <w:rsid w:val="004164E7"/>
    <w:rsid w:val="00451165"/>
    <w:rsid w:val="004727F4"/>
    <w:rsid w:val="00472DAB"/>
    <w:rsid w:val="0047670E"/>
    <w:rsid w:val="004A0A8D"/>
    <w:rsid w:val="004D038F"/>
    <w:rsid w:val="004F23F9"/>
    <w:rsid w:val="00504CBC"/>
    <w:rsid w:val="00515C5C"/>
    <w:rsid w:val="005536E2"/>
    <w:rsid w:val="00575B92"/>
    <w:rsid w:val="00576A5F"/>
    <w:rsid w:val="005926B4"/>
    <w:rsid w:val="00597110"/>
    <w:rsid w:val="005A7441"/>
    <w:rsid w:val="005D2B6D"/>
    <w:rsid w:val="005D4DC9"/>
    <w:rsid w:val="005F7999"/>
    <w:rsid w:val="00626EDA"/>
    <w:rsid w:val="00653D1B"/>
    <w:rsid w:val="00682604"/>
    <w:rsid w:val="00684B83"/>
    <w:rsid w:val="006926C6"/>
    <w:rsid w:val="006C16EA"/>
    <w:rsid w:val="006D7FF8"/>
    <w:rsid w:val="006F6AA8"/>
    <w:rsid w:val="0070076F"/>
    <w:rsid w:val="00704472"/>
    <w:rsid w:val="00774406"/>
    <w:rsid w:val="00791457"/>
    <w:rsid w:val="007F372E"/>
    <w:rsid w:val="00835A10"/>
    <w:rsid w:val="00836DA4"/>
    <w:rsid w:val="00842569"/>
    <w:rsid w:val="008775DD"/>
    <w:rsid w:val="008B7325"/>
    <w:rsid w:val="008D5E06"/>
    <w:rsid w:val="008D6D77"/>
    <w:rsid w:val="009324C3"/>
    <w:rsid w:val="00947921"/>
    <w:rsid w:val="00954BFF"/>
    <w:rsid w:val="00955239"/>
    <w:rsid w:val="009D5802"/>
    <w:rsid w:val="009E2D45"/>
    <w:rsid w:val="00A02708"/>
    <w:rsid w:val="00A22D48"/>
    <w:rsid w:val="00A73B52"/>
    <w:rsid w:val="00A94B4A"/>
    <w:rsid w:val="00AA1F44"/>
    <w:rsid w:val="00AA316B"/>
    <w:rsid w:val="00AC15DD"/>
    <w:rsid w:val="00AD0D66"/>
    <w:rsid w:val="00B1274F"/>
    <w:rsid w:val="00B31434"/>
    <w:rsid w:val="00B66348"/>
    <w:rsid w:val="00BA42C3"/>
    <w:rsid w:val="00BC1508"/>
    <w:rsid w:val="00BC1FD2"/>
    <w:rsid w:val="00BC324C"/>
    <w:rsid w:val="00BC6A88"/>
    <w:rsid w:val="00BD54E8"/>
    <w:rsid w:val="00BF69A1"/>
    <w:rsid w:val="00C33F61"/>
    <w:rsid w:val="00C435A2"/>
    <w:rsid w:val="00C6477A"/>
    <w:rsid w:val="00C7453D"/>
    <w:rsid w:val="00C92C41"/>
    <w:rsid w:val="00CB360B"/>
    <w:rsid w:val="00D01DDE"/>
    <w:rsid w:val="00D53795"/>
    <w:rsid w:val="00D57E3E"/>
    <w:rsid w:val="00D6104F"/>
    <w:rsid w:val="00D751C5"/>
    <w:rsid w:val="00DB24CB"/>
    <w:rsid w:val="00DC213C"/>
    <w:rsid w:val="00DE593F"/>
    <w:rsid w:val="00DF5013"/>
    <w:rsid w:val="00DF6E42"/>
    <w:rsid w:val="00E36ACE"/>
    <w:rsid w:val="00E52A5E"/>
    <w:rsid w:val="00E9640A"/>
    <w:rsid w:val="00EA2443"/>
    <w:rsid w:val="00EA2F55"/>
    <w:rsid w:val="00F1586E"/>
    <w:rsid w:val="00F30C74"/>
    <w:rsid w:val="00F32F26"/>
    <w:rsid w:val="00F3545A"/>
    <w:rsid w:val="00F449D9"/>
    <w:rsid w:val="00F71757"/>
    <w:rsid w:val="00F84238"/>
    <w:rsid w:val="00FB734D"/>
    <w:rsid w:val="00FC5CE2"/>
    <w:rsid w:val="00FD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A163"/>
  <w15:chartTrackingRefBased/>
  <w15:docId w15:val="{3A8BD298-35D2-429A-BCEE-4524E0F8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4B83"/>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4164E7"/>
    <w:pPr>
      <w:ind w:left="720"/>
      <w:contextualSpacing/>
    </w:pPr>
  </w:style>
  <w:style w:type="paragraph" w:customStyle="1" w:styleId="msonormal0">
    <w:name w:val="msonormal"/>
    <w:basedOn w:val="Normal"/>
    <w:rsid w:val="00BC324C"/>
    <w:pPr>
      <w:spacing w:before="100" w:beforeAutospacing="1" w:after="100" w:afterAutospacing="1" w:line="240" w:lineRule="auto"/>
    </w:pPr>
    <w:rPr>
      <w:rFonts w:ascii="Times New Roman" w:eastAsia="Times New Roman" w:hAnsi="Times New Roman" w:cs="Times New Roman"/>
      <w:color w:val="auto"/>
      <w:sz w:val="24"/>
      <w:szCs w:val="24"/>
      <w:lang w:val="en-PG" w:eastAsia="en-P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9962">
      <w:bodyDiv w:val="1"/>
      <w:marLeft w:val="0"/>
      <w:marRight w:val="0"/>
      <w:marTop w:val="0"/>
      <w:marBottom w:val="0"/>
      <w:divBdr>
        <w:top w:val="none" w:sz="0" w:space="0" w:color="auto"/>
        <w:left w:val="none" w:sz="0" w:space="0" w:color="auto"/>
        <w:bottom w:val="none" w:sz="0" w:space="0" w:color="auto"/>
        <w:right w:val="none" w:sz="0" w:space="0" w:color="auto"/>
      </w:divBdr>
      <w:divsChild>
        <w:div w:id="832720805">
          <w:marLeft w:val="0"/>
          <w:marRight w:val="0"/>
          <w:marTop w:val="0"/>
          <w:marBottom w:val="0"/>
          <w:divBdr>
            <w:top w:val="none" w:sz="0" w:space="0" w:color="auto"/>
            <w:left w:val="none" w:sz="0" w:space="0" w:color="auto"/>
            <w:bottom w:val="none" w:sz="0" w:space="0" w:color="auto"/>
            <w:right w:val="none" w:sz="0" w:space="0" w:color="auto"/>
          </w:divBdr>
          <w:divsChild>
            <w:div w:id="1267422614">
              <w:marLeft w:val="0"/>
              <w:marRight w:val="0"/>
              <w:marTop w:val="0"/>
              <w:marBottom w:val="0"/>
              <w:divBdr>
                <w:top w:val="none" w:sz="0" w:space="0" w:color="auto"/>
                <w:left w:val="none" w:sz="0" w:space="0" w:color="auto"/>
                <w:bottom w:val="none" w:sz="0" w:space="0" w:color="auto"/>
                <w:right w:val="none" w:sz="0" w:space="0" w:color="auto"/>
              </w:divBdr>
            </w:div>
            <w:div w:id="1926181596">
              <w:marLeft w:val="0"/>
              <w:marRight w:val="0"/>
              <w:marTop w:val="0"/>
              <w:marBottom w:val="0"/>
              <w:divBdr>
                <w:top w:val="none" w:sz="0" w:space="0" w:color="auto"/>
                <w:left w:val="none" w:sz="0" w:space="0" w:color="auto"/>
                <w:bottom w:val="none" w:sz="0" w:space="0" w:color="auto"/>
                <w:right w:val="none" w:sz="0" w:space="0" w:color="auto"/>
              </w:divBdr>
            </w:div>
            <w:div w:id="918251546">
              <w:marLeft w:val="0"/>
              <w:marRight w:val="0"/>
              <w:marTop w:val="0"/>
              <w:marBottom w:val="0"/>
              <w:divBdr>
                <w:top w:val="none" w:sz="0" w:space="0" w:color="auto"/>
                <w:left w:val="none" w:sz="0" w:space="0" w:color="auto"/>
                <w:bottom w:val="none" w:sz="0" w:space="0" w:color="auto"/>
                <w:right w:val="none" w:sz="0" w:space="0" w:color="auto"/>
              </w:divBdr>
            </w:div>
            <w:div w:id="1475874496">
              <w:marLeft w:val="0"/>
              <w:marRight w:val="0"/>
              <w:marTop w:val="0"/>
              <w:marBottom w:val="0"/>
              <w:divBdr>
                <w:top w:val="none" w:sz="0" w:space="0" w:color="auto"/>
                <w:left w:val="none" w:sz="0" w:space="0" w:color="auto"/>
                <w:bottom w:val="none" w:sz="0" w:space="0" w:color="auto"/>
                <w:right w:val="none" w:sz="0" w:space="0" w:color="auto"/>
              </w:divBdr>
            </w:div>
            <w:div w:id="2056540958">
              <w:marLeft w:val="0"/>
              <w:marRight w:val="0"/>
              <w:marTop w:val="0"/>
              <w:marBottom w:val="0"/>
              <w:divBdr>
                <w:top w:val="none" w:sz="0" w:space="0" w:color="auto"/>
                <w:left w:val="none" w:sz="0" w:space="0" w:color="auto"/>
                <w:bottom w:val="none" w:sz="0" w:space="0" w:color="auto"/>
                <w:right w:val="none" w:sz="0" w:space="0" w:color="auto"/>
              </w:divBdr>
            </w:div>
            <w:div w:id="1116875674">
              <w:marLeft w:val="0"/>
              <w:marRight w:val="0"/>
              <w:marTop w:val="0"/>
              <w:marBottom w:val="0"/>
              <w:divBdr>
                <w:top w:val="none" w:sz="0" w:space="0" w:color="auto"/>
                <w:left w:val="none" w:sz="0" w:space="0" w:color="auto"/>
                <w:bottom w:val="none" w:sz="0" w:space="0" w:color="auto"/>
                <w:right w:val="none" w:sz="0" w:space="0" w:color="auto"/>
              </w:divBdr>
            </w:div>
            <w:div w:id="933518538">
              <w:marLeft w:val="0"/>
              <w:marRight w:val="0"/>
              <w:marTop w:val="0"/>
              <w:marBottom w:val="0"/>
              <w:divBdr>
                <w:top w:val="none" w:sz="0" w:space="0" w:color="auto"/>
                <w:left w:val="none" w:sz="0" w:space="0" w:color="auto"/>
                <w:bottom w:val="none" w:sz="0" w:space="0" w:color="auto"/>
                <w:right w:val="none" w:sz="0" w:space="0" w:color="auto"/>
              </w:divBdr>
            </w:div>
            <w:div w:id="1560480801">
              <w:marLeft w:val="0"/>
              <w:marRight w:val="0"/>
              <w:marTop w:val="0"/>
              <w:marBottom w:val="0"/>
              <w:divBdr>
                <w:top w:val="none" w:sz="0" w:space="0" w:color="auto"/>
                <w:left w:val="none" w:sz="0" w:space="0" w:color="auto"/>
                <w:bottom w:val="none" w:sz="0" w:space="0" w:color="auto"/>
                <w:right w:val="none" w:sz="0" w:space="0" w:color="auto"/>
              </w:divBdr>
            </w:div>
            <w:div w:id="1186166081">
              <w:marLeft w:val="0"/>
              <w:marRight w:val="0"/>
              <w:marTop w:val="0"/>
              <w:marBottom w:val="0"/>
              <w:divBdr>
                <w:top w:val="none" w:sz="0" w:space="0" w:color="auto"/>
                <w:left w:val="none" w:sz="0" w:space="0" w:color="auto"/>
                <w:bottom w:val="none" w:sz="0" w:space="0" w:color="auto"/>
                <w:right w:val="none" w:sz="0" w:space="0" w:color="auto"/>
              </w:divBdr>
            </w:div>
            <w:div w:id="1797095218">
              <w:marLeft w:val="0"/>
              <w:marRight w:val="0"/>
              <w:marTop w:val="0"/>
              <w:marBottom w:val="0"/>
              <w:divBdr>
                <w:top w:val="none" w:sz="0" w:space="0" w:color="auto"/>
                <w:left w:val="none" w:sz="0" w:space="0" w:color="auto"/>
                <w:bottom w:val="none" w:sz="0" w:space="0" w:color="auto"/>
                <w:right w:val="none" w:sz="0" w:space="0" w:color="auto"/>
              </w:divBdr>
            </w:div>
            <w:div w:id="1064983906">
              <w:marLeft w:val="0"/>
              <w:marRight w:val="0"/>
              <w:marTop w:val="0"/>
              <w:marBottom w:val="0"/>
              <w:divBdr>
                <w:top w:val="none" w:sz="0" w:space="0" w:color="auto"/>
                <w:left w:val="none" w:sz="0" w:space="0" w:color="auto"/>
                <w:bottom w:val="none" w:sz="0" w:space="0" w:color="auto"/>
                <w:right w:val="none" w:sz="0" w:space="0" w:color="auto"/>
              </w:divBdr>
            </w:div>
            <w:div w:id="247160111">
              <w:marLeft w:val="0"/>
              <w:marRight w:val="0"/>
              <w:marTop w:val="0"/>
              <w:marBottom w:val="0"/>
              <w:divBdr>
                <w:top w:val="none" w:sz="0" w:space="0" w:color="auto"/>
                <w:left w:val="none" w:sz="0" w:space="0" w:color="auto"/>
                <w:bottom w:val="none" w:sz="0" w:space="0" w:color="auto"/>
                <w:right w:val="none" w:sz="0" w:space="0" w:color="auto"/>
              </w:divBdr>
            </w:div>
            <w:div w:id="2040233833">
              <w:marLeft w:val="0"/>
              <w:marRight w:val="0"/>
              <w:marTop w:val="0"/>
              <w:marBottom w:val="0"/>
              <w:divBdr>
                <w:top w:val="none" w:sz="0" w:space="0" w:color="auto"/>
                <w:left w:val="none" w:sz="0" w:space="0" w:color="auto"/>
                <w:bottom w:val="none" w:sz="0" w:space="0" w:color="auto"/>
                <w:right w:val="none" w:sz="0" w:space="0" w:color="auto"/>
              </w:divBdr>
            </w:div>
            <w:div w:id="388848978">
              <w:marLeft w:val="0"/>
              <w:marRight w:val="0"/>
              <w:marTop w:val="0"/>
              <w:marBottom w:val="0"/>
              <w:divBdr>
                <w:top w:val="none" w:sz="0" w:space="0" w:color="auto"/>
                <w:left w:val="none" w:sz="0" w:space="0" w:color="auto"/>
                <w:bottom w:val="none" w:sz="0" w:space="0" w:color="auto"/>
                <w:right w:val="none" w:sz="0" w:space="0" w:color="auto"/>
              </w:divBdr>
            </w:div>
            <w:div w:id="1163358282">
              <w:marLeft w:val="0"/>
              <w:marRight w:val="0"/>
              <w:marTop w:val="0"/>
              <w:marBottom w:val="0"/>
              <w:divBdr>
                <w:top w:val="none" w:sz="0" w:space="0" w:color="auto"/>
                <w:left w:val="none" w:sz="0" w:space="0" w:color="auto"/>
                <w:bottom w:val="none" w:sz="0" w:space="0" w:color="auto"/>
                <w:right w:val="none" w:sz="0" w:space="0" w:color="auto"/>
              </w:divBdr>
            </w:div>
            <w:div w:id="1972519357">
              <w:marLeft w:val="0"/>
              <w:marRight w:val="0"/>
              <w:marTop w:val="0"/>
              <w:marBottom w:val="0"/>
              <w:divBdr>
                <w:top w:val="none" w:sz="0" w:space="0" w:color="auto"/>
                <w:left w:val="none" w:sz="0" w:space="0" w:color="auto"/>
                <w:bottom w:val="none" w:sz="0" w:space="0" w:color="auto"/>
                <w:right w:val="none" w:sz="0" w:space="0" w:color="auto"/>
              </w:divBdr>
            </w:div>
            <w:div w:id="64451819">
              <w:marLeft w:val="0"/>
              <w:marRight w:val="0"/>
              <w:marTop w:val="0"/>
              <w:marBottom w:val="0"/>
              <w:divBdr>
                <w:top w:val="none" w:sz="0" w:space="0" w:color="auto"/>
                <w:left w:val="none" w:sz="0" w:space="0" w:color="auto"/>
                <w:bottom w:val="none" w:sz="0" w:space="0" w:color="auto"/>
                <w:right w:val="none" w:sz="0" w:space="0" w:color="auto"/>
              </w:divBdr>
            </w:div>
            <w:div w:id="260453781">
              <w:marLeft w:val="0"/>
              <w:marRight w:val="0"/>
              <w:marTop w:val="0"/>
              <w:marBottom w:val="0"/>
              <w:divBdr>
                <w:top w:val="none" w:sz="0" w:space="0" w:color="auto"/>
                <w:left w:val="none" w:sz="0" w:space="0" w:color="auto"/>
                <w:bottom w:val="none" w:sz="0" w:space="0" w:color="auto"/>
                <w:right w:val="none" w:sz="0" w:space="0" w:color="auto"/>
              </w:divBdr>
            </w:div>
            <w:div w:id="659700312">
              <w:marLeft w:val="0"/>
              <w:marRight w:val="0"/>
              <w:marTop w:val="0"/>
              <w:marBottom w:val="0"/>
              <w:divBdr>
                <w:top w:val="none" w:sz="0" w:space="0" w:color="auto"/>
                <w:left w:val="none" w:sz="0" w:space="0" w:color="auto"/>
                <w:bottom w:val="none" w:sz="0" w:space="0" w:color="auto"/>
                <w:right w:val="none" w:sz="0" w:space="0" w:color="auto"/>
              </w:divBdr>
            </w:div>
            <w:div w:id="1324357104">
              <w:marLeft w:val="0"/>
              <w:marRight w:val="0"/>
              <w:marTop w:val="0"/>
              <w:marBottom w:val="0"/>
              <w:divBdr>
                <w:top w:val="none" w:sz="0" w:space="0" w:color="auto"/>
                <w:left w:val="none" w:sz="0" w:space="0" w:color="auto"/>
                <w:bottom w:val="none" w:sz="0" w:space="0" w:color="auto"/>
                <w:right w:val="none" w:sz="0" w:space="0" w:color="auto"/>
              </w:divBdr>
            </w:div>
            <w:div w:id="792016712">
              <w:marLeft w:val="0"/>
              <w:marRight w:val="0"/>
              <w:marTop w:val="0"/>
              <w:marBottom w:val="0"/>
              <w:divBdr>
                <w:top w:val="none" w:sz="0" w:space="0" w:color="auto"/>
                <w:left w:val="none" w:sz="0" w:space="0" w:color="auto"/>
                <w:bottom w:val="none" w:sz="0" w:space="0" w:color="auto"/>
                <w:right w:val="none" w:sz="0" w:space="0" w:color="auto"/>
              </w:divBdr>
            </w:div>
            <w:div w:id="1380011045">
              <w:marLeft w:val="0"/>
              <w:marRight w:val="0"/>
              <w:marTop w:val="0"/>
              <w:marBottom w:val="0"/>
              <w:divBdr>
                <w:top w:val="none" w:sz="0" w:space="0" w:color="auto"/>
                <w:left w:val="none" w:sz="0" w:space="0" w:color="auto"/>
                <w:bottom w:val="none" w:sz="0" w:space="0" w:color="auto"/>
                <w:right w:val="none" w:sz="0" w:space="0" w:color="auto"/>
              </w:divBdr>
            </w:div>
            <w:div w:id="875461932">
              <w:marLeft w:val="0"/>
              <w:marRight w:val="0"/>
              <w:marTop w:val="0"/>
              <w:marBottom w:val="0"/>
              <w:divBdr>
                <w:top w:val="none" w:sz="0" w:space="0" w:color="auto"/>
                <w:left w:val="none" w:sz="0" w:space="0" w:color="auto"/>
                <w:bottom w:val="none" w:sz="0" w:space="0" w:color="auto"/>
                <w:right w:val="none" w:sz="0" w:space="0" w:color="auto"/>
              </w:divBdr>
            </w:div>
            <w:div w:id="1044019077">
              <w:marLeft w:val="0"/>
              <w:marRight w:val="0"/>
              <w:marTop w:val="0"/>
              <w:marBottom w:val="0"/>
              <w:divBdr>
                <w:top w:val="none" w:sz="0" w:space="0" w:color="auto"/>
                <w:left w:val="none" w:sz="0" w:space="0" w:color="auto"/>
                <w:bottom w:val="none" w:sz="0" w:space="0" w:color="auto"/>
                <w:right w:val="none" w:sz="0" w:space="0" w:color="auto"/>
              </w:divBdr>
            </w:div>
            <w:div w:id="1416513911">
              <w:marLeft w:val="0"/>
              <w:marRight w:val="0"/>
              <w:marTop w:val="0"/>
              <w:marBottom w:val="0"/>
              <w:divBdr>
                <w:top w:val="none" w:sz="0" w:space="0" w:color="auto"/>
                <w:left w:val="none" w:sz="0" w:space="0" w:color="auto"/>
                <w:bottom w:val="none" w:sz="0" w:space="0" w:color="auto"/>
                <w:right w:val="none" w:sz="0" w:space="0" w:color="auto"/>
              </w:divBdr>
            </w:div>
            <w:div w:id="1874734363">
              <w:marLeft w:val="0"/>
              <w:marRight w:val="0"/>
              <w:marTop w:val="0"/>
              <w:marBottom w:val="0"/>
              <w:divBdr>
                <w:top w:val="none" w:sz="0" w:space="0" w:color="auto"/>
                <w:left w:val="none" w:sz="0" w:space="0" w:color="auto"/>
                <w:bottom w:val="none" w:sz="0" w:space="0" w:color="auto"/>
                <w:right w:val="none" w:sz="0" w:space="0" w:color="auto"/>
              </w:divBdr>
            </w:div>
            <w:div w:id="28839960">
              <w:marLeft w:val="0"/>
              <w:marRight w:val="0"/>
              <w:marTop w:val="0"/>
              <w:marBottom w:val="0"/>
              <w:divBdr>
                <w:top w:val="none" w:sz="0" w:space="0" w:color="auto"/>
                <w:left w:val="none" w:sz="0" w:space="0" w:color="auto"/>
                <w:bottom w:val="none" w:sz="0" w:space="0" w:color="auto"/>
                <w:right w:val="none" w:sz="0" w:space="0" w:color="auto"/>
              </w:divBdr>
            </w:div>
            <w:div w:id="1924413002">
              <w:marLeft w:val="0"/>
              <w:marRight w:val="0"/>
              <w:marTop w:val="0"/>
              <w:marBottom w:val="0"/>
              <w:divBdr>
                <w:top w:val="none" w:sz="0" w:space="0" w:color="auto"/>
                <w:left w:val="none" w:sz="0" w:space="0" w:color="auto"/>
                <w:bottom w:val="none" w:sz="0" w:space="0" w:color="auto"/>
                <w:right w:val="none" w:sz="0" w:space="0" w:color="auto"/>
              </w:divBdr>
            </w:div>
            <w:div w:id="1060245950">
              <w:marLeft w:val="0"/>
              <w:marRight w:val="0"/>
              <w:marTop w:val="0"/>
              <w:marBottom w:val="0"/>
              <w:divBdr>
                <w:top w:val="none" w:sz="0" w:space="0" w:color="auto"/>
                <w:left w:val="none" w:sz="0" w:space="0" w:color="auto"/>
                <w:bottom w:val="none" w:sz="0" w:space="0" w:color="auto"/>
                <w:right w:val="none" w:sz="0" w:space="0" w:color="auto"/>
              </w:divBdr>
            </w:div>
            <w:div w:id="952903600">
              <w:marLeft w:val="0"/>
              <w:marRight w:val="0"/>
              <w:marTop w:val="0"/>
              <w:marBottom w:val="0"/>
              <w:divBdr>
                <w:top w:val="none" w:sz="0" w:space="0" w:color="auto"/>
                <w:left w:val="none" w:sz="0" w:space="0" w:color="auto"/>
                <w:bottom w:val="none" w:sz="0" w:space="0" w:color="auto"/>
                <w:right w:val="none" w:sz="0" w:space="0" w:color="auto"/>
              </w:divBdr>
            </w:div>
            <w:div w:id="279194063">
              <w:marLeft w:val="0"/>
              <w:marRight w:val="0"/>
              <w:marTop w:val="0"/>
              <w:marBottom w:val="0"/>
              <w:divBdr>
                <w:top w:val="none" w:sz="0" w:space="0" w:color="auto"/>
                <w:left w:val="none" w:sz="0" w:space="0" w:color="auto"/>
                <w:bottom w:val="none" w:sz="0" w:space="0" w:color="auto"/>
                <w:right w:val="none" w:sz="0" w:space="0" w:color="auto"/>
              </w:divBdr>
            </w:div>
            <w:div w:id="78142761">
              <w:marLeft w:val="0"/>
              <w:marRight w:val="0"/>
              <w:marTop w:val="0"/>
              <w:marBottom w:val="0"/>
              <w:divBdr>
                <w:top w:val="none" w:sz="0" w:space="0" w:color="auto"/>
                <w:left w:val="none" w:sz="0" w:space="0" w:color="auto"/>
                <w:bottom w:val="none" w:sz="0" w:space="0" w:color="auto"/>
                <w:right w:val="none" w:sz="0" w:space="0" w:color="auto"/>
              </w:divBdr>
            </w:div>
            <w:div w:id="134572848">
              <w:marLeft w:val="0"/>
              <w:marRight w:val="0"/>
              <w:marTop w:val="0"/>
              <w:marBottom w:val="0"/>
              <w:divBdr>
                <w:top w:val="none" w:sz="0" w:space="0" w:color="auto"/>
                <w:left w:val="none" w:sz="0" w:space="0" w:color="auto"/>
                <w:bottom w:val="none" w:sz="0" w:space="0" w:color="auto"/>
                <w:right w:val="none" w:sz="0" w:space="0" w:color="auto"/>
              </w:divBdr>
            </w:div>
            <w:div w:id="800223428">
              <w:marLeft w:val="0"/>
              <w:marRight w:val="0"/>
              <w:marTop w:val="0"/>
              <w:marBottom w:val="0"/>
              <w:divBdr>
                <w:top w:val="none" w:sz="0" w:space="0" w:color="auto"/>
                <w:left w:val="none" w:sz="0" w:space="0" w:color="auto"/>
                <w:bottom w:val="none" w:sz="0" w:space="0" w:color="auto"/>
                <w:right w:val="none" w:sz="0" w:space="0" w:color="auto"/>
              </w:divBdr>
            </w:div>
            <w:div w:id="1174875486">
              <w:marLeft w:val="0"/>
              <w:marRight w:val="0"/>
              <w:marTop w:val="0"/>
              <w:marBottom w:val="0"/>
              <w:divBdr>
                <w:top w:val="none" w:sz="0" w:space="0" w:color="auto"/>
                <w:left w:val="none" w:sz="0" w:space="0" w:color="auto"/>
                <w:bottom w:val="none" w:sz="0" w:space="0" w:color="auto"/>
                <w:right w:val="none" w:sz="0" w:space="0" w:color="auto"/>
              </w:divBdr>
            </w:div>
            <w:div w:id="69545170">
              <w:marLeft w:val="0"/>
              <w:marRight w:val="0"/>
              <w:marTop w:val="0"/>
              <w:marBottom w:val="0"/>
              <w:divBdr>
                <w:top w:val="none" w:sz="0" w:space="0" w:color="auto"/>
                <w:left w:val="none" w:sz="0" w:space="0" w:color="auto"/>
                <w:bottom w:val="none" w:sz="0" w:space="0" w:color="auto"/>
                <w:right w:val="none" w:sz="0" w:space="0" w:color="auto"/>
              </w:divBdr>
            </w:div>
            <w:div w:id="68159502">
              <w:marLeft w:val="0"/>
              <w:marRight w:val="0"/>
              <w:marTop w:val="0"/>
              <w:marBottom w:val="0"/>
              <w:divBdr>
                <w:top w:val="none" w:sz="0" w:space="0" w:color="auto"/>
                <w:left w:val="none" w:sz="0" w:space="0" w:color="auto"/>
                <w:bottom w:val="none" w:sz="0" w:space="0" w:color="auto"/>
                <w:right w:val="none" w:sz="0" w:space="0" w:color="auto"/>
              </w:divBdr>
            </w:div>
            <w:div w:id="2022857956">
              <w:marLeft w:val="0"/>
              <w:marRight w:val="0"/>
              <w:marTop w:val="0"/>
              <w:marBottom w:val="0"/>
              <w:divBdr>
                <w:top w:val="none" w:sz="0" w:space="0" w:color="auto"/>
                <w:left w:val="none" w:sz="0" w:space="0" w:color="auto"/>
                <w:bottom w:val="none" w:sz="0" w:space="0" w:color="auto"/>
                <w:right w:val="none" w:sz="0" w:space="0" w:color="auto"/>
              </w:divBdr>
            </w:div>
            <w:div w:id="1254975991">
              <w:marLeft w:val="0"/>
              <w:marRight w:val="0"/>
              <w:marTop w:val="0"/>
              <w:marBottom w:val="0"/>
              <w:divBdr>
                <w:top w:val="none" w:sz="0" w:space="0" w:color="auto"/>
                <w:left w:val="none" w:sz="0" w:space="0" w:color="auto"/>
                <w:bottom w:val="none" w:sz="0" w:space="0" w:color="auto"/>
                <w:right w:val="none" w:sz="0" w:space="0" w:color="auto"/>
              </w:divBdr>
            </w:div>
            <w:div w:id="1235821278">
              <w:marLeft w:val="0"/>
              <w:marRight w:val="0"/>
              <w:marTop w:val="0"/>
              <w:marBottom w:val="0"/>
              <w:divBdr>
                <w:top w:val="none" w:sz="0" w:space="0" w:color="auto"/>
                <w:left w:val="none" w:sz="0" w:space="0" w:color="auto"/>
                <w:bottom w:val="none" w:sz="0" w:space="0" w:color="auto"/>
                <w:right w:val="none" w:sz="0" w:space="0" w:color="auto"/>
              </w:divBdr>
            </w:div>
            <w:div w:id="553850195">
              <w:marLeft w:val="0"/>
              <w:marRight w:val="0"/>
              <w:marTop w:val="0"/>
              <w:marBottom w:val="0"/>
              <w:divBdr>
                <w:top w:val="none" w:sz="0" w:space="0" w:color="auto"/>
                <w:left w:val="none" w:sz="0" w:space="0" w:color="auto"/>
                <w:bottom w:val="none" w:sz="0" w:space="0" w:color="auto"/>
                <w:right w:val="none" w:sz="0" w:space="0" w:color="auto"/>
              </w:divBdr>
            </w:div>
            <w:div w:id="545407868">
              <w:marLeft w:val="0"/>
              <w:marRight w:val="0"/>
              <w:marTop w:val="0"/>
              <w:marBottom w:val="0"/>
              <w:divBdr>
                <w:top w:val="none" w:sz="0" w:space="0" w:color="auto"/>
                <w:left w:val="none" w:sz="0" w:space="0" w:color="auto"/>
                <w:bottom w:val="none" w:sz="0" w:space="0" w:color="auto"/>
                <w:right w:val="none" w:sz="0" w:space="0" w:color="auto"/>
              </w:divBdr>
            </w:div>
            <w:div w:id="2040425870">
              <w:marLeft w:val="0"/>
              <w:marRight w:val="0"/>
              <w:marTop w:val="0"/>
              <w:marBottom w:val="0"/>
              <w:divBdr>
                <w:top w:val="none" w:sz="0" w:space="0" w:color="auto"/>
                <w:left w:val="none" w:sz="0" w:space="0" w:color="auto"/>
                <w:bottom w:val="none" w:sz="0" w:space="0" w:color="auto"/>
                <w:right w:val="none" w:sz="0" w:space="0" w:color="auto"/>
              </w:divBdr>
            </w:div>
            <w:div w:id="318308668">
              <w:marLeft w:val="0"/>
              <w:marRight w:val="0"/>
              <w:marTop w:val="0"/>
              <w:marBottom w:val="0"/>
              <w:divBdr>
                <w:top w:val="none" w:sz="0" w:space="0" w:color="auto"/>
                <w:left w:val="none" w:sz="0" w:space="0" w:color="auto"/>
                <w:bottom w:val="none" w:sz="0" w:space="0" w:color="auto"/>
                <w:right w:val="none" w:sz="0" w:space="0" w:color="auto"/>
              </w:divBdr>
            </w:div>
            <w:div w:id="1648627266">
              <w:marLeft w:val="0"/>
              <w:marRight w:val="0"/>
              <w:marTop w:val="0"/>
              <w:marBottom w:val="0"/>
              <w:divBdr>
                <w:top w:val="none" w:sz="0" w:space="0" w:color="auto"/>
                <w:left w:val="none" w:sz="0" w:space="0" w:color="auto"/>
                <w:bottom w:val="none" w:sz="0" w:space="0" w:color="auto"/>
                <w:right w:val="none" w:sz="0" w:space="0" w:color="auto"/>
              </w:divBdr>
            </w:div>
            <w:div w:id="243420440">
              <w:marLeft w:val="0"/>
              <w:marRight w:val="0"/>
              <w:marTop w:val="0"/>
              <w:marBottom w:val="0"/>
              <w:divBdr>
                <w:top w:val="none" w:sz="0" w:space="0" w:color="auto"/>
                <w:left w:val="none" w:sz="0" w:space="0" w:color="auto"/>
                <w:bottom w:val="none" w:sz="0" w:space="0" w:color="auto"/>
                <w:right w:val="none" w:sz="0" w:space="0" w:color="auto"/>
              </w:divBdr>
            </w:div>
            <w:div w:id="797769785">
              <w:marLeft w:val="0"/>
              <w:marRight w:val="0"/>
              <w:marTop w:val="0"/>
              <w:marBottom w:val="0"/>
              <w:divBdr>
                <w:top w:val="none" w:sz="0" w:space="0" w:color="auto"/>
                <w:left w:val="none" w:sz="0" w:space="0" w:color="auto"/>
                <w:bottom w:val="none" w:sz="0" w:space="0" w:color="auto"/>
                <w:right w:val="none" w:sz="0" w:space="0" w:color="auto"/>
              </w:divBdr>
            </w:div>
            <w:div w:id="312951976">
              <w:marLeft w:val="0"/>
              <w:marRight w:val="0"/>
              <w:marTop w:val="0"/>
              <w:marBottom w:val="0"/>
              <w:divBdr>
                <w:top w:val="none" w:sz="0" w:space="0" w:color="auto"/>
                <w:left w:val="none" w:sz="0" w:space="0" w:color="auto"/>
                <w:bottom w:val="none" w:sz="0" w:space="0" w:color="auto"/>
                <w:right w:val="none" w:sz="0" w:space="0" w:color="auto"/>
              </w:divBdr>
            </w:div>
            <w:div w:id="2135782386">
              <w:marLeft w:val="0"/>
              <w:marRight w:val="0"/>
              <w:marTop w:val="0"/>
              <w:marBottom w:val="0"/>
              <w:divBdr>
                <w:top w:val="none" w:sz="0" w:space="0" w:color="auto"/>
                <w:left w:val="none" w:sz="0" w:space="0" w:color="auto"/>
                <w:bottom w:val="none" w:sz="0" w:space="0" w:color="auto"/>
                <w:right w:val="none" w:sz="0" w:space="0" w:color="auto"/>
              </w:divBdr>
            </w:div>
            <w:div w:id="764307689">
              <w:marLeft w:val="0"/>
              <w:marRight w:val="0"/>
              <w:marTop w:val="0"/>
              <w:marBottom w:val="0"/>
              <w:divBdr>
                <w:top w:val="none" w:sz="0" w:space="0" w:color="auto"/>
                <w:left w:val="none" w:sz="0" w:space="0" w:color="auto"/>
                <w:bottom w:val="none" w:sz="0" w:space="0" w:color="auto"/>
                <w:right w:val="none" w:sz="0" w:space="0" w:color="auto"/>
              </w:divBdr>
            </w:div>
            <w:div w:id="1604191689">
              <w:marLeft w:val="0"/>
              <w:marRight w:val="0"/>
              <w:marTop w:val="0"/>
              <w:marBottom w:val="0"/>
              <w:divBdr>
                <w:top w:val="none" w:sz="0" w:space="0" w:color="auto"/>
                <w:left w:val="none" w:sz="0" w:space="0" w:color="auto"/>
                <w:bottom w:val="none" w:sz="0" w:space="0" w:color="auto"/>
                <w:right w:val="none" w:sz="0" w:space="0" w:color="auto"/>
              </w:divBdr>
            </w:div>
            <w:div w:id="22755649">
              <w:marLeft w:val="0"/>
              <w:marRight w:val="0"/>
              <w:marTop w:val="0"/>
              <w:marBottom w:val="0"/>
              <w:divBdr>
                <w:top w:val="none" w:sz="0" w:space="0" w:color="auto"/>
                <w:left w:val="none" w:sz="0" w:space="0" w:color="auto"/>
                <w:bottom w:val="none" w:sz="0" w:space="0" w:color="auto"/>
                <w:right w:val="none" w:sz="0" w:space="0" w:color="auto"/>
              </w:divBdr>
            </w:div>
            <w:div w:id="346367035">
              <w:marLeft w:val="0"/>
              <w:marRight w:val="0"/>
              <w:marTop w:val="0"/>
              <w:marBottom w:val="0"/>
              <w:divBdr>
                <w:top w:val="none" w:sz="0" w:space="0" w:color="auto"/>
                <w:left w:val="none" w:sz="0" w:space="0" w:color="auto"/>
                <w:bottom w:val="none" w:sz="0" w:space="0" w:color="auto"/>
                <w:right w:val="none" w:sz="0" w:space="0" w:color="auto"/>
              </w:divBdr>
            </w:div>
            <w:div w:id="59519968">
              <w:marLeft w:val="0"/>
              <w:marRight w:val="0"/>
              <w:marTop w:val="0"/>
              <w:marBottom w:val="0"/>
              <w:divBdr>
                <w:top w:val="none" w:sz="0" w:space="0" w:color="auto"/>
                <w:left w:val="none" w:sz="0" w:space="0" w:color="auto"/>
                <w:bottom w:val="none" w:sz="0" w:space="0" w:color="auto"/>
                <w:right w:val="none" w:sz="0" w:space="0" w:color="auto"/>
              </w:divBdr>
            </w:div>
            <w:div w:id="539709279">
              <w:marLeft w:val="0"/>
              <w:marRight w:val="0"/>
              <w:marTop w:val="0"/>
              <w:marBottom w:val="0"/>
              <w:divBdr>
                <w:top w:val="none" w:sz="0" w:space="0" w:color="auto"/>
                <w:left w:val="none" w:sz="0" w:space="0" w:color="auto"/>
                <w:bottom w:val="none" w:sz="0" w:space="0" w:color="auto"/>
                <w:right w:val="none" w:sz="0" w:space="0" w:color="auto"/>
              </w:divBdr>
            </w:div>
            <w:div w:id="311450217">
              <w:marLeft w:val="0"/>
              <w:marRight w:val="0"/>
              <w:marTop w:val="0"/>
              <w:marBottom w:val="0"/>
              <w:divBdr>
                <w:top w:val="none" w:sz="0" w:space="0" w:color="auto"/>
                <w:left w:val="none" w:sz="0" w:space="0" w:color="auto"/>
                <w:bottom w:val="none" w:sz="0" w:space="0" w:color="auto"/>
                <w:right w:val="none" w:sz="0" w:space="0" w:color="auto"/>
              </w:divBdr>
            </w:div>
            <w:div w:id="178475193">
              <w:marLeft w:val="0"/>
              <w:marRight w:val="0"/>
              <w:marTop w:val="0"/>
              <w:marBottom w:val="0"/>
              <w:divBdr>
                <w:top w:val="none" w:sz="0" w:space="0" w:color="auto"/>
                <w:left w:val="none" w:sz="0" w:space="0" w:color="auto"/>
                <w:bottom w:val="none" w:sz="0" w:space="0" w:color="auto"/>
                <w:right w:val="none" w:sz="0" w:space="0" w:color="auto"/>
              </w:divBdr>
            </w:div>
            <w:div w:id="1997567019">
              <w:marLeft w:val="0"/>
              <w:marRight w:val="0"/>
              <w:marTop w:val="0"/>
              <w:marBottom w:val="0"/>
              <w:divBdr>
                <w:top w:val="none" w:sz="0" w:space="0" w:color="auto"/>
                <w:left w:val="none" w:sz="0" w:space="0" w:color="auto"/>
                <w:bottom w:val="none" w:sz="0" w:space="0" w:color="auto"/>
                <w:right w:val="none" w:sz="0" w:space="0" w:color="auto"/>
              </w:divBdr>
            </w:div>
            <w:div w:id="1066344114">
              <w:marLeft w:val="0"/>
              <w:marRight w:val="0"/>
              <w:marTop w:val="0"/>
              <w:marBottom w:val="0"/>
              <w:divBdr>
                <w:top w:val="none" w:sz="0" w:space="0" w:color="auto"/>
                <w:left w:val="none" w:sz="0" w:space="0" w:color="auto"/>
                <w:bottom w:val="none" w:sz="0" w:space="0" w:color="auto"/>
                <w:right w:val="none" w:sz="0" w:space="0" w:color="auto"/>
              </w:divBdr>
            </w:div>
            <w:div w:id="486481953">
              <w:marLeft w:val="0"/>
              <w:marRight w:val="0"/>
              <w:marTop w:val="0"/>
              <w:marBottom w:val="0"/>
              <w:divBdr>
                <w:top w:val="none" w:sz="0" w:space="0" w:color="auto"/>
                <w:left w:val="none" w:sz="0" w:space="0" w:color="auto"/>
                <w:bottom w:val="none" w:sz="0" w:space="0" w:color="auto"/>
                <w:right w:val="none" w:sz="0" w:space="0" w:color="auto"/>
              </w:divBdr>
            </w:div>
            <w:div w:id="400564948">
              <w:marLeft w:val="0"/>
              <w:marRight w:val="0"/>
              <w:marTop w:val="0"/>
              <w:marBottom w:val="0"/>
              <w:divBdr>
                <w:top w:val="none" w:sz="0" w:space="0" w:color="auto"/>
                <w:left w:val="none" w:sz="0" w:space="0" w:color="auto"/>
                <w:bottom w:val="none" w:sz="0" w:space="0" w:color="auto"/>
                <w:right w:val="none" w:sz="0" w:space="0" w:color="auto"/>
              </w:divBdr>
            </w:div>
            <w:div w:id="779573066">
              <w:marLeft w:val="0"/>
              <w:marRight w:val="0"/>
              <w:marTop w:val="0"/>
              <w:marBottom w:val="0"/>
              <w:divBdr>
                <w:top w:val="none" w:sz="0" w:space="0" w:color="auto"/>
                <w:left w:val="none" w:sz="0" w:space="0" w:color="auto"/>
                <w:bottom w:val="none" w:sz="0" w:space="0" w:color="auto"/>
                <w:right w:val="none" w:sz="0" w:space="0" w:color="auto"/>
              </w:divBdr>
            </w:div>
            <w:div w:id="1444500996">
              <w:marLeft w:val="0"/>
              <w:marRight w:val="0"/>
              <w:marTop w:val="0"/>
              <w:marBottom w:val="0"/>
              <w:divBdr>
                <w:top w:val="none" w:sz="0" w:space="0" w:color="auto"/>
                <w:left w:val="none" w:sz="0" w:space="0" w:color="auto"/>
                <w:bottom w:val="none" w:sz="0" w:space="0" w:color="auto"/>
                <w:right w:val="none" w:sz="0" w:space="0" w:color="auto"/>
              </w:divBdr>
            </w:div>
            <w:div w:id="1933010814">
              <w:marLeft w:val="0"/>
              <w:marRight w:val="0"/>
              <w:marTop w:val="0"/>
              <w:marBottom w:val="0"/>
              <w:divBdr>
                <w:top w:val="none" w:sz="0" w:space="0" w:color="auto"/>
                <w:left w:val="none" w:sz="0" w:space="0" w:color="auto"/>
                <w:bottom w:val="none" w:sz="0" w:space="0" w:color="auto"/>
                <w:right w:val="none" w:sz="0" w:space="0" w:color="auto"/>
              </w:divBdr>
            </w:div>
            <w:div w:id="1993832274">
              <w:marLeft w:val="0"/>
              <w:marRight w:val="0"/>
              <w:marTop w:val="0"/>
              <w:marBottom w:val="0"/>
              <w:divBdr>
                <w:top w:val="none" w:sz="0" w:space="0" w:color="auto"/>
                <w:left w:val="none" w:sz="0" w:space="0" w:color="auto"/>
                <w:bottom w:val="none" w:sz="0" w:space="0" w:color="auto"/>
                <w:right w:val="none" w:sz="0" w:space="0" w:color="auto"/>
              </w:divBdr>
            </w:div>
            <w:div w:id="843129488">
              <w:marLeft w:val="0"/>
              <w:marRight w:val="0"/>
              <w:marTop w:val="0"/>
              <w:marBottom w:val="0"/>
              <w:divBdr>
                <w:top w:val="none" w:sz="0" w:space="0" w:color="auto"/>
                <w:left w:val="none" w:sz="0" w:space="0" w:color="auto"/>
                <w:bottom w:val="none" w:sz="0" w:space="0" w:color="auto"/>
                <w:right w:val="none" w:sz="0" w:space="0" w:color="auto"/>
              </w:divBdr>
            </w:div>
            <w:div w:id="1877307488">
              <w:marLeft w:val="0"/>
              <w:marRight w:val="0"/>
              <w:marTop w:val="0"/>
              <w:marBottom w:val="0"/>
              <w:divBdr>
                <w:top w:val="none" w:sz="0" w:space="0" w:color="auto"/>
                <w:left w:val="none" w:sz="0" w:space="0" w:color="auto"/>
                <w:bottom w:val="none" w:sz="0" w:space="0" w:color="auto"/>
                <w:right w:val="none" w:sz="0" w:space="0" w:color="auto"/>
              </w:divBdr>
            </w:div>
            <w:div w:id="1103067660">
              <w:marLeft w:val="0"/>
              <w:marRight w:val="0"/>
              <w:marTop w:val="0"/>
              <w:marBottom w:val="0"/>
              <w:divBdr>
                <w:top w:val="none" w:sz="0" w:space="0" w:color="auto"/>
                <w:left w:val="none" w:sz="0" w:space="0" w:color="auto"/>
                <w:bottom w:val="none" w:sz="0" w:space="0" w:color="auto"/>
                <w:right w:val="none" w:sz="0" w:space="0" w:color="auto"/>
              </w:divBdr>
            </w:div>
            <w:div w:id="1352993616">
              <w:marLeft w:val="0"/>
              <w:marRight w:val="0"/>
              <w:marTop w:val="0"/>
              <w:marBottom w:val="0"/>
              <w:divBdr>
                <w:top w:val="none" w:sz="0" w:space="0" w:color="auto"/>
                <w:left w:val="none" w:sz="0" w:space="0" w:color="auto"/>
                <w:bottom w:val="none" w:sz="0" w:space="0" w:color="auto"/>
                <w:right w:val="none" w:sz="0" w:space="0" w:color="auto"/>
              </w:divBdr>
            </w:div>
            <w:div w:id="415832406">
              <w:marLeft w:val="0"/>
              <w:marRight w:val="0"/>
              <w:marTop w:val="0"/>
              <w:marBottom w:val="0"/>
              <w:divBdr>
                <w:top w:val="none" w:sz="0" w:space="0" w:color="auto"/>
                <w:left w:val="none" w:sz="0" w:space="0" w:color="auto"/>
                <w:bottom w:val="none" w:sz="0" w:space="0" w:color="auto"/>
                <w:right w:val="none" w:sz="0" w:space="0" w:color="auto"/>
              </w:divBdr>
            </w:div>
            <w:div w:id="1985428142">
              <w:marLeft w:val="0"/>
              <w:marRight w:val="0"/>
              <w:marTop w:val="0"/>
              <w:marBottom w:val="0"/>
              <w:divBdr>
                <w:top w:val="none" w:sz="0" w:space="0" w:color="auto"/>
                <w:left w:val="none" w:sz="0" w:space="0" w:color="auto"/>
                <w:bottom w:val="none" w:sz="0" w:space="0" w:color="auto"/>
                <w:right w:val="none" w:sz="0" w:space="0" w:color="auto"/>
              </w:divBdr>
            </w:div>
            <w:div w:id="1106777204">
              <w:marLeft w:val="0"/>
              <w:marRight w:val="0"/>
              <w:marTop w:val="0"/>
              <w:marBottom w:val="0"/>
              <w:divBdr>
                <w:top w:val="none" w:sz="0" w:space="0" w:color="auto"/>
                <w:left w:val="none" w:sz="0" w:space="0" w:color="auto"/>
                <w:bottom w:val="none" w:sz="0" w:space="0" w:color="auto"/>
                <w:right w:val="none" w:sz="0" w:space="0" w:color="auto"/>
              </w:divBdr>
            </w:div>
            <w:div w:id="829491966">
              <w:marLeft w:val="0"/>
              <w:marRight w:val="0"/>
              <w:marTop w:val="0"/>
              <w:marBottom w:val="0"/>
              <w:divBdr>
                <w:top w:val="none" w:sz="0" w:space="0" w:color="auto"/>
                <w:left w:val="none" w:sz="0" w:space="0" w:color="auto"/>
                <w:bottom w:val="none" w:sz="0" w:space="0" w:color="auto"/>
                <w:right w:val="none" w:sz="0" w:space="0" w:color="auto"/>
              </w:divBdr>
            </w:div>
            <w:div w:id="1130823843">
              <w:marLeft w:val="0"/>
              <w:marRight w:val="0"/>
              <w:marTop w:val="0"/>
              <w:marBottom w:val="0"/>
              <w:divBdr>
                <w:top w:val="none" w:sz="0" w:space="0" w:color="auto"/>
                <w:left w:val="none" w:sz="0" w:space="0" w:color="auto"/>
                <w:bottom w:val="none" w:sz="0" w:space="0" w:color="auto"/>
                <w:right w:val="none" w:sz="0" w:space="0" w:color="auto"/>
              </w:divBdr>
            </w:div>
            <w:div w:id="1796177893">
              <w:marLeft w:val="0"/>
              <w:marRight w:val="0"/>
              <w:marTop w:val="0"/>
              <w:marBottom w:val="0"/>
              <w:divBdr>
                <w:top w:val="none" w:sz="0" w:space="0" w:color="auto"/>
                <w:left w:val="none" w:sz="0" w:space="0" w:color="auto"/>
                <w:bottom w:val="none" w:sz="0" w:space="0" w:color="auto"/>
                <w:right w:val="none" w:sz="0" w:space="0" w:color="auto"/>
              </w:divBdr>
            </w:div>
            <w:div w:id="553471518">
              <w:marLeft w:val="0"/>
              <w:marRight w:val="0"/>
              <w:marTop w:val="0"/>
              <w:marBottom w:val="0"/>
              <w:divBdr>
                <w:top w:val="none" w:sz="0" w:space="0" w:color="auto"/>
                <w:left w:val="none" w:sz="0" w:space="0" w:color="auto"/>
                <w:bottom w:val="none" w:sz="0" w:space="0" w:color="auto"/>
                <w:right w:val="none" w:sz="0" w:space="0" w:color="auto"/>
              </w:divBdr>
            </w:div>
            <w:div w:id="1758943328">
              <w:marLeft w:val="0"/>
              <w:marRight w:val="0"/>
              <w:marTop w:val="0"/>
              <w:marBottom w:val="0"/>
              <w:divBdr>
                <w:top w:val="none" w:sz="0" w:space="0" w:color="auto"/>
                <w:left w:val="none" w:sz="0" w:space="0" w:color="auto"/>
                <w:bottom w:val="none" w:sz="0" w:space="0" w:color="auto"/>
                <w:right w:val="none" w:sz="0" w:space="0" w:color="auto"/>
              </w:divBdr>
            </w:div>
            <w:div w:id="181745348">
              <w:marLeft w:val="0"/>
              <w:marRight w:val="0"/>
              <w:marTop w:val="0"/>
              <w:marBottom w:val="0"/>
              <w:divBdr>
                <w:top w:val="none" w:sz="0" w:space="0" w:color="auto"/>
                <w:left w:val="none" w:sz="0" w:space="0" w:color="auto"/>
                <w:bottom w:val="none" w:sz="0" w:space="0" w:color="auto"/>
                <w:right w:val="none" w:sz="0" w:space="0" w:color="auto"/>
              </w:divBdr>
            </w:div>
            <w:div w:id="127625313">
              <w:marLeft w:val="0"/>
              <w:marRight w:val="0"/>
              <w:marTop w:val="0"/>
              <w:marBottom w:val="0"/>
              <w:divBdr>
                <w:top w:val="none" w:sz="0" w:space="0" w:color="auto"/>
                <w:left w:val="none" w:sz="0" w:space="0" w:color="auto"/>
                <w:bottom w:val="none" w:sz="0" w:space="0" w:color="auto"/>
                <w:right w:val="none" w:sz="0" w:space="0" w:color="auto"/>
              </w:divBdr>
            </w:div>
            <w:div w:id="2022048992">
              <w:marLeft w:val="0"/>
              <w:marRight w:val="0"/>
              <w:marTop w:val="0"/>
              <w:marBottom w:val="0"/>
              <w:divBdr>
                <w:top w:val="none" w:sz="0" w:space="0" w:color="auto"/>
                <w:left w:val="none" w:sz="0" w:space="0" w:color="auto"/>
                <w:bottom w:val="none" w:sz="0" w:space="0" w:color="auto"/>
                <w:right w:val="none" w:sz="0" w:space="0" w:color="auto"/>
              </w:divBdr>
            </w:div>
            <w:div w:id="331377517">
              <w:marLeft w:val="0"/>
              <w:marRight w:val="0"/>
              <w:marTop w:val="0"/>
              <w:marBottom w:val="0"/>
              <w:divBdr>
                <w:top w:val="none" w:sz="0" w:space="0" w:color="auto"/>
                <w:left w:val="none" w:sz="0" w:space="0" w:color="auto"/>
                <w:bottom w:val="none" w:sz="0" w:space="0" w:color="auto"/>
                <w:right w:val="none" w:sz="0" w:space="0" w:color="auto"/>
              </w:divBdr>
            </w:div>
            <w:div w:id="141015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1454">
      <w:bodyDiv w:val="1"/>
      <w:marLeft w:val="0"/>
      <w:marRight w:val="0"/>
      <w:marTop w:val="0"/>
      <w:marBottom w:val="0"/>
      <w:divBdr>
        <w:top w:val="none" w:sz="0" w:space="0" w:color="auto"/>
        <w:left w:val="none" w:sz="0" w:space="0" w:color="auto"/>
        <w:bottom w:val="none" w:sz="0" w:space="0" w:color="auto"/>
        <w:right w:val="none" w:sz="0" w:space="0" w:color="auto"/>
      </w:divBdr>
      <w:divsChild>
        <w:div w:id="1817382289">
          <w:marLeft w:val="0"/>
          <w:marRight w:val="0"/>
          <w:marTop w:val="0"/>
          <w:marBottom w:val="0"/>
          <w:divBdr>
            <w:top w:val="none" w:sz="0" w:space="0" w:color="auto"/>
            <w:left w:val="none" w:sz="0" w:space="0" w:color="auto"/>
            <w:bottom w:val="none" w:sz="0" w:space="0" w:color="auto"/>
            <w:right w:val="none" w:sz="0" w:space="0" w:color="auto"/>
          </w:divBdr>
          <w:divsChild>
            <w:div w:id="133260230">
              <w:marLeft w:val="0"/>
              <w:marRight w:val="0"/>
              <w:marTop w:val="0"/>
              <w:marBottom w:val="0"/>
              <w:divBdr>
                <w:top w:val="none" w:sz="0" w:space="0" w:color="auto"/>
                <w:left w:val="none" w:sz="0" w:space="0" w:color="auto"/>
                <w:bottom w:val="none" w:sz="0" w:space="0" w:color="auto"/>
                <w:right w:val="none" w:sz="0" w:space="0" w:color="auto"/>
              </w:divBdr>
            </w:div>
            <w:div w:id="1264798550">
              <w:marLeft w:val="0"/>
              <w:marRight w:val="0"/>
              <w:marTop w:val="0"/>
              <w:marBottom w:val="0"/>
              <w:divBdr>
                <w:top w:val="none" w:sz="0" w:space="0" w:color="auto"/>
                <w:left w:val="none" w:sz="0" w:space="0" w:color="auto"/>
                <w:bottom w:val="none" w:sz="0" w:space="0" w:color="auto"/>
                <w:right w:val="none" w:sz="0" w:space="0" w:color="auto"/>
              </w:divBdr>
            </w:div>
            <w:div w:id="1281033038">
              <w:marLeft w:val="0"/>
              <w:marRight w:val="0"/>
              <w:marTop w:val="0"/>
              <w:marBottom w:val="0"/>
              <w:divBdr>
                <w:top w:val="none" w:sz="0" w:space="0" w:color="auto"/>
                <w:left w:val="none" w:sz="0" w:space="0" w:color="auto"/>
                <w:bottom w:val="none" w:sz="0" w:space="0" w:color="auto"/>
                <w:right w:val="none" w:sz="0" w:space="0" w:color="auto"/>
              </w:divBdr>
            </w:div>
            <w:div w:id="1455293328">
              <w:marLeft w:val="0"/>
              <w:marRight w:val="0"/>
              <w:marTop w:val="0"/>
              <w:marBottom w:val="0"/>
              <w:divBdr>
                <w:top w:val="none" w:sz="0" w:space="0" w:color="auto"/>
                <w:left w:val="none" w:sz="0" w:space="0" w:color="auto"/>
                <w:bottom w:val="none" w:sz="0" w:space="0" w:color="auto"/>
                <w:right w:val="none" w:sz="0" w:space="0" w:color="auto"/>
              </w:divBdr>
            </w:div>
            <w:div w:id="989597808">
              <w:marLeft w:val="0"/>
              <w:marRight w:val="0"/>
              <w:marTop w:val="0"/>
              <w:marBottom w:val="0"/>
              <w:divBdr>
                <w:top w:val="none" w:sz="0" w:space="0" w:color="auto"/>
                <w:left w:val="none" w:sz="0" w:space="0" w:color="auto"/>
                <w:bottom w:val="none" w:sz="0" w:space="0" w:color="auto"/>
                <w:right w:val="none" w:sz="0" w:space="0" w:color="auto"/>
              </w:divBdr>
            </w:div>
            <w:div w:id="549270593">
              <w:marLeft w:val="0"/>
              <w:marRight w:val="0"/>
              <w:marTop w:val="0"/>
              <w:marBottom w:val="0"/>
              <w:divBdr>
                <w:top w:val="none" w:sz="0" w:space="0" w:color="auto"/>
                <w:left w:val="none" w:sz="0" w:space="0" w:color="auto"/>
                <w:bottom w:val="none" w:sz="0" w:space="0" w:color="auto"/>
                <w:right w:val="none" w:sz="0" w:space="0" w:color="auto"/>
              </w:divBdr>
            </w:div>
            <w:div w:id="1255825410">
              <w:marLeft w:val="0"/>
              <w:marRight w:val="0"/>
              <w:marTop w:val="0"/>
              <w:marBottom w:val="0"/>
              <w:divBdr>
                <w:top w:val="none" w:sz="0" w:space="0" w:color="auto"/>
                <w:left w:val="none" w:sz="0" w:space="0" w:color="auto"/>
                <w:bottom w:val="none" w:sz="0" w:space="0" w:color="auto"/>
                <w:right w:val="none" w:sz="0" w:space="0" w:color="auto"/>
              </w:divBdr>
            </w:div>
            <w:div w:id="1390227373">
              <w:marLeft w:val="0"/>
              <w:marRight w:val="0"/>
              <w:marTop w:val="0"/>
              <w:marBottom w:val="0"/>
              <w:divBdr>
                <w:top w:val="none" w:sz="0" w:space="0" w:color="auto"/>
                <w:left w:val="none" w:sz="0" w:space="0" w:color="auto"/>
                <w:bottom w:val="none" w:sz="0" w:space="0" w:color="auto"/>
                <w:right w:val="none" w:sz="0" w:space="0" w:color="auto"/>
              </w:divBdr>
            </w:div>
            <w:div w:id="446966099">
              <w:marLeft w:val="0"/>
              <w:marRight w:val="0"/>
              <w:marTop w:val="0"/>
              <w:marBottom w:val="0"/>
              <w:divBdr>
                <w:top w:val="none" w:sz="0" w:space="0" w:color="auto"/>
                <w:left w:val="none" w:sz="0" w:space="0" w:color="auto"/>
                <w:bottom w:val="none" w:sz="0" w:space="0" w:color="auto"/>
                <w:right w:val="none" w:sz="0" w:space="0" w:color="auto"/>
              </w:divBdr>
            </w:div>
            <w:div w:id="1649049019">
              <w:marLeft w:val="0"/>
              <w:marRight w:val="0"/>
              <w:marTop w:val="0"/>
              <w:marBottom w:val="0"/>
              <w:divBdr>
                <w:top w:val="none" w:sz="0" w:space="0" w:color="auto"/>
                <w:left w:val="none" w:sz="0" w:space="0" w:color="auto"/>
                <w:bottom w:val="none" w:sz="0" w:space="0" w:color="auto"/>
                <w:right w:val="none" w:sz="0" w:space="0" w:color="auto"/>
              </w:divBdr>
            </w:div>
            <w:div w:id="565066724">
              <w:marLeft w:val="0"/>
              <w:marRight w:val="0"/>
              <w:marTop w:val="0"/>
              <w:marBottom w:val="0"/>
              <w:divBdr>
                <w:top w:val="none" w:sz="0" w:space="0" w:color="auto"/>
                <w:left w:val="none" w:sz="0" w:space="0" w:color="auto"/>
                <w:bottom w:val="none" w:sz="0" w:space="0" w:color="auto"/>
                <w:right w:val="none" w:sz="0" w:space="0" w:color="auto"/>
              </w:divBdr>
            </w:div>
            <w:div w:id="872614084">
              <w:marLeft w:val="0"/>
              <w:marRight w:val="0"/>
              <w:marTop w:val="0"/>
              <w:marBottom w:val="0"/>
              <w:divBdr>
                <w:top w:val="none" w:sz="0" w:space="0" w:color="auto"/>
                <w:left w:val="none" w:sz="0" w:space="0" w:color="auto"/>
                <w:bottom w:val="none" w:sz="0" w:space="0" w:color="auto"/>
                <w:right w:val="none" w:sz="0" w:space="0" w:color="auto"/>
              </w:divBdr>
            </w:div>
            <w:div w:id="1578202853">
              <w:marLeft w:val="0"/>
              <w:marRight w:val="0"/>
              <w:marTop w:val="0"/>
              <w:marBottom w:val="0"/>
              <w:divBdr>
                <w:top w:val="none" w:sz="0" w:space="0" w:color="auto"/>
                <w:left w:val="none" w:sz="0" w:space="0" w:color="auto"/>
                <w:bottom w:val="none" w:sz="0" w:space="0" w:color="auto"/>
                <w:right w:val="none" w:sz="0" w:space="0" w:color="auto"/>
              </w:divBdr>
            </w:div>
            <w:div w:id="1811970470">
              <w:marLeft w:val="0"/>
              <w:marRight w:val="0"/>
              <w:marTop w:val="0"/>
              <w:marBottom w:val="0"/>
              <w:divBdr>
                <w:top w:val="none" w:sz="0" w:space="0" w:color="auto"/>
                <w:left w:val="none" w:sz="0" w:space="0" w:color="auto"/>
                <w:bottom w:val="none" w:sz="0" w:space="0" w:color="auto"/>
                <w:right w:val="none" w:sz="0" w:space="0" w:color="auto"/>
              </w:divBdr>
            </w:div>
            <w:div w:id="143132263">
              <w:marLeft w:val="0"/>
              <w:marRight w:val="0"/>
              <w:marTop w:val="0"/>
              <w:marBottom w:val="0"/>
              <w:divBdr>
                <w:top w:val="none" w:sz="0" w:space="0" w:color="auto"/>
                <w:left w:val="none" w:sz="0" w:space="0" w:color="auto"/>
                <w:bottom w:val="none" w:sz="0" w:space="0" w:color="auto"/>
                <w:right w:val="none" w:sz="0" w:space="0" w:color="auto"/>
              </w:divBdr>
            </w:div>
            <w:div w:id="883568109">
              <w:marLeft w:val="0"/>
              <w:marRight w:val="0"/>
              <w:marTop w:val="0"/>
              <w:marBottom w:val="0"/>
              <w:divBdr>
                <w:top w:val="none" w:sz="0" w:space="0" w:color="auto"/>
                <w:left w:val="none" w:sz="0" w:space="0" w:color="auto"/>
                <w:bottom w:val="none" w:sz="0" w:space="0" w:color="auto"/>
                <w:right w:val="none" w:sz="0" w:space="0" w:color="auto"/>
              </w:divBdr>
            </w:div>
            <w:div w:id="1673029123">
              <w:marLeft w:val="0"/>
              <w:marRight w:val="0"/>
              <w:marTop w:val="0"/>
              <w:marBottom w:val="0"/>
              <w:divBdr>
                <w:top w:val="none" w:sz="0" w:space="0" w:color="auto"/>
                <w:left w:val="none" w:sz="0" w:space="0" w:color="auto"/>
                <w:bottom w:val="none" w:sz="0" w:space="0" w:color="auto"/>
                <w:right w:val="none" w:sz="0" w:space="0" w:color="auto"/>
              </w:divBdr>
            </w:div>
            <w:div w:id="802691909">
              <w:marLeft w:val="0"/>
              <w:marRight w:val="0"/>
              <w:marTop w:val="0"/>
              <w:marBottom w:val="0"/>
              <w:divBdr>
                <w:top w:val="none" w:sz="0" w:space="0" w:color="auto"/>
                <w:left w:val="none" w:sz="0" w:space="0" w:color="auto"/>
                <w:bottom w:val="none" w:sz="0" w:space="0" w:color="auto"/>
                <w:right w:val="none" w:sz="0" w:space="0" w:color="auto"/>
              </w:divBdr>
            </w:div>
            <w:div w:id="869757246">
              <w:marLeft w:val="0"/>
              <w:marRight w:val="0"/>
              <w:marTop w:val="0"/>
              <w:marBottom w:val="0"/>
              <w:divBdr>
                <w:top w:val="none" w:sz="0" w:space="0" w:color="auto"/>
                <w:left w:val="none" w:sz="0" w:space="0" w:color="auto"/>
                <w:bottom w:val="none" w:sz="0" w:space="0" w:color="auto"/>
                <w:right w:val="none" w:sz="0" w:space="0" w:color="auto"/>
              </w:divBdr>
            </w:div>
            <w:div w:id="165557579">
              <w:marLeft w:val="0"/>
              <w:marRight w:val="0"/>
              <w:marTop w:val="0"/>
              <w:marBottom w:val="0"/>
              <w:divBdr>
                <w:top w:val="none" w:sz="0" w:space="0" w:color="auto"/>
                <w:left w:val="none" w:sz="0" w:space="0" w:color="auto"/>
                <w:bottom w:val="none" w:sz="0" w:space="0" w:color="auto"/>
                <w:right w:val="none" w:sz="0" w:space="0" w:color="auto"/>
              </w:divBdr>
            </w:div>
            <w:div w:id="348337702">
              <w:marLeft w:val="0"/>
              <w:marRight w:val="0"/>
              <w:marTop w:val="0"/>
              <w:marBottom w:val="0"/>
              <w:divBdr>
                <w:top w:val="none" w:sz="0" w:space="0" w:color="auto"/>
                <w:left w:val="none" w:sz="0" w:space="0" w:color="auto"/>
                <w:bottom w:val="none" w:sz="0" w:space="0" w:color="auto"/>
                <w:right w:val="none" w:sz="0" w:space="0" w:color="auto"/>
              </w:divBdr>
            </w:div>
            <w:div w:id="1636372150">
              <w:marLeft w:val="0"/>
              <w:marRight w:val="0"/>
              <w:marTop w:val="0"/>
              <w:marBottom w:val="0"/>
              <w:divBdr>
                <w:top w:val="none" w:sz="0" w:space="0" w:color="auto"/>
                <w:left w:val="none" w:sz="0" w:space="0" w:color="auto"/>
                <w:bottom w:val="none" w:sz="0" w:space="0" w:color="auto"/>
                <w:right w:val="none" w:sz="0" w:space="0" w:color="auto"/>
              </w:divBdr>
            </w:div>
            <w:div w:id="2065593000">
              <w:marLeft w:val="0"/>
              <w:marRight w:val="0"/>
              <w:marTop w:val="0"/>
              <w:marBottom w:val="0"/>
              <w:divBdr>
                <w:top w:val="none" w:sz="0" w:space="0" w:color="auto"/>
                <w:left w:val="none" w:sz="0" w:space="0" w:color="auto"/>
                <w:bottom w:val="none" w:sz="0" w:space="0" w:color="auto"/>
                <w:right w:val="none" w:sz="0" w:space="0" w:color="auto"/>
              </w:divBdr>
            </w:div>
            <w:div w:id="1406606435">
              <w:marLeft w:val="0"/>
              <w:marRight w:val="0"/>
              <w:marTop w:val="0"/>
              <w:marBottom w:val="0"/>
              <w:divBdr>
                <w:top w:val="none" w:sz="0" w:space="0" w:color="auto"/>
                <w:left w:val="none" w:sz="0" w:space="0" w:color="auto"/>
                <w:bottom w:val="none" w:sz="0" w:space="0" w:color="auto"/>
                <w:right w:val="none" w:sz="0" w:space="0" w:color="auto"/>
              </w:divBdr>
            </w:div>
            <w:div w:id="339815034">
              <w:marLeft w:val="0"/>
              <w:marRight w:val="0"/>
              <w:marTop w:val="0"/>
              <w:marBottom w:val="0"/>
              <w:divBdr>
                <w:top w:val="none" w:sz="0" w:space="0" w:color="auto"/>
                <w:left w:val="none" w:sz="0" w:space="0" w:color="auto"/>
                <w:bottom w:val="none" w:sz="0" w:space="0" w:color="auto"/>
                <w:right w:val="none" w:sz="0" w:space="0" w:color="auto"/>
              </w:divBdr>
            </w:div>
            <w:div w:id="803235477">
              <w:marLeft w:val="0"/>
              <w:marRight w:val="0"/>
              <w:marTop w:val="0"/>
              <w:marBottom w:val="0"/>
              <w:divBdr>
                <w:top w:val="none" w:sz="0" w:space="0" w:color="auto"/>
                <w:left w:val="none" w:sz="0" w:space="0" w:color="auto"/>
                <w:bottom w:val="none" w:sz="0" w:space="0" w:color="auto"/>
                <w:right w:val="none" w:sz="0" w:space="0" w:color="auto"/>
              </w:divBdr>
            </w:div>
            <w:div w:id="129518725">
              <w:marLeft w:val="0"/>
              <w:marRight w:val="0"/>
              <w:marTop w:val="0"/>
              <w:marBottom w:val="0"/>
              <w:divBdr>
                <w:top w:val="none" w:sz="0" w:space="0" w:color="auto"/>
                <w:left w:val="none" w:sz="0" w:space="0" w:color="auto"/>
                <w:bottom w:val="none" w:sz="0" w:space="0" w:color="auto"/>
                <w:right w:val="none" w:sz="0" w:space="0" w:color="auto"/>
              </w:divBdr>
            </w:div>
            <w:div w:id="864713065">
              <w:marLeft w:val="0"/>
              <w:marRight w:val="0"/>
              <w:marTop w:val="0"/>
              <w:marBottom w:val="0"/>
              <w:divBdr>
                <w:top w:val="none" w:sz="0" w:space="0" w:color="auto"/>
                <w:left w:val="none" w:sz="0" w:space="0" w:color="auto"/>
                <w:bottom w:val="none" w:sz="0" w:space="0" w:color="auto"/>
                <w:right w:val="none" w:sz="0" w:space="0" w:color="auto"/>
              </w:divBdr>
            </w:div>
            <w:div w:id="1260330070">
              <w:marLeft w:val="0"/>
              <w:marRight w:val="0"/>
              <w:marTop w:val="0"/>
              <w:marBottom w:val="0"/>
              <w:divBdr>
                <w:top w:val="none" w:sz="0" w:space="0" w:color="auto"/>
                <w:left w:val="none" w:sz="0" w:space="0" w:color="auto"/>
                <w:bottom w:val="none" w:sz="0" w:space="0" w:color="auto"/>
                <w:right w:val="none" w:sz="0" w:space="0" w:color="auto"/>
              </w:divBdr>
            </w:div>
            <w:div w:id="600647595">
              <w:marLeft w:val="0"/>
              <w:marRight w:val="0"/>
              <w:marTop w:val="0"/>
              <w:marBottom w:val="0"/>
              <w:divBdr>
                <w:top w:val="none" w:sz="0" w:space="0" w:color="auto"/>
                <w:left w:val="none" w:sz="0" w:space="0" w:color="auto"/>
                <w:bottom w:val="none" w:sz="0" w:space="0" w:color="auto"/>
                <w:right w:val="none" w:sz="0" w:space="0" w:color="auto"/>
              </w:divBdr>
            </w:div>
            <w:div w:id="1412198758">
              <w:marLeft w:val="0"/>
              <w:marRight w:val="0"/>
              <w:marTop w:val="0"/>
              <w:marBottom w:val="0"/>
              <w:divBdr>
                <w:top w:val="none" w:sz="0" w:space="0" w:color="auto"/>
                <w:left w:val="none" w:sz="0" w:space="0" w:color="auto"/>
                <w:bottom w:val="none" w:sz="0" w:space="0" w:color="auto"/>
                <w:right w:val="none" w:sz="0" w:space="0" w:color="auto"/>
              </w:divBdr>
            </w:div>
            <w:div w:id="231742319">
              <w:marLeft w:val="0"/>
              <w:marRight w:val="0"/>
              <w:marTop w:val="0"/>
              <w:marBottom w:val="0"/>
              <w:divBdr>
                <w:top w:val="none" w:sz="0" w:space="0" w:color="auto"/>
                <w:left w:val="none" w:sz="0" w:space="0" w:color="auto"/>
                <w:bottom w:val="none" w:sz="0" w:space="0" w:color="auto"/>
                <w:right w:val="none" w:sz="0" w:space="0" w:color="auto"/>
              </w:divBdr>
            </w:div>
            <w:div w:id="302318677">
              <w:marLeft w:val="0"/>
              <w:marRight w:val="0"/>
              <w:marTop w:val="0"/>
              <w:marBottom w:val="0"/>
              <w:divBdr>
                <w:top w:val="none" w:sz="0" w:space="0" w:color="auto"/>
                <w:left w:val="none" w:sz="0" w:space="0" w:color="auto"/>
                <w:bottom w:val="none" w:sz="0" w:space="0" w:color="auto"/>
                <w:right w:val="none" w:sz="0" w:space="0" w:color="auto"/>
              </w:divBdr>
            </w:div>
            <w:div w:id="1118793890">
              <w:marLeft w:val="0"/>
              <w:marRight w:val="0"/>
              <w:marTop w:val="0"/>
              <w:marBottom w:val="0"/>
              <w:divBdr>
                <w:top w:val="none" w:sz="0" w:space="0" w:color="auto"/>
                <w:left w:val="none" w:sz="0" w:space="0" w:color="auto"/>
                <w:bottom w:val="none" w:sz="0" w:space="0" w:color="auto"/>
                <w:right w:val="none" w:sz="0" w:space="0" w:color="auto"/>
              </w:divBdr>
            </w:div>
            <w:div w:id="228735282">
              <w:marLeft w:val="0"/>
              <w:marRight w:val="0"/>
              <w:marTop w:val="0"/>
              <w:marBottom w:val="0"/>
              <w:divBdr>
                <w:top w:val="none" w:sz="0" w:space="0" w:color="auto"/>
                <w:left w:val="none" w:sz="0" w:space="0" w:color="auto"/>
                <w:bottom w:val="none" w:sz="0" w:space="0" w:color="auto"/>
                <w:right w:val="none" w:sz="0" w:space="0" w:color="auto"/>
              </w:divBdr>
            </w:div>
            <w:div w:id="1240402990">
              <w:marLeft w:val="0"/>
              <w:marRight w:val="0"/>
              <w:marTop w:val="0"/>
              <w:marBottom w:val="0"/>
              <w:divBdr>
                <w:top w:val="none" w:sz="0" w:space="0" w:color="auto"/>
                <w:left w:val="none" w:sz="0" w:space="0" w:color="auto"/>
                <w:bottom w:val="none" w:sz="0" w:space="0" w:color="auto"/>
                <w:right w:val="none" w:sz="0" w:space="0" w:color="auto"/>
              </w:divBdr>
            </w:div>
            <w:div w:id="1346593378">
              <w:marLeft w:val="0"/>
              <w:marRight w:val="0"/>
              <w:marTop w:val="0"/>
              <w:marBottom w:val="0"/>
              <w:divBdr>
                <w:top w:val="none" w:sz="0" w:space="0" w:color="auto"/>
                <w:left w:val="none" w:sz="0" w:space="0" w:color="auto"/>
                <w:bottom w:val="none" w:sz="0" w:space="0" w:color="auto"/>
                <w:right w:val="none" w:sz="0" w:space="0" w:color="auto"/>
              </w:divBdr>
            </w:div>
            <w:div w:id="1877697148">
              <w:marLeft w:val="0"/>
              <w:marRight w:val="0"/>
              <w:marTop w:val="0"/>
              <w:marBottom w:val="0"/>
              <w:divBdr>
                <w:top w:val="none" w:sz="0" w:space="0" w:color="auto"/>
                <w:left w:val="none" w:sz="0" w:space="0" w:color="auto"/>
                <w:bottom w:val="none" w:sz="0" w:space="0" w:color="auto"/>
                <w:right w:val="none" w:sz="0" w:space="0" w:color="auto"/>
              </w:divBdr>
            </w:div>
            <w:div w:id="1384787706">
              <w:marLeft w:val="0"/>
              <w:marRight w:val="0"/>
              <w:marTop w:val="0"/>
              <w:marBottom w:val="0"/>
              <w:divBdr>
                <w:top w:val="none" w:sz="0" w:space="0" w:color="auto"/>
                <w:left w:val="none" w:sz="0" w:space="0" w:color="auto"/>
                <w:bottom w:val="none" w:sz="0" w:space="0" w:color="auto"/>
                <w:right w:val="none" w:sz="0" w:space="0" w:color="auto"/>
              </w:divBdr>
            </w:div>
            <w:div w:id="1358001070">
              <w:marLeft w:val="0"/>
              <w:marRight w:val="0"/>
              <w:marTop w:val="0"/>
              <w:marBottom w:val="0"/>
              <w:divBdr>
                <w:top w:val="none" w:sz="0" w:space="0" w:color="auto"/>
                <w:left w:val="none" w:sz="0" w:space="0" w:color="auto"/>
                <w:bottom w:val="none" w:sz="0" w:space="0" w:color="auto"/>
                <w:right w:val="none" w:sz="0" w:space="0" w:color="auto"/>
              </w:divBdr>
            </w:div>
            <w:div w:id="86004828">
              <w:marLeft w:val="0"/>
              <w:marRight w:val="0"/>
              <w:marTop w:val="0"/>
              <w:marBottom w:val="0"/>
              <w:divBdr>
                <w:top w:val="none" w:sz="0" w:space="0" w:color="auto"/>
                <w:left w:val="none" w:sz="0" w:space="0" w:color="auto"/>
                <w:bottom w:val="none" w:sz="0" w:space="0" w:color="auto"/>
                <w:right w:val="none" w:sz="0" w:space="0" w:color="auto"/>
              </w:divBdr>
            </w:div>
            <w:div w:id="1949392356">
              <w:marLeft w:val="0"/>
              <w:marRight w:val="0"/>
              <w:marTop w:val="0"/>
              <w:marBottom w:val="0"/>
              <w:divBdr>
                <w:top w:val="none" w:sz="0" w:space="0" w:color="auto"/>
                <w:left w:val="none" w:sz="0" w:space="0" w:color="auto"/>
                <w:bottom w:val="none" w:sz="0" w:space="0" w:color="auto"/>
                <w:right w:val="none" w:sz="0" w:space="0" w:color="auto"/>
              </w:divBdr>
            </w:div>
            <w:div w:id="124663064">
              <w:marLeft w:val="0"/>
              <w:marRight w:val="0"/>
              <w:marTop w:val="0"/>
              <w:marBottom w:val="0"/>
              <w:divBdr>
                <w:top w:val="none" w:sz="0" w:space="0" w:color="auto"/>
                <w:left w:val="none" w:sz="0" w:space="0" w:color="auto"/>
                <w:bottom w:val="none" w:sz="0" w:space="0" w:color="auto"/>
                <w:right w:val="none" w:sz="0" w:space="0" w:color="auto"/>
              </w:divBdr>
            </w:div>
            <w:div w:id="2105373585">
              <w:marLeft w:val="0"/>
              <w:marRight w:val="0"/>
              <w:marTop w:val="0"/>
              <w:marBottom w:val="0"/>
              <w:divBdr>
                <w:top w:val="none" w:sz="0" w:space="0" w:color="auto"/>
                <w:left w:val="none" w:sz="0" w:space="0" w:color="auto"/>
                <w:bottom w:val="none" w:sz="0" w:space="0" w:color="auto"/>
                <w:right w:val="none" w:sz="0" w:space="0" w:color="auto"/>
              </w:divBdr>
            </w:div>
            <w:div w:id="866139887">
              <w:marLeft w:val="0"/>
              <w:marRight w:val="0"/>
              <w:marTop w:val="0"/>
              <w:marBottom w:val="0"/>
              <w:divBdr>
                <w:top w:val="none" w:sz="0" w:space="0" w:color="auto"/>
                <w:left w:val="none" w:sz="0" w:space="0" w:color="auto"/>
                <w:bottom w:val="none" w:sz="0" w:space="0" w:color="auto"/>
                <w:right w:val="none" w:sz="0" w:space="0" w:color="auto"/>
              </w:divBdr>
            </w:div>
            <w:div w:id="1759131883">
              <w:marLeft w:val="0"/>
              <w:marRight w:val="0"/>
              <w:marTop w:val="0"/>
              <w:marBottom w:val="0"/>
              <w:divBdr>
                <w:top w:val="none" w:sz="0" w:space="0" w:color="auto"/>
                <w:left w:val="none" w:sz="0" w:space="0" w:color="auto"/>
                <w:bottom w:val="none" w:sz="0" w:space="0" w:color="auto"/>
                <w:right w:val="none" w:sz="0" w:space="0" w:color="auto"/>
              </w:divBdr>
            </w:div>
            <w:div w:id="948006042">
              <w:marLeft w:val="0"/>
              <w:marRight w:val="0"/>
              <w:marTop w:val="0"/>
              <w:marBottom w:val="0"/>
              <w:divBdr>
                <w:top w:val="none" w:sz="0" w:space="0" w:color="auto"/>
                <w:left w:val="none" w:sz="0" w:space="0" w:color="auto"/>
                <w:bottom w:val="none" w:sz="0" w:space="0" w:color="auto"/>
                <w:right w:val="none" w:sz="0" w:space="0" w:color="auto"/>
              </w:divBdr>
            </w:div>
            <w:div w:id="1874923003">
              <w:marLeft w:val="0"/>
              <w:marRight w:val="0"/>
              <w:marTop w:val="0"/>
              <w:marBottom w:val="0"/>
              <w:divBdr>
                <w:top w:val="none" w:sz="0" w:space="0" w:color="auto"/>
                <w:left w:val="none" w:sz="0" w:space="0" w:color="auto"/>
                <w:bottom w:val="none" w:sz="0" w:space="0" w:color="auto"/>
                <w:right w:val="none" w:sz="0" w:space="0" w:color="auto"/>
              </w:divBdr>
            </w:div>
            <w:div w:id="1349479057">
              <w:marLeft w:val="0"/>
              <w:marRight w:val="0"/>
              <w:marTop w:val="0"/>
              <w:marBottom w:val="0"/>
              <w:divBdr>
                <w:top w:val="none" w:sz="0" w:space="0" w:color="auto"/>
                <w:left w:val="none" w:sz="0" w:space="0" w:color="auto"/>
                <w:bottom w:val="none" w:sz="0" w:space="0" w:color="auto"/>
                <w:right w:val="none" w:sz="0" w:space="0" w:color="auto"/>
              </w:divBdr>
            </w:div>
            <w:div w:id="1460300699">
              <w:marLeft w:val="0"/>
              <w:marRight w:val="0"/>
              <w:marTop w:val="0"/>
              <w:marBottom w:val="0"/>
              <w:divBdr>
                <w:top w:val="none" w:sz="0" w:space="0" w:color="auto"/>
                <w:left w:val="none" w:sz="0" w:space="0" w:color="auto"/>
                <w:bottom w:val="none" w:sz="0" w:space="0" w:color="auto"/>
                <w:right w:val="none" w:sz="0" w:space="0" w:color="auto"/>
              </w:divBdr>
            </w:div>
            <w:div w:id="1014913878">
              <w:marLeft w:val="0"/>
              <w:marRight w:val="0"/>
              <w:marTop w:val="0"/>
              <w:marBottom w:val="0"/>
              <w:divBdr>
                <w:top w:val="none" w:sz="0" w:space="0" w:color="auto"/>
                <w:left w:val="none" w:sz="0" w:space="0" w:color="auto"/>
                <w:bottom w:val="none" w:sz="0" w:space="0" w:color="auto"/>
                <w:right w:val="none" w:sz="0" w:space="0" w:color="auto"/>
              </w:divBdr>
            </w:div>
            <w:div w:id="389043352">
              <w:marLeft w:val="0"/>
              <w:marRight w:val="0"/>
              <w:marTop w:val="0"/>
              <w:marBottom w:val="0"/>
              <w:divBdr>
                <w:top w:val="none" w:sz="0" w:space="0" w:color="auto"/>
                <w:left w:val="none" w:sz="0" w:space="0" w:color="auto"/>
                <w:bottom w:val="none" w:sz="0" w:space="0" w:color="auto"/>
                <w:right w:val="none" w:sz="0" w:space="0" w:color="auto"/>
              </w:divBdr>
            </w:div>
            <w:div w:id="1562864242">
              <w:marLeft w:val="0"/>
              <w:marRight w:val="0"/>
              <w:marTop w:val="0"/>
              <w:marBottom w:val="0"/>
              <w:divBdr>
                <w:top w:val="none" w:sz="0" w:space="0" w:color="auto"/>
                <w:left w:val="none" w:sz="0" w:space="0" w:color="auto"/>
                <w:bottom w:val="none" w:sz="0" w:space="0" w:color="auto"/>
                <w:right w:val="none" w:sz="0" w:space="0" w:color="auto"/>
              </w:divBdr>
            </w:div>
            <w:div w:id="770197317">
              <w:marLeft w:val="0"/>
              <w:marRight w:val="0"/>
              <w:marTop w:val="0"/>
              <w:marBottom w:val="0"/>
              <w:divBdr>
                <w:top w:val="none" w:sz="0" w:space="0" w:color="auto"/>
                <w:left w:val="none" w:sz="0" w:space="0" w:color="auto"/>
                <w:bottom w:val="none" w:sz="0" w:space="0" w:color="auto"/>
                <w:right w:val="none" w:sz="0" w:space="0" w:color="auto"/>
              </w:divBdr>
            </w:div>
            <w:div w:id="898201323">
              <w:marLeft w:val="0"/>
              <w:marRight w:val="0"/>
              <w:marTop w:val="0"/>
              <w:marBottom w:val="0"/>
              <w:divBdr>
                <w:top w:val="none" w:sz="0" w:space="0" w:color="auto"/>
                <w:left w:val="none" w:sz="0" w:space="0" w:color="auto"/>
                <w:bottom w:val="none" w:sz="0" w:space="0" w:color="auto"/>
                <w:right w:val="none" w:sz="0" w:space="0" w:color="auto"/>
              </w:divBdr>
            </w:div>
            <w:div w:id="996111797">
              <w:marLeft w:val="0"/>
              <w:marRight w:val="0"/>
              <w:marTop w:val="0"/>
              <w:marBottom w:val="0"/>
              <w:divBdr>
                <w:top w:val="none" w:sz="0" w:space="0" w:color="auto"/>
                <w:left w:val="none" w:sz="0" w:space="0" w:color="auto"/>
                <w:bottom w:val="none" w:sz="0" w:space="0" w:color="auto"/>
                <w:right w:val="none" w:sz="0" w:space="0" w:color="auto"/>
              </w:divBdr>
            </w:div>
            <w:div w:id="1423186859">
              <w:marLeft w:val="0"/>
              <w:marRight w:val="0"/>
              <w:marTop w:val="0"/>
              <w:marBottom w:val="0"/>
              <w:divBdr>
                <w:top w:val="none" w:sz="0" w:space="0" w:color="auto"/>
                <w:left w:val="none" w:sz="0" w:space="0" w:color="auto"/>
                <w:bottom w:val="none" w:sz="0" w:space="0" w:color="auto"/>
                <w:right w:val="none" w:sz="0" w:space="0" w:color="auto"/>
              </w:divBdr>
            </w:div>
            <w:div w:id="177694853">
              <w:marLeft w:val="0"/>
              <w:marRight w:val="0"/>
              <w:marTop w:val="0"/>
              <w:marBottom w:val="0"/>
              <w:divBdr>
                <w:top w:val="none" w:sz="0" w:space="0" w:color="auto"/>
                <w:left w:val="none" w:sz="0" w:space="0" w:color="auto"/>
                <w:bottom w:val="none" w:sz="0" w:space="0" w:color="auto"/>
                <w:right w:val="none" w:sz="0" w:space="0" w:color="auto"/>
              </w:divBdr>
            </w:div>
            <w:div w:id="1737585645">
              <w:marLeft w:val="0"/>
              <w:marRight w:val="0"/>
              <w:marTop w:val="0"/>
              <w:marBottom w:val="0"/>
              <w:divBdr>
                <w:top w:val="none" w:sz="0" w:space="0" w:color="auto"/>
                <w:left w:val="none" w:sz="0" w:space="0" w:color="auto"/>
                <w:bottom w:val="none" w:sz="0" w:space="0" w:color="auto"/>
                <w:right w:val="none" w:sz="0" w:space="0" w:color="auto"/>
              </w:divBdr>
            </w:div>
            <w:div w:id="1940869295">
              <w:marLeft w:val="0"/>
              <w:marRight w:val="0"/>
              <w:marTop w:val="0"/>
              <w:marBottom w:val="0"/>
              <w:divBdr>
                <w:top w:val="none" w:sz="0" w:space="0" w:color="auto"/>
                <w:left w:val="none" w:sz="0" w:space="0" w:color="auto"/>
                <w:bottom w:val="none" w:sz="0" w:space="0" w:color="auto"/>
                <w:right w:val="none" w:sz="0" w:space="0" w:color="auto"/>
              </w:divBdr>
            </w:div>
            <w:div w:id="1866749437">
              <w:marLeft w:val="0"/>
              <w:marRight w:val="0"/>
              <w:marTop w:val="0"/>
              <w:marBottom w:val="0"/>
              <w:divBdr>
                <w:top w:val="none" w:sz="0" w:space="0" w:color="auto"/>
                <w:left w:val="none" w:sz="0" w:space="0" w:color="auto"/>
                <w:bottom w:val="none" w:sz="0" w:space="0" w:color="auto"/>
                <w:right w:val="none" w:sz="0" w:space="0" w:color="auto"/>
              </w:divBdr>
            </w:div>
            <w:div w:id="2042976676">
              <w:marLeft w:val="0"/>
              <w:marRight w:val="0"/>
              <w:marTop w:val="0"/>
              <w:marBottom w:val="0"/>
              <w:divBdr>
                <w:top w:val="none" w:sz="0" w:space="0" w:color="auto"/>
                <w:left w:val="none" w:sz="0" w:space="0" w:color="auto"/>
                <w:bottom w:val="none" w:sz="0" w:space="0" w:color="auto"/>
                <w:right w:val="none" w:sz="0" w:space="0" w:color="auto"/>
              </w:divBdr>
            </w:div>
            <w:div w:id="402065118">
              <w:marLeft w:val="0"/>
              <w:marRight w:val="0"/>
              <w:marTop w:val="0"/>
              <w:marBottom w:val="0"/>
              <w:divBdr>
                <w:top w:val="none" w:sz="0" w:space="0" w:color="auto"/>
                <w:left w:val="none" w:sz="0" w:space="0" w:color="auto"/>
                <w:bottom w:val="none" w:sz="0" w:space="0" w:color="auto"/>
                <w:right w:val="none" w:sz="0" w:space="0" w:color="auto"/>
              </w:divBdr>
            </w:div>
            <w:div w:id="2050714617">
              <w:marLeft w:val="0"/>
              <w:marRight w:val="0"/>
              <w:marTop w:val="0"/>
              <w:marBottom w:val="0"/>
              <w:divBdr>
                <w:top w:val="none" w:sz="0" w:space="0" w:color="auto"/>
                <w:left w:val="none" w:sz="0" w:space="0" w:color="auto"/>
                <w:bottom w:val="none" w:sz="0" w:space="0" w:color="auto"/>
                <w:right w:val="none" w:sz="0" w:space="0" w:color="auto"/>
              </w:divBdr>
            </w:div>
            <w:div w:id="1215849659">
              <w:marLeft w:val="0"/>
              <w:marRight w:val="0"/>
              <w:marTop w:val="0"/>
              <w:marBottom w:val="0"/>
              <w:divBdr>
                <w:top w:val="none" w:sz="0" w:space="0" w:color="auto"/>
                <w:left w:val="none" w:sz="0" w:space="0" w:color="auto"/>
                <w:bottom w:val="none" w:sz="0" w:space="0" w:color="auto"/>
                <w:right w:val="none" w:sz="0" w:space="0" w:color="auto"/>
              </w:divBdr>
            </w:div>
            <w:div w:id="52777342">
              <w:marLeft w:val="0"/>
              <w:marRight w:val="0"/>
              <w:marTop w:val="0"/>
              <w:marBottom w:val="0"/>
              <w:divBdr>
                <w:top w:val="none" w:sz="0" w:space="0" w:color="auto"/>
                <w:left w:val="none" w:sz="0" w:space="0" w:color="auto"/>
                <w:bottom w:val="none" w:sz="0" w:space="0" w:color="auto"/>
                <w:right w:val="none" w:sz="0" w:space="0" w:color="auto"/>
              </w:divBdr>
            </w:div>
            <w:div w:id="17314689">
              <w:marLeft w:val="0"/>
              <w:marRight w:val="0"/>
              <w:marTop w:val="0"/>
              <w:marBottom w:val="0"/>
              <w:divBdr>
                <w:top w:val="none" w:sz="0" w:space="0" w:color="auto"/>
                <w:left w:val="none" w:sz="0" w:space="0" w:color="auto"/>
                <w:bottom w:val="none" w:sz="0" w:space="0" w:color="auto"/>
                <w:right w:val="none" w:sz="0" w:space="0" w:color="auto"/>
              </w:divBdr>
            </w:div>
            <w:div w:id="1708675573">
              <w:marLeft w:val="0"/>
              <w:marRight w:val="0"/>
              <w:marTop w:val="0"/>
              <w:marBottom w:val="0"/>
              <w:divBdr>
                <w:top w:val="none" w:sz="0" w:space="0" w:color="auto"/>
                <w:left w:val="none" w:sz="0" w:space="0" w:color="auto"/>
                <w:bottom w:val="none" w:sz="0" w:space="0" w:color="auto"/>
                <w:right w:val="none" w:sz="0" w:space="0" w:color="auto"/>
              </w:divBdr>
            </w:div>
            <w:div w:id="886063642">
              <w:marLeft w:val="0"/>
              <w:marRight w:val="0"/>
              <w:marTop w:val="0"/>
              <w:marBottom w:val="0"/>
              <w:divBdr>
                <w:top w:val="none" w:sz="0" w:space="0" w:color="auto"/>
                <w:left w:val="none" w:sz="0" w:space="0" w:color="auto"/>
                <w:bottom w:val="none" w:sz="0" w:space="0" w:color="auto"/>
                <w:right w:val="none" w:sz="0" w:space="0" w:color="auto"/>
              </w:divBdr>
            </w:div>
            <w:div w:id="1888297470">
              <w:marLeft w:val="0"/>
              <w:marRight w:val="0"/>
              <w:marTop w:val="0"/>
              <w:marBottom w:val="0"/>
              <w:divBdr>
                <w:top w:val="none" w:sz="0" w:space="0" w:color="auto"/>
                <w:left w:val="none" w:sz="0" w:space="0" w:color="auto"/>
                <w:bottom w:val="none" w:sz="0" w:space="0" w:color="auto"/>
                <w:right w:val="none" w:sz="0" w:space="0" w:color="auto"/>
              </w:divBdr>
            </w:div>
            <w:div w:id="647628960">
              <w:marLeft w:val="0"/>
              <w:marRight w:val="0"/>
              <w:marTop w:val="0"/>
              <w:marBottom w:val="0"/>
              <w:divBdr>
                <w:top w:val="none" w:sz="0" w:space="0" w:color="auto"/>
                <w:left w:val="none" w:sz="0" w:space="0" w:color="auto"/>
                <w:bottom w:val="none" w:sz="0" w:space="0" w:color="auto"/>
                <w:right w:val="none" w:sz="0" w:space="0" w:color="auto"/>
              </w:divBdr>
            </w:div>
            <w:div w:id="1619754760">
              <w:marLeft w:val="0"/>
              <w:marRight w:val="0"/>
              <w:marTop w:val="0"/>
              <w:marBottom w:val="0"/>
              <w:divBdr>
                <w:top w:val="none" w:sz="0" w:space="0" w:color="auto"/>
                <w:left w:val="none" w:sz="0" w:space="0" w:color="auto"/>
                <w:bottom w:val="none" w:sz="0" w:space="0" w:color="auto"/>
                <w:right w:val="none" w:sz="0" w:space="0" w:color="auto"/>
              </w:divBdr>
            </w:div>
            <w:div w:id="244533749">
              <w:marLeft w:val="0"/>
              <w:marRight w:val="0"/>
              <w:marTop w:val="0"/>
              <w:marBottom w:val="0"/>
              <w:divBdr>
                <w:top w:val="none" w:sz="0" w:space="0" w:color="auto"/>
                <w:left w:val="none" w:sz="0" w:space="0" w:color="auto"/>
                <w:bottom w:val="none" w:sz="0" w:space="0" w:color="auto"/>
                <w:right w:val="none" w:sz="0" w:space="0" w:color="auto"/>
              </w:divBdr>
            </w:div>
            <w:div w:id="1350595910">
              <w:marLeft w:val="0"/>
              <w:marRight w:val="0"/>
              <w:marTop w:val="0"/>
              <w:marBottom w:val="0"/>
              <w:divBdr>
                <w:top w:val="none" w:sz="0" w:space="0" w:color="auto"/>
                <w:left w:val="none" w:sz="0" w:space="0" w:color="auto"/>
                <w:bottom w:val="none" w:sz="0" w:space="0" w:color="auto"/>
                <w:right w:val="none" w:sz="0" w:space="0" w:color="auto"/>
              </w:divBdr>
            </w:div>
            <w:div w:id="563102664">
              <w:marLeft w:val="0"/>
              <w:marRight w:val="0"/>
              <w:marTop w:val="0"/>
              <w:marBottom w:val="0"/>
              <w:divBdr>
                <w:top w:val="none" w:sz="0" w:space="0" w:color="auto"/>
                <w:left w:val="none" w:sz="0" w:space="0" w:color="auto"/>
                <w:bottom w:val="none" w:sz="0" w:space="0" w:color="auto"/>
                <w:right w:val="none" w:sz="0" w:space="0" w:color="auto"/>
              </w:divBdr>
            </w:div>
            <w:div w:id="1693647063">
              <w:marLeft w:val="0"/>
              <w:marRight w:val="0"/>
              <w:marTop w:val="0"/>
              <w:marBottom w:val="0"/>
              <w:divBdr>
                <w:top w:val="none" w:sz="0" w:space="0" w:color="auto"/>
                <w:left w:val="none" w:sz="0" w:space="0" w:color="auto"/>
                <w:bottom w:val="none" w:sz="0" w:space="0" w:color="auto"/>
                <w:right w:val="none" w:sz="0" w:space="0" w:color="auto"/>
              </w:divBdr>
            </w:div>
            <w:div w:id="801312188">
              <w:marLeft w:val="0"/>
              <w:marRight w:val="0"/>
              <w:marTop w:val="0"/>
              <w:marBottom w:val="0"/>
              <w:divBdr>
                <w:top w:val="none" w:sz="0" w:space="0" w:color="auto"/>
                <w:left w:val="none" w:sz="0" w:space="0" w:color="auto"/>
                <w:bottom w:val="none" w:sz="0" w:space="0" w:color="auto"/>
                <w:right w:val="none" w:sz="0" w:space="0" w:color="auto"/>
              </w:divBdr>
            </w:div>
            <w:div w:id="2142841988">
              <w:marLeft w:val="0"/>
              <w:marRight w:val="0"/>
              <w:marTop w:val="0"/>
              <w:marBottom w:val="0"/>
              <w:divBdr>
                <w:top w:val="none" w:sz="0" w:space="0" w:color="auto"/>
                <w:left w:val="none" w:sz="0" w:space="0" w:color="auto"/>
                <w:bottom w:val="none" w:sz="0" w:space="0" w:color="auto"/>
                <w:right w:val="none" w:sz="0" w:space="0" w:color="auto"/>
              </w:divBdr>
            </w:div>
            <w:div w:id="1795563544">
              <w:marLeft w:val="0"/>
              <w:marRight w:val="0"/>
              <w:marTop w:val="0"/>
              <w:marBottom w:val="0"/>
              <w:divBdr>
                <w:top w:val="none" w:sz="0" w:space="0" w:color="auto"/>
                <w:left w:val="none" w:sz="0" w:space="0" w:color="auto"/>
                <w:bottom w:val="none" w:sz="0" w:space="0" w:color="auto"/>
                <w:right w:val="none" w:sz="0" w:space="0" w:color="auto"/>
              </w:divBdr>
            </w:div>
            <w:div w:id="988435331">
              <w:marLeft w:val="0"/>
              <w:marRight w:val="0"/>
              <w:marTop w:val="0"/>
              <w:marBottom w:val="0"/>
              <w:divBdr>
                <w:top w:val="none" w:sz="0" w:space="0" w:color="auto"/>
                <w:left w:val="none" w:sz="0" w:space="0" w:color="auto"/>
                <w:bottom w:val="none" w:sz="0" w:space="0" w:color="auto"/>
                <w:right w:val="none" w:sz="0" w:space="0" w:color="auto"/>
              </w:divBdr>
            </w:div>
            <w:div w:id="1771899966">
              <w:marLeft w:val="0"/>
              <w:marRight w:val="0"/>
              <w:marTop w:val="0"/>
              <w:marBottom w:val="0"/>
              <w:divBdr>
                <w:top w:val="none" w:sz="0" w:space="0" w:color="auto"/>
                <w:left w:val="none" w:sz="0" w:space="0" w:color="auto"/>
                <w:bottom w:val="none" w:sz="0" w:space="0" w:color="auto"/>
                <w:right w:val="none" w:sz="0" w:space="0" w:color="auto"/>
              </w:divBdr>
            </w:div>
            <w:div w:id="588344126">
              <w:marLeft w:val="0"/>
              <w:marRight w:val="0"/>
              <w:marTop w:val="0"/>
              <w:marBottom w:val="0"/>
              <w:divBdr>
                <w:top w:val="none" w:sz="0" w:space="0" w:color="auto"/>
                <w:left w:val="none" w:sz="0" w:space="0" w:color="auto"/>
                <w:bottom w:val="none" w:sz="0" w:space="0" w:color="auto"/>
                <w:right w:val="none" w:sz="0" w:space="0" w:color="auto"/>
              </w:divBdr>
            </w:div>
            <w:div w:id="1504852556">
              <w:marLeft w:val="0"/>
              <w:marRight w:val="0"/>
              <w:marTop w:val="0"/>
              <w:marBottom w:val="0"/>
              <w:divBdr>
                <w:top w:val="none" w:sz="0" w:space="0" w:color="auto"/>
                <w:left w:val="none" w:sz="0" w:space="0" w:color="auto"/>
                <w:bottom w:val="none" w:sz="0" w:space="0" w:color="auto"/>
                <w:right w:val="none" w:sz="0" w:space="0" w:color="auto"/>
              </w:divBdr>
            </w:div>
            <w:div w:id="328170074">
              <w:marLeft w:val="0"/>
              <w:marRight w:val="0"/>
              <w:marTop w:val="0"/>
              <w:marBottom w:val="0"/>
              <w:divBdr>
                <w:top w:val="none" w:sz="0" w:space="0" w:color="auto"/>
                <w:left w:val="none" w:sz="0" w:space="0" w:color="auto"/>
                <w:bottom w:val="none" w:sz="0" w:space="0" w:color="auto"/>
                <w:right w:val="none" w:sz="0" w:space="0" w:color="auto"/>
              </w:divBdr>
            </w:div>
            <w:div w:id="163057939">
              <w:marLeft w:val="0"/>
              <w:marRight w:val="0"/>
              <w:marTop w:val="0"/>
              <w:marBottom w:val="0"/>
              <w:divBdr>
                <w:top w:val="none" w:sz="0" w:space="0" w:color="auto"/>
                <w:left w:val="none" w:sz="0" w:space="0" w:color="auto"/>
                <w:bottom w:val="none" w:sz="0" w:space="0" w:color="auto"/>
                <w:right w:val="none" w:sz="0" w:space="0" w:color="auto"/>
              </w:divBdr>
            </w:div>
            <w:div w:id="622998316">
              <w:marLeft w:val="0"/>
              <w:marRight w:val="0"/>
              <w:marTop w:val="0"/>
              <w:marBottom w:val="0"/>
              <w:divBdr>
                <w:top w:val="none" w:sz="0" w:space="0" w:color="auto"/>
                <w:left w:val="none" w:sz="0" w:space="0" w:color="auto"/>
                <w:bottom w:val="none" w:sz="0" w:space="0" w:color="auto"/>
                <w:right w:val="none" w:sz="0" w:space="0" w:color="auto"/>
              </w:divBdr>
            </w:div>
            <w:div w:id="818153631">
              <w:marLeft w:val="0"/>
              <w:marRight w:val="0"/>
              <w:marTop w:val="0"/>
              <w:marBottom w:val="0"/>
              <w:divBdr>
                <w:top w:val="none" w:sz="0" w:space="0" w:color="auto"/>
                <w:left w:val="none" w:sz="0" w:space="0" w:color="auto"/>
                <w:bottom w:val="none" w:sz="0" w:space="0" w:color="auto"/>
                <w:right w:val="none" w:sz="0" w:space="0" w:color="auto"/>
              </w:divBdr>
            </w:div>
            <w:div w:id="1075785757">
              <w:marLeft w:val="0"/>
              <w:marRight w:val="0"/>
              <w:marTop w:val="0"/>
              <w:marBottom w:val="0"/>
              <w:divBdr>
                <w:top w:val="none" w:sz="0" w:space="0" w:color="auto"/>
                <w:left w:val="none" w:sz="0" w:space="0" w:color="auto"/>
                <w:bottom w:val="none" w:sz="0" w:space="0" w:color="auto"/>
                <w:right w:val="none" w:sz="0" w:space="0" w:color="auto"/>
              </w:divBdr>
            </w:div>
            <w:div w:id="1602565198">
              <w:marLeft w:val="0"/>
              <w:marRight w:val="0"/>
              <w:marTop w:val="0"/>
              <w:marBottom w:val="0"/>
              <w:divBdr>
                <w:top w:val="none" w:sz="0" w:space="0" w:color="auto"/>
                <w:left w:val="none" w:sz="0" w:space="0" w:color="auto"/>
                <w:bottom w:val="none" w:sz="0" w:space="0" w:color="auto"/>
                <w:right w:val="none" w:sz="0" w:space="0" w:color="auto"/>
              </w:divBdr>
            </w:div>
            <w:div w:id="442462013">
              <w:marLeft w:val="0"/>
              <w:marRight w:val="0"/>
              <w:marTop w:val="0"/>
              <w:marBottom w:val="0"/>
              <w:divBdr>
                <w:top w:val="none" w:sz="0" w:space="0" w:color="auto"/>
                <w:left w:val="none" w:sz="0" w:space="0" w:color="auto"/>
                <w:bottom w:val="none" w:sz="0" w:space="0" w:color="auto"/>
                <w:right w:val="none" w:sz="0" w:space="0" w:color="auto"/>
              </w:divBdr>
            </w:div>
            <w:div w:id="561403969">
              <w:marLeft w:val="0"/>
              <w:marRight w:val="0"/>
              <w:marTop w:val="0"/>
              <w:marBottom w:val="0"/>
              <w:divBdr>
                <w:top w:val="none" w:sz="0" w:space="0" w:color="auto"/>
                <w:left w:val="none" w:sz="0" w:space="0" w:color="auto"/>
                <w:bottom w:val="none" w:sz="0" w:space="0" w:color="auto"/>
                <w:right w:val="none" w:sz="0" w:space="0" w:color="auto"/>
              </w:divBdr>
            </w:div>
            <w:div w:id="1303196160">
              <w:marLeft w:val="0"/>
              <w:marRight w:val="0"/>
              <w:marTop w:val="0"/>
              <w:marBottom w:val="0"/>
              <w:divBdr>
                <w:top w:val="none" w:sz="0" w:space="0" w:color="auto"/>
                <w:left w:val="none" w:sz="0" w:space="0" w:color="auto"/>
                <w:bottom w:val="none" w:sz="0" w:space="0" w:color="auto"/>
                <w:right w:val="none" w:sz="0" w:space="0" w:color="auto"/>
              </w:divBdr>
            </w:div>
            <w:div w:id="1103844270">
              <w:marLeft w:val="0"/>
              <w:marRight w:val="0"/>
              <w:marTop w:val="0"/>
              <w:marBottom w:val="0"/>
              <w:divBdr>
                <w:top w:val="none" w:sz="0" w:space="0" w:color="auto"/>
                <w:left w:val="none" w:sz="0" w:space="0" w:color="auto"/>
                <w:bottom w:val="none" w:sz="0" w:space="0" w:color="auto"/>
                <w:right w:val="none" w:sz="0" w:space="0" w:color="auto"/>
              </w:divBdr>
            </w:div>
            <w:div w:id="1310548945">
              <w:marLeft w:val="0"/>
              <w:marRight w:val="0"/>
              <w:marTop w:val="0"/>
              <w:marBottom w:val="0"/>
              <w:divBdr>
                <w:top w:val="none" w:sz="0" w:space="0" w:color="auto"/>
                <w:left w:val="none" w:sz="0" w:space="0" w:color="auto"/>
                <w:bottom w:val="none" w:sz="0" w:space="0" w:color="auto"/>
                <w:right w:val="none" w:sz="0" w:space="0" w:color="auto"/>
              </w:divBdr>
            </w:div>
            <w:div w:id="2082169243">
              <w:marLeft w:val="0"/>
              <w:marRight w:val="0"/>
              <w:marTop w:val="0"/>
              <w:marBottom w:val="0"/>
              <w:divBdr>
                <w:top w:val="none" w:sz="0" w:space="0" w:color="auto"/>
                <w:left w:val="none" w:sz="0" w:space="0" w:color="auto"/>
                <w:bottom w:val="none" w:sz="0" w:space="0" w:color="auto"/>
                <w:right w:val="none" w:sz="0" w:space="0" w:color="auto"/>
              </w:divBdr>
            </w:div>
            <w:div w:id="572929752">
              <w:marLeft w:val="0"/>
              <w:marRight w:val="0"/>
              <w:marTop w:val="0"/>
              <w:marBottom w:val="0"/>
              <w:divBdr>
                <w:top w:val="none" w:sz="0" w:space="0" w:color="auto"/>
                <w:left w:val="none" w:sz="0" w:space="0" w:color="auto"/>
                <w:bottom w:val="none" w:sz="0" w:space="0" w:color="auto"/>
                <w:right w:val="none" w:sz="0" w:space="0" w:color="auto"/>
              </w:divBdr>
            </w:div>
            <w:div w:id="665134815">
              <w:marLeft w:val="0"/>
              <w:marRight w:val="0"/>
              <w:marTop w:val="0"/>
              <w:marBottom w:val="0"/>
              <w:divBdr>
                <w:top w:val="none" w:sz="0" w:space="0" w:color="auto"/>
                <w:left w:val="none" w:sz="0" w:space="0" w:color="auto"/>
                <w:bottom w:val="none" w:sz="0" w:space="0" w:color="auto"/>
                <w:right w:val="none" w:sz="0" w:space="0" w:color="auto"/>
              </w:divBdr>
            </w:div>
            <w:div w:id="1220508664">
              <w:marLeft w:val="0"/>
              <w:marRight w:val="0"/>
              <w:marTop w:val="0"/>
              <w:marBottom w:val="0"/>
              <w:divBdr>
                <w:top w:val="none" w:sz="0" w:space="0" w:color="auto"/>
                <w:left w:val="none" w:sz="0" w:space="0" w:color="auto"/>
                <w:bottom w:val="none" w:sz="0" w:space="0" w:color="auto"/>
                <w:right w:val="none" w:sz="0" w:space="0" w:color="auto"/>
              </w:divBdr>
            </w:div>
            <w:div w:id="2059622679">
              <w:marLeft w:val="0"/>
              <w:marRight w:val="0"/>
              <w:marTop w:val="0"/>
              <w:marBottom w:val="0"/>
              <w:divBdr>
                <w:top w:val="none" w:sz="0" w:space="0" w:color="auto"/>
                <w:left w:val="none" w:sz="0" w:space="0" w:color="auto"/>
                <w:bottom w:val="none" w:sz="0" w:space="0" w:color="auto"/>
                <w:right w:val="none" w:sz="0" w:space="0" w:color="auto"/>
              </w:divBdr>
            </w:div>
            <w:div w:id="1473060175">
              <w:marLeft w:val="0"/>
              <w:marRight w:val="0"/>
              <w:marTop w:val="0"/>
              <w:marBottom w:val="0"/>
              <w:divBdr>
                <w:top w:val="none" w:sz="0" w:space="0" w:color="auto"/>
                <w:left w:val="none" w:sz="0" w:space="0" w:color="auto"/>
                <w:bottom w:val="none" w:sz="0" w:space="0" w:color="auto"/>
                <w:right w:val="none" w:sz="0" w:space="0" w:color="auto"/>
              </w:divBdr>
            </w:div>
            <w:div w:id="1953320755">
              <w:marLeft w:val="0"/>
              <w:marRight w:val="0"/>
              <w:marTop w:val="0"/>
              <w:marBottom w:val="0"/>
              <w:divBdr>
                <w:top w:val="none" w:sz="0" w:space="0" w:color="auto"/>
                <w:left w:val="none" w:sz="0" w:space="0" w:color="auto"/>
                <w:bottom w:val="none" w:sz="0" w:space="0" w:color="auto"/>
                <w:right w:val="none" w:sz="0" w:space="0" w:color="auto"/>
              </w:divBdr>
            </w:div>
            <w:div w:id="9724497">
              <w:marLeft w:val="0"/>
              <w:marRight w:val="0"/>
              <w:marTop w:val="0"/>
              <w:marBottom w:val="0"/>
              <w:divBdr>
                <w:top w:val="none" w:sz="0" w:space="0" w:color="auto"/>
                <w:left w:val="none" w:sz="0" w:space="0" w:color="auto"/>
                <w:bottom w:val="none" w:sz="0" w:space="0" w:color="auto"/>
                <w:right w:val="none" w:sz="0" w:space="0" w:color="auto"/>
              </w:divBdr>
            </w:div>
            <w:div w:id="1483277968">
              <w:marLeft w:val="0"/>
              <w:marRight w:val="0"/>
              <w:marTop w:val="0"/>
              <w:marBottom w:val="0"/>
              <w:divBdr>
                <w:top w:val="none" w:sz="0" w:space="0" w:color="auto"/>
                <w:left w:val="none" w:sz="0" w:space="0" w:color="auto"/>
                <w:bottom w:val="none" w:sz="0" w:space="0" w:color="auto"/>
                <w:right w:val="none" w:sz="0" w:space="0" w:color="auto"/>
              </w:divBdr>
            </w:div>
            <w:div w:id="1410930821">
              <w:marLeft w:val="0"/>
              <w:marRight w:val="0"/>
              <w:marTop w:val="0"/>
              <w:marBottom w:val="0"/>
              <w:divBdr>
                <w:top w:val="none" w:sz="0" w:space="0" w:color="auto"/>
                <w:left w:val="none" w:sz="0" w:space="0" w:color="auto"/>
                <w:bottom w:val="none" w:sz="0" w:space="0" w:color="auto"/>
                <w:right w:val="none" w:sz="0" w:space="0" w:color="auto"/>
              </w:divBdr>
            </w:div>
            <w:div w:id="724642589">
              <w:marLeft w:val="0"/>
              <w:marRight w:val="0"/>
              <w:marTop w:val="0"/>
              <w:marBottom w:val="0"/>
              <w:divBdr>
                <w:top w:val="none" w:sz="0" w:space="0" w:color="auto"/>
                <w:left w:val="none" w:sz="0" w:space="0" w:color="auto"/>
                <w:bottom w:val="none" w:sz="0" w:space="0" w:color="auto"/>
                <w:right w:val="none" w:sz="0" w:space="0" w:color="auto"/>
              </w:divBdr>
            </w:div>
            <w:div w:id="361173675">
              <w:marLeft w:val="0"/>
              <w:marRight w:val="0"/>
              <w:marTop w:val="0"/>
              <w:marBottom w:val="0"/>
              <w:divBdr>
                <w:top w:val="none" w:sz="0" w:space="0" w:color="auto"/>
                <w:left w:val="none" w:sz="0" w:space="0" w:color="auto"/>
                <w:bottom w:val="none" w:sz="0" w:space="0" w:color="auto"/>
                <w:right w:val="none" w:sz="0" w:space="0" w:color="auto"/>
              </w:divBdr>
            </w:div>
            <w:div w:id="885601059">
              <w:marLeft w:val="0"/>
              <w:marRight w:val="0"/>
              <w:marTop w:val="0"/>
              <w:marBottom w:val="0"/>
              <w:divBdr>
                <w:top w:val="none" w:sz="0" w:space="0" w:color="auto"/>
                <w:left w:val="none" w:sz="0" w:space="0" w:color="auto"/>
                <w:bottom w:val="none" w:sz="0" w:space="0" w:color="auto"/>
                <w:right w:val="none" w:sz="0" w:space="0" w:color="auto"/>
              </w:divBdr>
            </w:div>
            <w:div w:id="1520702527">
              <w:marLeft w:val="0"/>
              <w:marRight w:val="0"/>
              <w:marTop w:val="0"/>
              <w:marBottom w:val="0"/>
              <w:divBdr>
                <w:top w:val="none" w:sz="0" w:space="0" w:color="auto"/>
                <w:left w:val="none" w:sz="0" w:space="0" w:color="auto"/>
                <w:bottom w:val="none" w:sz="0" w:space="0" w:color="auto"/>
                <w:right w:val="none" w:sz="0" w:space="0" w:color="auto"/>
              </w:divBdr>
            </w:div>
            <w:div w:id="1357997560">
              <w:marLeft w:val="0"/>
              <w:marRight w:val="0"/>
              <w:marTop w:val="0"/>
              <w:marBottom w:val="0"/>
              <w:divBdr>
                <w:top w:val="none" w:sz="0" w:space="0" w:color="auto"/>
                <w:left w:val="none" w:sz="0" w:space="0" w:color="auto"/>
                <w:bottom w:val="none" w:sz="0" w:space="0" w:color="auto"/>
                <w:right w:val="none" w:sz="0" w:space="0" w:color="auto"/>
              </w:divBdr>
            </w:div>
            <w:div w:id="1876457275">
              <w:marLeft w:val="0"/>
              <w:marRight w:val="0"/>
              <w:marTop w:val="0"/>
              <w:marBottom w:val="0"/>
              <w:divBdr>
                <w:top w:val="none" w:sz="0" w:space="0" w:color="auto"/>
                <w:left w:val="none" w:sz="0" w:space="0" w:color="auto"/>
                <w:bottom w:val="none" w:sz="0" w:space="0" w:color="auto"/>
                <w:right w:val="none" w:sz="0" w:space="0" w:color="auto"/>
              </w:divBdr>
            </w:div>
            <w:div w:id="1147084976">
              <w:marLeft w:val="0"/>
              <w:marRight w:val="0"/>
              <w:marTop w:val="0"/>
              <w:marBottom w:val="0"/>
              <w:divBdr>
                <w:top w:val="none" w:sz="0" w:space="0" w:color="auto"/>
                <w:left w:val="none" w:sz="0" w:space="0" w:color="auto"/>
                <w:bottom w:val="none" w:sz="0" w:space="0" w:color="auto"/>
                <w:right w:val="none" w:sz="0" w:space="0" w:color="auto"/>
              </w:divBdr>
            </w:div>
            <w:div w:id="167209805">
              <w:marLeft w:val="0"/>
              <w:marRight w:val="0"/>
              <w:marTop w:val="0"/>
              <w:marBottom w:val="0"/>
              <w:divBdr>
                <w:top w:val="none" w:sz="0" w:space="0" w:color="auto"/>
                <w:left w:val="none" w:sz="0" w:space="0" w:color="auto"/>
                <w:bottom w:val="none" w:sz="0" w:space="0" w:color="auto"/>
                <w:right w:val="none" w:sz="0" w:space="0" w:color="auto"/>
              </w:divBdr>
            </w:div>
            <w:div w:id="574047440">
              <w:marLeft w:val="0"/>
              <w:marRight w:val="0"/>
              <w:marTop w:val="0"/>
              <w:marBottom w:val="0"/>
              <w:divBdr>
                <w:top w:val="none" w:sz="0" w:space="0" w:color="auto"/>
                <w:left w:val="none" w:sz="0" w:space="0" w:color="auto"/>
                <w:bottom w:val="none" w:sz="0" w:space="0" w:color="auto"/>
                <w:right w:val="none" w:sz="0" w:space="0" w:color="auto"/>
              </w:divBdr>
            </w:div>
            <w:div w:id="2037806572">
              <w:marLeft w:val="0"/>
              <w:marRight w:val="0"/>
              <w:marTop w:val="0"/>
              <w:marBottom w:val="0"/>
              <w:divBdr>
                <w:top w:val="none" w:sz="0" w:space="0" w:color="auto"/>
                <w:left w:val="none" w:sz="0" w:space="0" w:color="auto"/>
                <w:bottom w:val="none" w:sz="0" w:space="0" w:color="auto"/>
                <w:right w:val="none" w:sz="0" w:space="0" w:color="auto"/>
              </w:divBdr>
            </w:div>
            <w:div w:id="173613538">
              <w:marLeft w:val="0"/>
              <w:marRight w:val="0"/>
              <w:marTop w:val="0"/>
              <w:marBottom w:val="0"/>
              <w:divBdr>
                <w:top w:val="none" w:sz="0" w:space="0" w:color="auto"/>
                <w:left w:val="none" w:sz="0" w:space="0" w:color="auto"/>
                <w:bottom w:val="none" w:sz="0" w:space="0" w:color="auto"/>
                <w:right w:val="none" w:sz="0" w:space="0" w:color="auto"/>
              </w:divBdr>
            </w:div>
            <w:div w:id="1654480022">
              <w:marLeft w:val="0"/>
              <w:marRight w:val="0"/>
              <w:marTop w:val="0"/>
              <w:marBottom w:val="0"/>
              <w:divBdr>
                <w:top w:val="none" w:sz="0" w:space="0" w:color="auto"/>
                <w:left w:val="none" w:sz="0" w:space="0" w:color="auto"/>
                <w:bottom w:val="none" w:sz="0" w:space="0" w:color="auto"/>
                <w:right w:val="none" w:sz="0" w:space="0" w:color="auto"/>
              </w:divBdr>
            </w:div>
            <w:div w:id="318193101">
              <w:marLeft w:val="0"/>
              <w:marRight w:val="0"/>
              <w:marTop w:val="0"/>
              <w:marBottom w:val="0"/>
              <w:divBdr>
                <w:top w:val="none" w:sz="0" w:space="0" w:color="auto"/>
                <w:left w:val="none" w:sz="0" w:space="0" w:color="auto"/>
                <w:bottom w:val="none" w:sz="0" w:space="0" w:color="auto"/>
                <w:right w:val="none" w:sz="0" w:space="0" w:color="auto"/>
              </w:divBdr>
            </w:div>
            <w:div w:id="168906715">
              <w:marLeft w:val="0"/>
              <w:marRight w:val="0"/>
              <w:marTop w:val="0"/>
              <w:marBottom w:val="0"/>
              <w:divBdr>
                <w:top w:val="none" w:sz="0" w:space="0" w:color="auto"/>
                <w:left w:val="none" w:sz="0" w:space="0" w:color="auto"/>
                <w:bottom w:val="none" w:sz="0" w:space="0" w:color="auto"/>
                <w:right w:val="none" w:sz="0" w:space="0" w:color="auto"/>
              </w:divBdr>
            </w:div>
            <w:div w:id="313994131">
              <w:marLeft w:val="0"/>
              <w:marRight w:val="0"/>
              <w:marTop w:val="0"/>
              <w:marBottom w:val="0"/>
              <w:divBdr>
                <w:top w:val="none" w:sz="0" w:space="0" w:color="auto"/>
                <w:left w:val="none" w:sz="0" w:space="0" w:color="auto"/>
                <w:bottom w:val="none" w:sz="0" w:space="0" w:color="auto"/>
                <w:right w:val="none" w:sz="0" w:space="0" w:color="auto"/>
              </w:divBdr>
            </w:div>
            <w:div w:id="1147405742">
              <w:marLeft w:val="0"/>
              <w:marRight w:val="0"/>
              <w:marTop w:val="0"/>
              <w:marBottom w:val="0"/>
              <w:divBdr>
                <w:top w:val="none" w:sz="0" w:space="0" w:color="auto"/>
                <w:left w:val="none" w:sz="0" w:space="0" w:color="auto"/>
                <w:bottom w:val="none" w:sz="0" w:space="0" w:color="auto"/>
                <w:right w:val="none" w:sz="0" w:space="0" w:color="auto"/>
              </w:divBdr>
            </w:div>
            <w:div w:id="2081245892">
              <w:marLeft w:val="0"/>
              <w:marRight w:val="0"/>
              <w:marTop w:val="0"/>
              <w:marBottom w:val="0"/>
              <w:divBdr>
                <w:top w:val="none" w:sz="0" w:space="0" w:color="auto"/>
                <w:left w:val="none" w:sz="0" w:space="0" w:color="auto"/>
                <w:bottom w:val="none" w:sz="0" w:space="0" w:color="auto"/>
                <w:right w:val="none" w:sz="0" w:space="0" w:color="auto"/>
              </w:divBdr>
            </w:div>
            <w:div w:id="1420177446">
              <w:marLeft w:val="0"/>
              <w:marRight w:val="0"/>
              <w:marTop w:val="0"/>
              <w:marBottom w:val="0"/>
              <w:divBdr>
                <w:top w:val="none" w:sz="0" w:space="0" w:color="auto"/>
                <w:left w:val="none" w:sz="0" w:space="0" w:color="auto"/>
                <w:bottom w:val="none" w:sz="0" w:space="0" w:color="auto"/>
                <w:right w:val="none" w:sz="0" w:space="0" w:color="auto"/>
              </w:divBdr>
            </w:div>
            <w:div w:id="1137140183">
              <w:marLeft w:val="0"/>
              <w:marRight w:val="0"/>
              <w:marTop w:val="0"/>
              <w:marBottom w:val="0"/>
              <w:divBdr>
                <w:top w:val="none" w:sz="0" w:space="0" w:color="auto"/>
                <w:left w:val="none" w:sz="0" w:space="0" w:color="auto"/>
                <w:bottom w:val="none" w:sz="0" w:space="0" w:color="auto"/>
                <w:right w:val="none" w:sz="0" w:space="0" w:color="auto"/>
              </w:divBdr>
            </w:div>
            <w:div w:id="156578353">
              <w:marLeft w:val="0"/>
              <w:marRight w:val="0"/>
              <w:marTop w:val="0"/>
              <w:marBottom w:val="0"/>
              <w:divBdr>
                <w:top w:val="none" w:sz="0" w:space="0" w:color="auto"/>
                <w:left w:val="none" w:sz="0" w:space="0" w:color="auto"/>
                <w:bottom w:val="none" w:sz="0" w:space="0" w:color="auto"/>
                <w:right w:val="none" w:sz="0" w:space="0" w:color="auto"/>
              </w:divBdr>
            </w:div>
            <w:div w:id="303898441">
              <w:marLeft w:val="0"/>
              <w:marRight w:val="0"/>
              <w:marTop w:val="0"/>
              <w:marBottom w:val="0"/>
              <w:divBdr>
                <w:top w:val="none" w:sz="0" w:space="0" w:color="auto"/>
                <w:left w:val="none" w:sz="0" w:space="0" w:color="auto"/>
                <w:bottom w:val="none" w:sz="0" w:space="0" w:color="auto"/>
                <w:right w:val="none" w:sz="0" w:space="0" w:color="auto"/>
              </w:divBdr>
            </w:div>
            <w:div w:id="904949118">
              <w:marLeft w:val="0"/>
              <w:marRight w:val="0"/>
              <w:marTop w:val="0"/>
              <w:marBottom w:val="0"/>
              <w:divBdr>
                <w:top w:val="none" w:sz="0" w:space="0" w:color="auto"/>
                <w:left w:val="none" w:sz="0" w:space="0" w:color="auto"/>
                <w:bottom w:val="none" w:sz="0" w:space="0" w:color="auto"/>
                <w:right w:val="none" w:sz="0" w:space="0" w:color="auto"/>
              </w:divBdr>
            </w:div>
            <w:div w:id="886182241">
              <w:marLeft w:val="0"/>
              <w:marRight w:val="0"/>
              <w:marTop w:val="0"/>
              <w:marBottom w:val="0"/>
              <w:divBdr>
                <w:top w:val="none" w:sz="0" w:space="0" w:color="auto"/>
                <w:left w:val="none" w:sz="0" w:space="0" w:color="auto"/>
                <w:bottom w:val="none" w:sz="0" w:space="0" w:color="auto"/>
                <w:right w:val="none" w:sz="0" w:space="0" w:color="auto"/>
              </w:divBdr>
            </w:div>
            <w:div w:id="1150636339">
              <w:marLeft w:val="0"/>
              <w:marRight w:val="0"/>
              <w:marTop w:val="0"/>
              <w:marBottom w:val="0"/>
              <w:divBdr>
                <w:top w:val="none" w:sz="0" w:space="0" w:color="auto"/>
                <w:left w:val="none" w:sz="0" w:space="0" w:color="auto"/>
                <w:bottom w:val="none" w:sz="0" w:space="0" w:color="auto"/>
                <w:right w:val="none" w:sz="0" w:space="0" w:color="auto"/>
              </w:divBdr>
            </w:div>
            <w:div w:id="960309172">
              <w:marLeft w:val="0"/>
              <w:marRight w:val="0"/>
              <w:marTop w:val="0"/>
              <w:marBottom w:val="0"/>
              <w:divBdr>
                <w:top w:val="none" w:sz="0" w:space="0" w:color="auto"/>
                <w:left w:val="none" w:sz="0" w:space="0" w:color="auto"/>
                <w:bottom w:val="none" w:sz="0" w:space="0" w:color="auto"/>
                <w:right w:val="none" w:sz="0" w:space="0" w:color="auto"/>
              </w:divBdr>
            </w:div>
            <w:div w:id="1206140280">
              <w:marLeft w:val="0"/>
              <w:marRight w:val="0"/>
              <w:marTop w:val="0"/>
              <w:marBottom w:val="0"/>
              <w:divBdr>
                <w:top w:val="none" w:sz="0" w:space="0" w:color="auto"/>
                <w:left w:val="none" w:sz="0" w:space="0" w:color="auto"/>
                <w:bottom w:val="none" w:sz="0" w:space="0" w:color="auto"/>
                <w:right w:val="none" w:sz="0" w:space="0" w:color="auto"/>
              </w:divBdr>
            </w:div>
            <w:div w:id="1005866052">
              <w:marLeft w:val="0"/>
              <w:marRight w:val="0"/>
              <w:marTop w:val="0"/>
              <w:marBottom w:val="0"/>
              <w:divBdr>
                <w:top w:val="none" w:sz="0" w:space="0" w:color="auto"/>
                <w:left w:val="none" w:sz="0" w:space="0" w:color="auto"/>
                <w:bottom w:val="none" w:sz="0" w:space="0" w:color="auto"/>
                <w:right w:val="none" w:sz="0" w:space="0" w:color="auto"/>
              </w:divBdr>
            </w:div>
            <w:div w:id="1626807787">
              <w:marLeft w:val="0"/>
              <w:marRight w:val="0"/>
              <w:marTop w:val="0"/>
              <w:marBottom w:val="0"/>
              <w:divBdr>
                <w:top w:val="none" w:sz="0" w:space="0" w:color="auto"/>
                <w:left w:val="none" w:sz="0" w:space="0" w:color="auto"/>
                <w:bottom w:val="none" w:sz="0" w:space="0" w:color="auto"/>
                <w:right w:val="none" w:sz="0" w:space="0" w:color="auto"/>
              </w:divBdr>
            </w:div>
            <w:div w:id="1608997078">
              <w:marLeft w:val="0"/>
              <w:marRight w:val="0"/>
              <w:marTop w:val="0"/>
              <w:marBottom w:val="0"/>
              <w:divBdr>
                <w:top w:val="none" w:sz="0" w:space="0" w:color="auto"/>
                <w:left w:val="none" w:sz="0" w:space="0" w:color="auto"/>
                <w:bottom w:val="none" w:sz="0" w:space="0" w:color="auto"/>
                <w:right w:val="none" w:sz="0" w:space="0" w:color="auto"/>
              </w:divBdr>
            </w:div>
            <w:div w:id="921330844">
              <w:marLeft w:val="0"/>
              <w:marRight w:val="0"/>
              <w:marTop w:val="0"/>
              <w:marBottom w:val="0"/>
              <w:divBdr>
                <w:top w:val="none" w:sz="0" w:space="0" w:color="auto"/>
                <w:left w:val="none" w:sz="0" w:space="0" w:color="auto"/>
                <w:bottom w:val="none" w:sz="0" w:space="0" w:color="auto"/>
                <w:right w:val="none" w:sz="0" w:space="0" w:color="auto"/>
              </w:divBdr>
            </w:div>
            <w:div w:id="1434671013">
              <w:marLeft w:val="0"/>
              <w:marRight w:val="0"/>
              <w:marTop w:val="0"/>
              <w:marBottom w:val="0"/>
              <w:divBdr>
                <w:top w:val="none" w:sz="0" w:space="0" w:color="auto"/>
                <w:left w:val="none" w:sz="0" w:space="0" w:color="auto"/>
                <w:bottom w:val="none" w:sz="0" w:space="0" w:color="auto"/>
                <w:right w:val="none" w:sz="0" w:space="0" w:color="auto"/>
              </w:divBdr>
            </w:div>
            <w:div w:id="23092208">
              <w:marLeft w:val="0"/>
              <w:marRight w:val="0"/>
              <w:marTop w:val="0"/>
              <w:marBottom w:val="0"/>
              <w:divBdr>
                <w:top w:val="none" w:sz="0" w:space="0" w:color="auto"/>
                <w:left w:val="none" w:sz="0" w:space="0" w:color="auto"/>
                <w:bottom w:val="none" w:sz="0" w:space="0" w:color="auto"/>
                <w:right w:val="none" w:sz="0" w:space="0" w:color="auto"/>
              </w:divBdr>
            </w:div>
            <w:div w:id="566112268">
              <w:marLeft w:val="0"/>
              <w:marRight w:val="0"/>
              <w:marTop w:val="0"/>
              <w:marBottom w:val="0"/>
              <w:divBdr>
                <w:top w:val="none" w:sz="0" w:space="0" w:color="auto"/>
                <w:left w:val="none" w:sz="0" w:space="0" w:color="auto"/>
                <w:bottom w:val="none" w:sz="0" w:space="0" w:color="auto"/>
                <w:right w:val="none" w:sz="0" w:space="0" w:color="auto"/>
              </w:divBdr>
            </w:div>
            <w:div w:id="1135562852">
              <w:marLeft w:val="0"/>
              <w:marRight w:val="0"/>
              <w:marTop w:val="0"/>
              <w:marBottom w:val="0"/>
              <w:divBdr>
                <w:top w:val="none" w:sz="0" w:space="0" w:color="auto"/>
                <w:left w:val="none" w:sz="0" w:space="0" w:color="auto"/>
                <w:bottom w:val="none" w:sz="0" w:space="0" w:color="auto"/>
                <w:right w:val="none" w:sz="0" w:space="0" w:color="auto"/>
              </w:divBdr>
            </w:div>
            <w:div w:id="811944719">
              <w:marLeft w:val="0"/>
              <w:marRight w:val="0"/>
              <w:marTop w:val="0"/>
              <w:marBottom w:val="0"/>
              <w:divBdr>
                <w:top w:val="none" w:sz="0" w:space="0" w:color="auto"/>
                <w:left w:val="none" w:sz="0" w:space="0" w:color="auto"/>
                <w:bottom w:val="none" w:sz="0" w:space="0" w:color="auto"/>
                <w:right w:val="none" w:sz="0" w:space="0" w:color="auto"/>
              </w:divBdr>
            </w:div>
            <w:div w:id="715275205">
              <w:marLeft w:val="0"/>
              <w:marRight w:val="0"/>
              <w:marTop w:val="0"/>
              <w:marBottom w:val="0"/>
              <w:divBdr>
                <w:top w:val="none" w:sz="0" w:space="0" w:color="auto"/>
                <w:left w:val="none" w:sz="0" w:space="0" w:color="auto"/>
                <w:bottom w:val="none" w:sz="0" w:space="0" w:color="auto"/>
                <w:right w:val="none" w:sz="0" w:space="0" w:color="auto"/>
              </w:divBdr>
            </w:div>
            <w:div w:id="148518486">
              <w:marLeft w:val="0"/>
              <w:marRight w:val="0"/>
              <w:marTop w:val="0"/>
              <w:marBottom w:val="0"/>
              <w:divBdr>
                <w:top w:val="none" w:sz="0" w:space="0" w:color="auto"/>
                <w:left w:val="none" w:sz="0" w:space="0" w:color="auto"/>
                <w:bottom w:val="none" w:sz="0" w:space="0" w:color="auto"/>
                <w:right w:val="none" w:sz="0" w:space="0" w:color="auto"/>
              </w:divBdr>
            </w:div>
            <w:div w:id="424964142">
              <w:marLeft w:val="0"/>
              <w:marRight w:val="0"/>
              <w:marTop w:val="0"/>
              <w:marBottom w:val="0"/>
              <w:divBdr>
                <w:top w:val="none" w:sz="0" w:space="0" w:color="auto"/>
                <w:left w:val="none" w:sz="0" w:space="0" w:color="auto"/>
                <w:bottom w:val="none" w:sz="0" w:space="0" w:color="auto"/>
                <w:right w:val="none" w:sz="0" w:space="0" w:color="auto"/>
              </w:divBdr>
            </w:div>
            <w:div w:id="1297488133">
              <w:marLeft w:val="0"/>
              <w:marRight w:val="0"/>
              <w:marTop w:val="0"/>
              <w:marBottom w:val="0"/>
              <w:divBdr>
                <w:top w:val="none" w:sz="0" w:space="0" w:color="auto"/>
                <w:left w:val="none" w:sz="0" w:space="0" w:color="auto"/>
                <w:bottom w:val="none" w:sz="0" w:space="0" w:color="auto"/>
                <w:right w:val="none" w:sz="0" w:space="0" w:color="auto"/>
              </w:divBdr>
            </w:div>
            <w:div w:id="1449004187">
              <w:marLeft w:val="0"/>
              <w:marRight w:val="0"/>
              <w:marTop w:val="0"/>
              <w:marBottom w:val="0"/>
              <w:divBdr>
                <w:top w:val="none" w:sz="0" w:space="0" w:color="auto"/>
                <w:left w:val="none" w:sz="0" w:space="0" w:color="auto"/>
                <w:bottom w:val="none" w:sz="0" w:space="0" w:color="auto"/>
                <w:right w:val="none" w:sz="0" w:space="0" w:color="auto"/>
              </w:divBdr>
            </w:div>
            <w:div w:id="482114781">
              <w:marLeft w:val="0"/>
              <w:marRight w:val="0"/>
              <w:marTop w:val="0"/>
              <w:marBottom w:val="0"/>
              <w:divBdr>
                <w:top w:val="none" w:sz="0" w:space="0" w:color="auto"/>
                <w:left w:val="none" w:sz="0" w:space="0" w:color="auto"/>
                <w:bottom w:val="none" w:sz="0" w:space="0" w:color="auto"/>
                <w:right w:val="none" w:sz="0" w:space="0" w:color="auto"/>
              </w:divBdr>
            </w:div>
            <w:div w:id="1205094123">
              <w:marLeft w:val="0"/>
              <w:marRight w:val="0"/>
              <w:marTop w:val="0"/>
              <w:marBottom w:val="0"/>
              <w:divBdr>
                <w:top w:val="none" w:sz="0" w:space="0" w:color="auto"/>
                <w:left w:val="none" w:sz="0" w:space="0" w:color="auto"/>
                <w:bottom w:val="none" w:sz="0" w:space="0" w:color="auto"/>
                <w:right w:val="none" w:sz="0" w:space="0" w:color="auto"/>
              </w:divBdr>
            </w:div>
            <w:div w:id="1434588836">
              <w:marLeft w:val="0"/>
              <w:marRight w:val="0"/>
              <w:marTop w:val="0"/>
              <w:marBottom w:val="0"/>
              <w:divBdr>
                <w:top w:val="none" w:sz="0" w:space="0" w:color="auto"/>
                <w:left w:val="none" w:sz="0" w:space="0" w:color="auto"/>
                <w:bottom w:val="none" w:sz="0" w:space="0" w:color="auto"/>
                <w:right w:val="none" w:sz="0" w:space="0" w:color="auto"/>
              </w:divBdr>
            </w:div>
            <w:div w:id="365257517">
              <w:marLeft w:val="0"/>
              <w:marRight w:val="0"/>
              <w:marTop w:val="0"/>
              <w:marBottom w:val="0"/>
              <w:divBdr>
                <w:top w:val="none" w:sz="0" w:space="0" w:color="auto"/>
                <w:left w:val="none" w:sz="0" w:space="0" w:color="auto"/>
                <w:bottom w:val="none" w:sz="0" w:space="0" w:color="auto"/>
                <w:right w:val="none" w:sz="0" w:space="0" w:color="auto"/>
              </w:divBdr>
            </w:div>
            <w:div w:id="1672223363">
              <w:marLeft w:val="0"/>
              <w:marRight w:val="0"/>
              <w:marTop w:val="0"/>
              <w:marBottom w:val="0"/>
              <w:divBdr>
                <w:top w:val="none" w:sz="0" w:space="0" w:color="auto"/>
                <w:left w:val="none" w:sz="0" w:space="0" w:color="auto"/>
                <w:bottom w:val="none" w:sz="0" w:space="0" w:color="auto"/>
                <w:right w:val="none" w:sz="0" w:space="0" w:color="auto"/>
              </w:divBdr>
            </w:div>
            <w:div w:id="273249582">
              <w:marLeft w:val="0"/>
              <w:marRight w:val="0"/>
              <w:marTop w:val="0"/>
              <w:marBottom w:val="0"/>
              <w:divBdr>
                <w:top w:val="none" w:sz="0" w:space="0" w:color="auto"/>
                <w:left w:val="none" w:sz="0" w:space="0" w:color="auto"/>
                <w:bottom w:val="none" w:sz="0" w:space="0" w:color="auto"/>
                <w:right w:val="none" w:sz="0" w:space="0" w:color="auto"/>
              </w:divBdr>
            </w:div>
            <w:div w:id="363675102">
              <w:marLeft w:val="0"/>
              <w:marRight w:val="0"/>
              <w:marTop w:val="0"/>
              <w:marBottom w:val="0"/>
              <w:divBdr>
                <w:top w:val="none" w:sz="0" w:space="0" w:color="auto"/>
                <w:left w:val="none" w:sz="0" w:space="0" w:color="auto"/>
                <w:bottom w:val="none" w:sz="0" w:space="0" w:color="auto"/>
                <w:right w:val="none" w:sz="0" w:space="0" w:color="auto"/>
              </w:divBdr>
            </w:div>
            <w:div w:id="27611186">
              <w:marLeft w:val="0"/>
              <w:marRight w:val="0"/>
              <w:marTop w:val="0"/>
              <w:marBottom w:val="0"/>
              <w:divBdr>
                <w:top w:val="none" w:sz="0" w:space="0" w:color="auto"/>
                <w:left w:val="none" w:sz="0" w:space="0" w:color="auto"/>
                <w:bottom w:val="none" w:sz="0" w:space="0" w:color="auto"/>
                <w:right w:val="none" w:sz="0" w:space="0" w:color="auto"/>
              </w:divBdr>
            </w:div>
            <w:div w:id="708532179">
              <w:marLeft w:val="0"/>
              <w:marRight w:val="0"/>
              <w:marTop w:val="0"/>
              <w:marBottom w:val="0"/>
              <w:divBdr>
                <w:top w:val="none" w:sz="0" w:space="0" w:color="auto"/>
                <w:left w:val="none" w:sz="0" w:space="0" w:color="auto"/>
                <w:bottom w:val="none" w:sz="0" w:space="0" w:color="auto"/>
                <w:right w:val="none" w:sz="0" w:space="0" w:color="auto"/>
              </w:divBdr>
            </w:div>
            <w:div w:id="1861123533">
              <w:marLeft w:val="0"/>
              <w:marRight w:val="0"/>
              <w:marTop w:val="0"/>
              <w:marBottom w:val="0"/>
              <w:divBdr>
                <w:top w:val="none" w:sz="0" w:space="0" w:color="auto"/>
                <w:left w:val="none" w:sz="0" w:space="0" w:color="auto"/>
                <w:bottom w:val="none" w:sz="0" w:space="0" w:color="auto"/>
                <w:right w:val="none" w:sz="0" w:space="0" w:color="auto"/>
              </w:divBdr>
            </w:div>
            <w:div w:id="1528833156">
              <w:marLeft w:val="0"/>
              <w:marRight w:val="0"/>
              <w:marTop w:val="0"/>
              <w:marBottom w:val="0"/>
              <w:divBdr>
                <w:top w:val="none" w:sz="0" w:space="0" w:color="auto"/>
                <w:left w:val="none" w:sz="0" w:space="0" w:color="auto"/>
                <w:bottom w:val="none" w:sz="0" w:space="0" w:color="auto"/>
                <w:right w:val="none" w:sz="0" w:space="0" w:color="auto"/>
              </w:divBdr>
            </w:div>
            <w:div w:id="2034112521">
              <w:marLeft w:val="0"/>
              <w:marRight w:val="0"/>
              <w:marTop w:val="0"/>
              <w:marBottom w:val="0"/>
              <w:divBdr>
                <w:top w:val="none" w:sz="0" w:space="0" w:color="auto"/>
                <w:left w:val="none" w:sz="0" w:space="0" w:color="auto"/>
                <w:bottom w:val="none" w:sz="0" w:space="0" w:color="auto"/>
                <w:right w:val="none" w:sz="0" w:space="0" w:color="auto"/>
              </w:divBdr>
            </w:div>
            <w:div w:id="728965048">
              <w:marLeft w:val="0"/>
              <w:marRight w:val="0"/>
              <w:marTop w:val="0"/>
              <w:marBottom w:val="0"/>
              <w:divBdr>
                <w:top w:val="none" w:sz="0" w:space="0" w:color="auto"/>
                <w:left w:val="none" w:sz="0" w:space="0" w:color="auto"/>
                <w:bottom w:val="none" w:sz="0" w:space="0" w:color="auto"/>
                <w:right w:val="none" w:sz="0" w:space="0" w:color="auto"/>
              </w:divBdr>
            </w:div>
            <w:div w:id="1491872266">
              <w:marLeft w:val="0"/>
              <w:marRight w:val="0"/>
              <w:marTop w:val="0"/>
              <w:marBottom w:val="0"/>
              <w:divBdr>
                <w:top w:val="none" w:sz="0" w:space="0" w:color="auto"/>
                <w:left w:val="none" w:sz="0" w:space="0" w:color="auto"/>
                <w:bottom w:val="none" w:sz="0" w:space="0" w:color="auto"/>
                <w:right w:val="none" w:sz="0" w:space="0" w:color="auto"/>
              </w:divBdr>
            </w:div>
            <w:div w:id="1535801801">
              <w:marLeft w:val="0"/>
              <w:marRight w:val="0"/>
              <w:marTop w:val="0"/>
              <w:marBottom w:val="0"/>
              <w:divBdr>
                <w:top w:val="none" w:sz="0" w:space="0" w:color="auto"/>
                <w:left w:val="none" w:sz="0" w:space="0" w:color="auto"/>
                <w:bottom w:val="none" w:sz="0" w:space="0" w:color="auto"/>
                <w:right w:val="none" w:sz="0" w:space="0" w:color="auto"/>
              </w:divBdr>
            </w:div>
            <w:div w:id="833230325">
              <w:marLeft w:val="0"/>
              <w:marRight w:val="0"/>
              <w:marTop w:val="0"/>
              <w:marBottom w:val="0"/>
              <w:divBdr>
                <w:top w:val="none" w:sz="0" w:space="0" w:color="auto"/>
                <w:left w:val="none" w:sz="0" w:space="0" w:color="auto"/>
                <w:bottom w:val="none" w:sz="0" w:space="0" w:color="auto"/>
                <w:right w:val="none" w:sz="0" w:space="0" w:color="auto"/>
              </w:divBdr>
            </w:div>
            <w:div w:id="1419330582">
              <w:marLeft w:val="0"/>
              <w:marRight w:val="0"/>
              <w:marTop w:val="0"/>
              <w:marBottom w:val="0"/>
              <w:divBdr>
                <w:top w:val="none" w:sz="0" w:space="0" w:color="auto"/>
                <w:left w:val="none" w:sz="0" w:space="0" w:color="auto"/>
                <w:bottom w:val="none" w:sz="0" w:space="0" w:color="auto"/>
                <w:right w:val="none" w:sz="0" w:space="0" w:color="auto"/>
              </w:divBdr>
            </w:div>
            <w:div w:id="343290258">
              <w:marLeft w:val="0"/>
              <w:marRight w:val="0"/>
              <w:marTop w:val="0"/>
              <w:marBottom w:val="0"/>
              <w:divBdr>
                <w:top w:val="none" w:sz="0" w:space="0" w:color="auto"/>
                <w:left w:val="none" w:sz="0" w:space="0" w:color="auto"/>
                <w:bottom w:val="none" w:sz="0" w:space="0" w:color="auto"/>
                <w:right w:val="none" w:sz="0" w:space="0" w:color="auto"/>
              </w:divBdr>
            </w:div>
            <w:div w:id="1345862361">
              <w:marLeft w:val="0"/>
              <w:marRight w:val="0"/>
              <w:marTop w:val="0"/>
              <w:marBottom w:val="0"/>
              <w:divBdr>
                <w:top w:val="none" w:sz="0" w:space="0" w:color="auto"/>
                <w:left w:val="none" w:sz="0" w:space="0" w:color="auto"/>
                <w:bottom w:val="none" w:sz="0" w:space="0" w:color="auto"/>
                <w:right w:val="none" w:sz="0" w:space="0" w:color="auto"/>
              </w:divBdr>
            </w:div>
            <w:div w:id="1056585377">
              <w:marLeft w:val="0"/>
              <w:marRight w:val="0"/>
              <w:marTop w:val="0"/>
              <w:marBottom w:val="0"/>
              <w:divBdr>
                <w:top w:val="none" w:sz="0" w:space="0" w:color="auto"/>
                <w:left w:val="none" w:sz="0" w:space="0" w:color="auto"/>
                <w:bottom w:val="none" w:sz="0" w:space="0" w:color="auto"/>
                <w:right w:val="none" w:sz="0" w:space="0" w:color="auto"/>
              </w:divBdr>
            </w:div>
            <w:div w:id="1545754953">
              <w:marLeft w:val="0"/>
              <w:marRight w:val="0"/>
              <w:marTop w:val="0"/>
              <w:marBottom w:val="0"/>
              <w:divBdr>
                <w:top w:val="none" w:sz="0" w:space="0" w:color="auto"/>
                <w:left w:val="none" w:sz="0" w:space="0" w:color="auto"/>
                <w:bottom w:val="none" w:sz="0" w:space="0" w:color="auto"/>
                <w:right w:val="none" w:sz="0" w:space="0" w:color="auto"/>
              </w:divBdr>
            </w:div>
            <w:div w:id="1667006331">
              <w:marLeft w:val="0"/>
              <w:marRight w:val="0"/>
              <w:marTop w:val="0"/>
              <w:marBottom w:val="0"/>
              <w:divBdr>
                <w:top w:val="none" w:sz="0" w:space="0" w:color="auto"/>
                <w:left w:val="none" w:sz="0" w:space="0" w:color="auto"/>
                <w:bottom w:val="none" w:sz="0" w:space="0" w:color="auto"/>
                <w:right w:val="none" w:sz="0" w:space="0" w:color="auto"/>
              </w:divBdr>
            </w:div>
            <w:div w:id="1076895785">
              <w:marLeft w:val="0"/>
              <w:marRight w:val="0"/>
              <w:marTop w:val="0"/>
              <w:marBottom w:val="0"/>
              <w:divBdr>
                <w:top w:val="none" w:sz="0" w:space="0" w:color="auto"/>
                <w:left w:val="none" w:sz="0" w:space="0" w:color="auto"/>
                <w:bottom w:val="none" w:sz="0" w:space="0" w:color="auto"/>
                <w:right w:val="none" w:sz="0" w:space="0" w:color="auto"/>
              </w:divBdr>
            </w:div>
            <w:div w:id="1543206003">
              <w:marLeft w:val="0"/>
              <w:marRight w:val="0"/>
              <w:marTop w:val="0"/>
              <w:marBottom w:val="0"/>
              <w:divBdr>
                <w:top w:val="none" w:sz="0" w:space="0" w:color="auto"/>
                <w:left w:val="none" w:sz="0" w:space="0" w:color="auto"/>
                <w:bottom w:val="none" w:sz="0" w:space="0" w:color="auto"/>
                <w:right w:val="none" w:sz="0" w:space="0" w:color="auto"/>
              </w:divBdr>
            </w:div>
            <w:div w:id="292174811">
              <w:marLeft w:val="0"/>
              <w:marRight w:val="0"/>
              <w:marTop w:val="0"/>
              <w:marBottom w:val="0"/>
              <w:divBdr>
                <w:top w:val="none" w:sz="0" w:space="0" w:color="auto"/>
                <w:left w:val="none" w:sz="0" w:space="0" w:color="auto"/>
                <w:bottom w:val="none" w:sz="0" w:space="0" w:color="auto"/>
                <w:right w:val="none" w:sz="0" w:space="0" w:color="auto"/>
              </w:divBdr>
            </w:div>
            <w:div w:id="1539969501">
              <w:marLeft w:val="0"/>
              <w:marRight w:val="0"/>
              <w:marTop w:val="0"/>
              <w:marBottom w:val="0"/>
              <w:divBdr>
                <w:top w:val="none" w:sz="0" w:space="0" w:color="auto"/>
                <w:left w:val="none" w:sz="0" w:space="0" w:color="auto"/>
                <w:bottom w:val="none" w:sz="0" w:space="0" w:color="auto"/>
                <w:right w:val="none" w:sz="0" w:space="0" w:color="auto"/>
              </w:divBdr>
            </w:div>
            <w:div w:id="1261983672">
              <w:marLeft w:val="0"/>
              <w:marRight w:val="0"/>
              <w:marTop w:val="0"/>
              <w:marBottom w:val="0"/>
              <w:divBdr>
                <w:top w:val="none" w:sz="0" w:space="0" w:color="auto"/>
                <w:left w:val="none" w:sz="0" w:space="0" w:color="auto"/>
                <w:bottom w:val="none" w:sz="0" w:space="0" w:color="auto"/>
                <w:right w:val="none" w:sz="0" w:space="0" w:color="auto"/>
              </w:divBdr>
            </w:div>
            <w:div w:id="1035038796">
              <w:marLeft w:val="0"/>
              <w:marRight w:val="0"/>
              <w:marTop w:val="0"/>
              <w:marBottom w:val="0"/>
              <w:divBdr>
                <w:top w:val="none" w:sz="0" w:space="0" w:color="auto"/>
                <w:left w:val="none" w:sz="0" w:space="0" w:color="auto"/>
                <w:bottom w:val="none" w:sz="0" w:space="0" w:color="auto"/>
                <w:right w:val="none" w:sz="0" w:space="0" w:color="auto"/>
              </w:divBdr>
            </w:div>
            <w:div w:id="901989343">
              <w:marLeft w:val="0"/>
              <w:marRight w:val="0"/>
              <w:marTop w:val="0"/>
              <w:marBottom w:val="0"/>
              <w:divBdr>
                <w:top w:val="none" w:sz="0" w:space="0" w:color="auto"/>
                <w:left w:val="none" w:sz="0" w:space="0" w:color="auto"/>
                <w:bottom w:val="none" w:sz="0" w:space="0" w:color="auto"/>
                <w:right w:val="none" w:sz="0" w:space="0" w:color="auto"/>
              </w:divBdr>
            </w:div>
            <w:div w:id="1892495553">
              <w:marLeft w:val="0"/>
              <w:marRight w:val="0"/>
              <w:marTop w:val="0"/>
              <w:marBottom w:val="0"/>
              <w:divBdr>
                <w:top w:val="none" w:sz="0" w:space="0" w:color="auto"/>
                <w:left w:val="none" w:sz="0" w:space="0" w:color="auto"/>
                <w:bottom w:val="none" w:sz="0" w:space="0" w:color="auto"/>
                <w:right w:val="none" w:sz="0" w:space="0" w:color="auto"/>
              </w:divBdr>
            </w:div>
            <w:div w:id="1837380978">
              <w:marLeft w:val="0"/>
              <w:marRight w:val="0"/>
              <w:marTop w:val="0"/>
              <w:marBottom w:val="0"/>
              <w:divBdr>
                <w:top w:val="none" w:sz="0" w:space="0" w:color="auto"/>
                <w:left w:val="none" w:sz="0" w:space="0" w:color="auto"/>
                <w:bottom w:val="none" w:sz="0" w:space="0" w:color="auto"/>
                <w:right w:val="none" w:sz="0" w:space="0" w:color="auto"/>
              </w:divBdr>
            </w:div>
            <w:div w:id="1573395085">
              <w:marLeft w:val="0"/>
              <w:marRight w:val="0"/>
              <w:marTop w:val="0"/>
              <w:marBottom w:val="0"/>
              <w:divBdr>
                <w:top w:val="none" w:sz="0" w:space="0" w:color="auto"/>
                <w:left w:val="none" w:sz="0" w:space="0" w:color="auto"/>
                <w:bottom w:val="none" w:sz="0" w:space="0" w:color="auto"/>
                <w:right w:val="none" w:sz="0" w:space="0" w:color="auto"/>
              </w:divBdr>
            </w:div>
            <w:div w:id="854078064">
              <w:marLeft w:val="0"/>
              <w:marRight w:val="0"/>
              <w:marTop w:val="0"/>
              <w:marBottom w:val="0"/>
              <w:divBdr>
                <w:top w:val="none" w:sz="0" w:space="0" w:color="auto"/>
                <w:left w:val="none" w:sz="0" w:space="0" w:color="auto"/>
                <w:bottom w:val="none" w:sz="0" w:space="0" w:color="auto"/>
                <w:right w:val="none" w:sz="0" w:space="0" w:color="auto"/>
              </w:divBdr>
            </w:div>
            <w:div w:id="2045248401">
              <w:marLeft w:val="0"/>
              <w:marRight w:val="0"/>
              <w:marTop w:val="0"/>
              <w:marBottom w:val="0"/>
              <w:divBdr>
                <w:top w:val="none" w:sz="0" w:space="0" w:color="auto"/>
                <w:left w:val="none" w:sz="0" w:space="0" w:color="auto"/>
                <w:bottom w:val="none" w:sz="0" w:space="0" w:color="auto"/>
                <w:right w:val="none" w:sz="0" w:space="0" w:color="auto"/>
              </w:divBdr>
            </w:div>
            <w:div w:id="1737820553">
              <w:marLeft w:val="0"/>
              <w:marRight w:val="0"/>
              <w:marTop w:val="0"/>
              <w:marBottom w:val="0"/>
              <w:divBdr>
                <w:top w:val="none" w:sz="0" w:space="0" w:color="auto"/>
                <w:left w:val="none" w:sz="0" w:space="0" w:color="auto"/>
                <w:bottom w:val="none" w:sz="0" w:space="0" w:color="auto"/>
                <w:right w:val="none" w:sz="0" w:space="0" w:color="auto"/>
              </w:divBdr>
            </w:div>
            <w:div w:id="1495998768">
              <w:marLeft w:val="0"/>
              <w:marRight w:val="0"/>
              <w:marTop w:val="0"/>
              <w:marBottom w:val="0"/>
              <w:divBdr>
                <w:top w:val="none" w:sz="0" w:space="0" w:color="auto"/>
                <w:left w:val="none" w:sz="0" w:space="0" w:color="auto"/>
                <w:bottom w:val="none" w:sz="0" w:space="0" w:color="auto"/>
                <w:right w:val="none" w:sz="0" w:space="0" w:color="auto"/>
              </w:divBdr>
            </w:div>
            <w:div w:id="1048646793">
              <w:marLeft w:val="0"/>
              <w:marRight w:val="0"/>
              <w:marTop w:val="0"/>
              <w:marBottom w:val="0"/>
              <w:divBdr>
                <w:top w:val="none" w:sz="0" w:space="0" w:color="auto"/>
                <w:left w:val="none" w:sz="0" w:space="0" w:color="auto"/>
                <w:bottom w:val="none" w:sz="0" w:space="0" w:color="auto"/>
                <w:right w:val="none" w:sz="0" w:space="0" w:color="auto"/>
              </w:divBdr>
            </w:div>
            <w:div w:id="1232080493">
              <w:marLeft w:val="0"/>
              <w:marRight w:val="0"/>
              <w:marTop w:val="0"/>
              <w:marBottom w:val="0"/>
              <w:divBdr>
                <w:top w:val="none" w:sz="0" w:space="0" w:color="auto"/>
                <w:left w:val="none" w:sz="0" w:space="0" w:color="auto"/>
                <w:bottom w:val="none" w:sz="0" w:space="0" w:color="auto"/>
                <w:right w:val="none" w:sz="0" w:space="0" w:color="auto"/>
              </w:divBdr>
            </w:div>
            <w:div w:id="178474241">
              <w:marLeft w:val="0"/>
              <w:marRight w:val="0"/>
              <w:marTop w:val="0"/>
              <w:marBottom w:val="0"/>
              <w:divBdr>
                <w:top w:val="none" w:sz="0" w:space="0" w:color="auto"/>
                <w:left w:val="none" w:sz="0" w:space="0" w:color="auto"/>
                <w:bottom w:val="none" w:sz="0" w:space="0" w:color="auto"/>
                <w:right w:val="none" w:sz="0" w:space="0" w:color="auto"/>
              </w:divBdr>
            </w:div>
            <w:div w:id="856894592">
              <w:marLeft w:val="0"/>
              <w:marRight w:val="0"/>
              <w:marTop w:val="0"/>
              <w:marBottom w:val="0"/>
              <w:divBdr>
                <w:top w:val="none" w:sz="0" w:space="0" w:color="auto"/>
                <w:left w:val="none" w:sz="0" w:space="0" w:color="auto"/>
                <w:bottom w:val="none" w:sz="0" w:space="0" w:color="auto"/>
                <w:right w:val="none" w:sz="0" w:space="0" w:color="auto"/>
              </w:divBdr>
            </w:div>
            <w:div w:id="1346322844">
              <w:marLeft w:val="0"/>
              <w:marRight w:val="0"/>
              <w:marTop w:val="0"/>
              <w:marBottom w:val="0"/>
              <w:divBdr>
                <w:top w:val="none" w:sz="0" w:space="0" w:color="auto"/>
                <w:left w:val="none" w:sz="0" w:space="0" w:color="auto"/>
                <w:bottom w:val="none" w:sz="0" w:space="0" w:color="auto"/>
                <w:right w:val="none" w:sz="0" w:space="0" w:color="auto"/>
              </w:divBdr>
            </w:div>
            <w:div w:id="184908463">
              <w:marLeft w:val="0"/>
              <w:marRight w:val="0"/>
              <w:marTop w:val="0"/>
              <w:marBottom w:val="0"/>
              <w:divBdr>
                <w:top w:val="none" w:sz="0" w:space="0" w:color="auto"/>
                <w:left w:val="none" w:sz="0" w:space="0" w:color="auto"/>
                <w:bottom w:val="none" w:sz="0" w:space="0" w:color="auto"/>
                <w:right w:val="none" w:sz="0" w:space="0" w:color="auto"/>
              </w:divBdr>
            </w:div>
            <w:div w:id="762534348">
              <w:marLeft w:val="0"/>
              <w:marRight w:val="0"/>
              <w:marTop w:val="0"/>
              <w:marBottom w:val="0"/>
              <w:divBdr>
                <w:top w:val="none" w:sz="0" w:space="0" w:color="auto"/>
                <w:left w:val="none" w:sz="0" w:space="0" w:color="auto"/>
                <w:bottom w:val="none" w:sz="0" w:space="0" w:color="auto"/>
                <w:right w:val="none" w:sz="0" w:space="0" w:color="auto"/>
              </w:divBdr>
            </w:div>
            <w:div w:id="300842596">
              <w:marLeft w:val="0"/>
              <w:marRight w:val="0"/>
              <w:marTop w:val="0"/>
              <w:marBottom w:val="0"/>
              <w:divBdr>
                <w:top w:val="none" w:sz="0" w:space="0" w:color="auto"/>
                <w:left w:val="none" w:sz="0" w:space="0" w:color="auto"/>
                <w:bottom w:val="none" w:sz="0" w:space="0" w:color="auto"/>
                <w:right w:val="none" w:sz="0" w:space="0" w:color="auto"/>
              </w:divBdr>
            </w:div>
            <w:div w:id="1798451545">
              <w:marLeft w:val="0"/>
              <w:marRight w:val="0"/>
              <w:marTop w:val="0"/>
              <w:marBottom w:val="0"/>
              <w:divBdr>
                <w:top w:val="none" w:sz="0" w:space="0" w:color="auto"/>
                <w:left w:val="none" w:sz="0" w:space="0" w:color="auto"/>
                <w:bottom w:val="none" w:sz="0" w:space="0" w:color="auto"/>
                <w:right w:val="none" w:sz="0" w:space="0" w:color="auto"/>
              </w:divBdr>
            </w:div>
            <w:div w:id="1092896414">
              <w:marLeft w:val="0"/>
              <w:marRight w:val="0"/>
              <w:marTop w:val="0"/>
              <w:marBottom w:val="0"/>
              <w:divBdr>
                <w:top w:val="none" w:sz="0" w:space="0" w:color="auto"/>
                <w:left w:val="none" w:sz="0" w:space="0" w:color="auto"/>
                <w:bottom w:val="none" w:sz="0" w:space="0" w:color="auto"/>
                <w:right w:val="none" w:sz="0" w:space="0" w:color="auto"/>
              </w:divBdr>
            </w:div>
            <w:div w:id="716315587">
              <w:marLeft w:val="0"/>
              <w:marRight w:val="0"/>
              <w:marTop w:val="0"/>
              <w:marBottom w:val="0"/>
              <w:divBdr>
                <w:top w:val="none" w:sz="0" w:space="0" w:color="auto"/>
                <w:left w:val="none" w:sz="0" w:space="0" w:color="auto"/>
                <w:bottom w:val="none" w:sz="0" w:space="0" w:color="auto"/>
                <w:right w:val="none" w:sz="0" w:space="0" w:color="auto"/>
              </w:divBdr>
            </w:div>
            <w:div w:id="309143041">
              <w:marLeft w:val="0"/>
              <w:marRight w:val="0"/>
              <w:marTop w:val="0"/>
              <w:marBottom w:val="0"/>
              <w:divBdr>
                <w:top w:val="none" w:sz="0" w:space="0" w:color="auto"/>
                <w:left w:val="none" w:sz="0" w:space="0" w:color="auto"/>
                <w:bottom w:val="none" w:sz="0" w:space="0" w:color="auto"/>
                <w:right w:val="none" w:sz="0" w:space="0" w:color="auto"/>
              </w:divBdr>
            </w:div>
            <w:div w:id="86468065">
              <w:marLeft w:val="0"/>
              <w:marRight w:val="0"/>
              <w:marTop w:val="0"/>
              <w:marBottom w:val="0"/>
              <w:divBdr>
                <w:top w:val="none" w:sz="0" w:space="0" w:color="auto"/>
                <w:left w:val="none" w:sz="0" w:space="0" w:color="auto"/>
                <w:bottom w:val="none" w:sz="0" w:space="0" w:color="auto"/>
                <w:right w:val="none" w:sz="0" w:space="0" w:color="auto"/>
              </w:divBdr>
            </w:div>
            <w:div w:id="88091250">
              <w:marLeft w:val="0"/>
              <w:marRight w:val="0"/>
              <w:marTop w:val="0"/>
              <w:marBottom w:val="0"/>
              <w:divBdr>
                <w:top w:val="none" w:sz="0" w:space="0" w:color="auto"/>
                <w:left w:val="none" w:sz="0" w:space="0" w:color="auto"/>
                <w:bottom w:val="none" w:sz="0" w:space="0" w:color="auto"/>
                <w:right w:val="none" w:sz="0" w:space="0" w:color="auto"/>
              </w:divBdr>
            </w:div>
            <w:div w:id="1810593726">
              <w:marLeft w:val="0"/>
              <w:marRight w:val="0"/>
              <w:marTop w:val="0"/>
              <w:marBottom w:val="0"/>
              <w:divBdr>
                <w:top w:val="none" w:sz="0" w:space="0" w:color="auto"/>
                <w:left w:val="none" w:sz="0" w:space="0" w:color="auto"/>
                <w:bottom w:val="none" w:sz="0" w:space="0" w:color="auto"/>
                <w:right w:val="none" w:sz="0" w:space="0" w:color="auto"/>
              </w:divBdr>
            </w:div>
            <w:div w:id="1627274682">
              <w:marLeft w:val="0"/>
              <w:marRight w:val="0"/>
              <w:marTop w:val="0"/>
              <w:marBottom w:val="0"/>
              <w:divBdr>
                <w:top w:val="none" w:sz="0" w:space="0" w:color="auto"/>
                <w:left w:val="none" w:sz="0" w:space="0" w:color="auto"/>
                <w:bottom w:val="none" w:sz="0" w:space="0" w:color="auto"/>
                <w:right w:val="none" w:sz="0" w:space="0" w:color="auto"/>
              </w:divBdr>
            </w:div>
            <w:div w:id="729503837">
              <w:marLeft w:val="0"/>
              <w:marRight w:val="0"/>
              <w:marTop w:val="0"/>
              <w:marBottom w:val="0"/>
              <w:divBdr>
                <w:top w:val="none" w:sz="0" w:space="0" w:color="auto"/>
                <w:left w:val="none" w:sz="0" w:space="0" w:color="auto"/>
                <w:bottom w:val="none" w:sz="0" w:space="0" w:color="auto"/>
                <w:right w:val="none" w:sz="0" w:space="0" w:color="auto"/>
              </w:divBdr>
            </w:div>
            <w:div w:id="2125735601">
              <w:marLeft w:val="0"/>
              <w:marRight w:val="0"/>
              <w:marTop w:val="0"/>
              <w:marBottom w:val="0"/>
              <w:divBdr>
                <w:top w:val="none" w:sz="0" w:space="0" w:color="auto"/>
                <w:left w:val="none" w:sz="0" w:space="0" w:color="auto"/>
                <w:bottom w:val="none" w:sz="0" w:space="0" w:color="auto"/>
                <w:right w:val="none" w:sz="0" w:space="0" w:color="auto"/>
              </w:divBdr>
            </w:div>
            <w:div w:id="1971285344">
              <w:marLeft w:val="0"/>
              <w:marRight w:val="0"/>
              <w:marTop w:val="0"/>
              <w:marBottom w:val="0"/>
              <w:divBdr>
                <w:top w:val="none" w:sz="0" w:space="0" w:color="auto"/>
                <w:left w:val="none" w:sz="0" w:space="0" w:color="auto"/>
                <w:bottom w:val="none" w:sz="0" w:space="0" w:color="auto"/>
                <w:right w:val="none" w:sz="0" w:space="0" w:color="auto"/>
              </w:divBdr>
            </w:div>
            <w:div w:id="918369364">
              <w:marLeft w:val="0"/>
              <w:marRight w:val="0"/>
              <w:marTop w:val="0"/>
              <w:marBottom w:val="0"/>
              <w:divBdr>
                <w:top w:val="none" w:sz="0" w:space="0" w:color="auto"/>
                <w:left w:val="none" w:sz="0" w:space="0" w:color="auto"/>
                <w:bottom w:val="none" w:sz="0" w:space="0" w:color="auto"/>
                <w:right w:val="none" w:sz="0" w:space="0" w:color="auto"/>
              </w:divBdr>
            </w:div>
            <w:div w:id="541942028">
              <w:marLeft w:val="0"/>
              <w:marRight w:val="0"/>
              <w:marTop w:val="0"/>
              <w:marBottom w:val="0"/>
              <w:divBdr>
                <w:top w:val="none" w:sz="0" w:space="0" w:color="auto"/>
                <w:left w:val="none" w:sz="0" w:space="0" w:color="auto"/>
                <w:bottom w:val="none" w:sz="0" w:space="0" w:color="auto"/>
                <w:right w:val="none" w:sz="0" w:space="0" w:color="auto"/>
              </w:divBdr>
            </w:div>
            <w:div w:id="895239306">
              <w:marLeft w:val="0"/>
              <w:marRight w:val="0"/>
              <w:marTop w:val="0"/>
              <w:marBottom w:val="0"/>
              <w:divBdr>
                <w:top w:val="none" w:sz="0" w:space="0" w:color="auto"/>
                <w:left w:val="none" w:sz="0" w:space="0" w:color="auto"/>
                <w:bottom w:val="none" w:sz="0" w:space="0" w:color="auto"/>
                <w:right w:val="none" w:sz="0" w:space="0" w:color="auto"/>
              </w:divBdr>
            </w:div>
            <w:div w:id="2097901123">
              <w:marLeft w:val="0"/>
              <w:marRight w:val="0"/>
              <w:marTop w:val="0"/>
              <w:marBottom w:val="0"/>
              <w:divBdr>
                <w:top w:val="none" w:sz="0" w:space="0" w:color="auto"/>
                <w:left w:val="none" w:sz="0" w:space="0" w:color="auto"/>
                <w:bottom w:val="none" w:sz="0" w:space="0" w:color="auto"/>
                <w:right w:val="none" w:sz="0" w:space="0" w:color="auto"/>
              </w:divBdr>
            </w:div>
            <w:div w:id="655572204">
              <w:marLeft w:val="0"/>
              <w:marRight w:val="0"/>
              <w:marTop w:val="0"/>
              <w:marBottom w:val="0"/>
              <w:divBdr>
                <w:top w:val="none" w:sz="0" w:space="0" w:color="auto"/>
                <w:left w:val="none" w:sz="0" w:space="0" w:color="auto"/>
                <w:bottom w:val="none" w:sz="0" w:space="0" w:color="auto"/>
                <w:right w:val="none" w:sz="0" w:space="0" w:color="auto"/>
              </w:divBdr>
            </w:div>
            <w:div w:id="1194423363">
              <w:marLeft w:val="0"/>
              <w:marRight w:val="0"/>
              <w:marTop w:val="0"/>
              <w:marBottom w:val="0"/>
              <w:divBdr>
                <w:top w:val="none" w:sz="0" w:space="0" w:color="auto"/>
                <w:left w:val="none" w:sz="0" w:space="0" w:color="auto"/>
                <w:bottom w:val="none" w:sz="0" w:space="0" w:color="auto"/>
                <w:right w:val="none" w:sz="0" w:space="0" w:color="auto"/>
              </w:divBdr>
            </w:div>
            <w:div w:id="1441531467">
              <w:marLeft w:val="0"/>
              <w:marRight w:val="0"/>
              <w:marTop w:val="0"/>
              <w:marBottom w:val="0"/>
              <w:divBdr>
                <w:top w:val="none" w:sz="0" w:space="0" w:color="auto"/>
                <w:left w:val="none" w:sz="0" w:space="0" w:color="auto"/>
                <w:bottom w:val="none" w:sz="0" w:space="0" w:color="auto"/>
                <w:right w:val="none" w:sz="0" w:space="0" w:color="auto"/>
              </w:divBdr>
            </w:div>
            <w:div w:id="2087721119">
              <w:marLeft w:val="0"/>
              <w:marRight w:val="0"/>
              <w:marTop w:val="0"/>
              <w:marBottom w:val="0"/>
              <w:divBdr>
                <w:top w:val="none" w:sz="0" w:space="0" w:color="auto"/>
                <w:left w:val="none" w:sz="0" w:space="0" w:color="auto"/>
                <w:bottom w:val="none" w:sz="0" w:space="0" w:color="auto"/>
                <w:right w:val="none" w:sz="0" w:space="0" w:color="auto"/>
              </w:divBdr>
            </w:div>
            <w:div w:id="529338239">
              <w:marLeft w:val="0"/>
              <w:marRight w:val="0"/>
              <w:marTop w:val="0"/>
              <w:marBottom w:val="0"/>
              <w:divBdr>
                <w:top w:val="none" w:sz="0" w:space="0" w:color="auto"/>
                <w:left w:val="none" w:sz="0" w:space="0" w:color="auto"/>
                <w:bottom w:val="none" w:sz="0" w:space="0" w:color="auto"/>
                <w:right w:val="none" w:sz="0" w:space="0" w:color="auto"/>
              </w:divBdr>
            </w:div>
            <w:div w:id="216672392">
              <w:marLeft w:val="0"/>
              <w:marRight w:val="0"/>
              <w:marTop w:val="0"/>
              <w:marBottom w:val="0"/>
              <w:divBdr>
                <w:top w:val="none" w:sz="0" w:space="0" w:color="auto"/>
                <w:left w:val="none" w:sz="0" w:space="0" w:color="auto"/>
                <w:bottom w:val="none" w:sz="0" w:space="0" w:color="auto"/>
                <w:right w:val="none" w:sz="0" w:space="0" w:color="auto"/>
              </w:divBdr>
            </w:div>
            <w:div w:id="2006473552">
              <w:marLeft w:val="0"/>
              <w:marRight w:val="0"/>
              <w:marTop w:val="0"/>
              <w:marBottom w:val="0"/>
              <w:divBdr>
                <w:top w:val="none" w:sz="0" w:space="0" w:color="auto"/>
                <w:left w:val="none" w:sz="0" w:space="0" w:color="auto"/>
                <w:bottom w:val="none" w:sz="0" w:space="0" w:color="auto"/>
                <w:right w:val="none" w:sz="0" w:space="0" w:color="auto"/>
              </w:divBdr>
            </w:div>
            <w:div w:id="832599694">
              <w:marLeft w:val="0"/>
              <w:marRight w:val="0"/>
              <w:marTop w:val="0"/>
              <w:marBottom w:val="0"/>
              <w:divBdr>
                <w:top w:val="none" w:sz="0" w:space="0" w:color="auto"/>
                <w:left w:val="none" w:sz="0" w:space="0" w:color="auto"/>
                <w:bottom w:val="none" w:sz="0" w:space="0" w:color="auto"/>
                <w:right w:val="none" w:sz="0" w:space="0" w:color="auto"/>
              </w:divBdr>
            </w:div>
            <w:div w:id="1433551544">
              <w:marLeft w:val="0"/>
              <w:marRight w:val="0"/>
              <w:marTop w:val="0"/>
              <w:marBottom w:val="0"/>
              <w:divBdr>
                <w:top w:val="none" w:sz="0" w:space="0" w:color="auto"/>
                <w:left w:val="none" w:sz="0" w:space="0" w:color="auto"/>
                <w:bottom w:val="none" w:sz="0" w:space="0" w:color="auto"/>
                <w:right w:val="none" w:sz="0" w:space="0" w:color="auto"/>
              </w:divBdr>
            </w:div>
            <w:div w:id="843129392">
              <w:marLeft w:val="0"/>
              <w:marRight w:val="0"/>
              <w:marTop w:val="0"/>
              <w:marBottom w:val="0"/>
              <w:divBdr>
                <w:top w:val="none" w:sz="0" w:space="0" w:color="auto"/>
                <w:left w:val="none" w:sz="0" w:space="0" w:color="auto"/>
                <w:bottom w:val="none" w:sz="0" w:space="0" w:color="auto"/>
                <w:right w:val="none" w:sz="0" w:space="0" w:color="auto"/>
              </w:divBdr>
            </w:div>
            <w:div w:id="793716882">
              <w:marLeft w:val="0"/>
              <w:marRight w:val="0"/>
              <w:marTop w:val="0"/>
              <w:marBottom w:val="0"/>
              <w:divBdr>
                <w:top w:val="none" w:sz="0" w:space="0" w:color="auto"/>
                <w:left w:val="none" w:sz="0" w:space="0" w:color="auto"/>
                <w:bottom w:val="none" w:sz="0" w:space="0" w:color="auto"/>
                <w:right w:val="none" w:sz="0" w:space="0" w:color="auto"/>
              </w:divBdr>
            </w:div>
            <w:div w:id="2105882291">
              <w:marLeft w:val="0"/>
              <w:marRight w:val="0"/>
              <w:marTop w:val="0"/>
              <w:marBottom w:val="0"/>
              <w:divBdr>
                <w:top w:val="none" w:sz="0" w:space="0" w:color="auto"/>
                <w:left w:val="none" w:sz="0" w:space="0" w:color="auto"/>
                <w:bottom w:val="none" w:sz="0" w:space="0" w:color="auto"/>
                <w:right w:val="none" w:sz="0" w:space="0" w:color="auto"/>
              </w:divBdr>
            </w:div>
            <w:div w:id="2052535059">
              <w:marLeft w:val="0"/>
              <w:marRight w:val="0"/>
              <w:marTop w:val="0"/>
              <w:marBottom w:val="0"/>
              <w:divBdr>
                <w:top w:val="none" w:sz="0" w:space="0" w:color="auto"/>
                <w:left w:val="none" w:sz="0" w:space="0" w:color="auto"/>
                <w:bottom w:val="none" w:sz="0" w:space="0" w:color="auto"/>
                <w:right w:val="none" w:sz="0" w:space="0" w:color="auto"/>
              </w:divBdr>
            </w:div>
            <w:div w:id="4985583">
              <w:marLeft w:val="0"/>
              <w:marRight w:val="0"/>
              <w:marTop w:val="0"/>
              <w:marBottom w:val="0"/>
              <w:divBdr>
                <w:top w:val="none" w:sz="0" w:space="0" w:color="auto"/>
                <w:left w:val="none" w:sz="0" w:space="0" w:color="auto"/>
                <w:bottom w:val="none" w:sz="0" w:space="0" w:color="auto"/>
                <w:right w:val="none" w:sz="0" w:space="0" w:color="auto"/>
              </w:divBdr>
            </w:div>
            <w:div w:id="1681004566">
              <w:marLeft w:val="0"/>
              <w:marRight w:val="0"/>
              <w:marTop w:val="0"/>
              <w:marBottom w:val="0"/>
              <w:divBdr>
                <w:top w:val="none" w:sz="0" w:space="0" w:color="auto"/>
                <w:left w:val="none" w:sz="0" w:space="0" w:color="auto"/>
                <w:bottom w:val="none" w:sz="0" w:space="0" w:color="auto"/>
                <w:right w:val="none" w:sz="0" w:space="0" w:color="auto"/>
              </w:divBdr>
            </w:div>
            <w:div w:id="99302010">
              <w:marLeft w:val="0"/>
              <w:marRight w:val="0"/>
              <w:marTop w:val="0"/>
              <w:marBottom w:val="0"/>
              <w:divBdr>
                <w:top w:val="none" w:sz="0" w:space="0" w:color="auto"/>
                <w:left w:val="none" w:sz="0" w:space="0" w:color="auto"/>
                <w:bottom w:val="none" w:sz="0" w:space="0" w:color="auto"/>
                <w:right w:val="none" w:sz="0" w:space="0" w:color="auto"/>
              </w:divBdr>
            </w:div>
            <w:div w:id="1681154722">
              <w:marLeft w:val="0"/>
              <w:marRight w:val="0"/>
              <w:marTop w:val="0"/>
              <w:marBottom w:val="0"/>
              <w:divBdr>
                <w:top w:val="none" w:sz="0" w:space="0" w:color="auto"/>
                <w:left w:val="none" w:sz="0" w:space="0" w:color="auto"/>
                <w:bottom w:val="none" w:sz="0" w:space="0" w:color="auto"/>
                <w:right w:val="none" w:sz="0" w:space="0" w:color="auto"/>
              </w:divBdr>
            </w:div>
            <w:div w:id="353700211">
              <w:marLeft w:val="0"/>
              <w:marRight w:val="0"/>
              <w:marTop w:val="0"/>
              <w:marBottom w:val="0"/>
              <w:divBdr>
                <w:top w:val="none" w:sz="0" w:space="0" w:color="auto"/>
                <w:left w:val="none" w:sz="0" w:space="0" w:color="auto"/>
                <w:bottom w:val="none" w:sz="0" w:space="0" w:color="auto"/>
                <w:right w:val="none" w:sz="0" w:space="0" w:color="auto"/>
              </w:divBdr>
            </w:div>
            <w:div w:id="423646596">
              <w:marLeft w:val="0"/>
              <w:marRight w:val="0"/>
              <w:marTop w:val="0"/>
              <w:marBottom w:val="0"/>
              <w:divBdr>
                <w:top w:val="none" w:sz="0" w:space="0" w:color="auto"/>
                <w:left w:val="none" w:sz="0" w:space="0" w:color="auto"/>
                <w:bottom w:val="none" w:sz="0" w:space="0" w:color="auto"/>
                <w:right w:val="none" w:sz="0" w:space="0" w:color="auto"/>
              </w:divBdr>
            </w:div>
            <w:div w:id="983389738">
              <w:marLeft w:val="0"/>
              <w:marRight w:val="0"/>
              <w:marTop w:val="0"/>
              <w:marBottom w:val="0"/>
              <w:divBdr>
                <w:top w:val="none" w:sz="0" w:space="0" w:color="auto"/>
                <w:left w:val="none" w:sz="0" w:space="0" w:color="auto"/>
                <w:bottom w:val="none" w:sz="0" w:space="0" w:color="auto"/>
                <w:right w:val="none" w:sz="0" w:space="0" w:color="auto"/>
              </w:divBdr>
            </w:div>
            <w:div w:id="446586750">
              <w:marLeft w:val="0"/>
              <w:marRight w:val="0"/>
              <w:marTop w:val="0"/>
              <w:marBottom w:val="0"/>
              <w:divBdr>
                <w:top w:val="none" w:sz="0" w:space="0" w:color="auto"/>
                <w:left w:val="none" w:sz="0" w:space="0" w:color="auto"/>
                <w:bottom w:val="none" w:sz="0" w:space="0" w:color="auto"/>
                <w:right w:val="none" w:sz="0" w:space="0" w:color="auto"/>
              </w:divBdr>
            </w:div>
            <w:div w:id="167988859">
              <w:marLeft w:val="0"/>
              <w:marRight w:val="0"/>
              <w:marTop w:val="0"/>
              <w:marBottom w:val="0"/>
              <w:divBdr>
                <w:top w:val="none" w:sz="0" w:space="0" w:color="auto"/>
                <w:left w:val="none" w:sz="0" w:space="0" w:color="auto"/>
                <w:bottom w:val="none" w:sz="0" w:space="0" w:color="auto"/>
                <w:right w:val="none" w:sz="0" w:space="0" w:color="auto"/>
              </w:divBdr>
            </w:div>
            <w:div w:id="1430468461">
              <w:marLeft w:val="0"/>
              <w:marRight w:val="0"/>
              <w:marTop w:val="0"/>
              <w:marBottom w:val="0"/>
              <w:divBdr>
                <w:top w:val="none" w:sz="0" w:space="0" w:color="auto"/>
                <w:left w:val="none" w:sz="0" w:space="0" w:color="auto"/>
                <w:bottom w:val="none" w:sz="0" w:space="0" w:color="auto"/>
                <w:right w:val="none" w:sz="0" w:space="0" w:color="auto"/>
              </w:divBdr>
            </w:div>
            <w:div w:id="2079590684">
              <w:marLeft w:val="0"/>
              <w:marRight w:val="0"/>
              <w:marTop w:val="0"/>
              <w:marBottom w:val="0"/>
              <w:divBdr>
                <w:top w:val="none" w:sz="0" w:space="0" w:color="auto"/>
                <w:left w:val="none" w:sz="0" w:space="0" w:color="auto"/>
                <w:bottom w:val="none" w:sz="0" w:space="0" w:color="auto"/>
                <w:right w:val="none" w:sz="0" w:space="0" w:color="auto"/>
              </w:divBdr>
            </w:div>
            <w:div w:id="45110284">
              <w:marLeft w:val="0"/>
              <w:marRight w:val="0"/>
              <w:marTop w:val="0"/>
              <w:marBottom w:val="0"/>
              <w:divBdr>
                <w:top w:val="none" w:sz="0" w:space="0" w:color="auto"/>
                <w:left w:val="none" w:sz="0" w:space="0" w:color="auto"/>
                <w:bottom w:val="none" w:sz="0" w:space="0" w:color="auto"/>
                <w:right w:val="none" w:sz="0" w:space="0" w:color="auto"/>
              </w:divBdr>
            </w:div>
            <w:div w:id="2122996597">
              <w:marLeft w:val="0"/>
              <w:marRight w:val="0"/>
              <w:marTop w:val="0"/>
              <w:marBottom w:val="0"/>
              <w:divBdr>
                <w:top w:val="none" w:sz="0" w:space="0" w:color="auto"/>
                <w:left w:val="none" w:sz="0" w:space="0" w:color="auto"/>
                <w:bottom w:val="none" w:sz="0" w:space="0" w:color="auto"/>
                <w:right w:val="none" w:sz="0" w:space="0" w:color="auto"/>
              </w:divBdr>
            </w:div>
            <w:div w:id="733627696">
              <w:marLeft w:val="0"/>
              <w:marRight w:val="0"/>
              <w:marTop w:val="0"/>
              <w:marBottom w:val="0"/>
              <w:divBdr>
                <w:top w:val="none" w:sz="0" w:space="0" w:color="auto"/>
                <w:left w:val="none" w:sz="0" w:space="0" w:color="auto"/>
                <w:bottom w:val="none" w:sz="0" w:space="0" w:color="auto"/>
                <w:right w:val="none" w:sz="0" w:space="0" w:color="auto"/>
              </w:divBdr>
            </w:div>
            <w:div w:id="1692339967">
              <w:marLeft w:val="0"/>
              <w:marRight w:val="0"/>
              <w:marTop w:val="0"/>
              <w:marBottom w:val="0"/>
              <w:divBdr>
                <w:top w:val="none" w:sz="0" w:space="0" w:color="auto"/>
                <w:left w:val="none" w:sz="0" w:space="0" w:color="auto"/>
                <w:bottom w:val="none" w:sz="0" w:space="0" w:color="auto"/>
                <w:right w:val="none" w:sz="0" w:space="0" w:color="auto"/>
              </w:divBdr>
            </w:div>
            <w:div w:id="1321419443">
              <w:marLeft w:val="0"/>
              <w:marRight w:val="0"/>
              <w:marTop w:val="0"/>
              <w:marBottom w:val="0"/>
              <w:divBdr>
                <w:top w:val="none" w:sz="0" w:space="0" w:color="auto"/>
                <w:left w:val="none" w:sz="0" w:space="0" w:color="auto"/>
                <w:bottom w:val="none" w:sz="0" w:space="0" w:color="auto"/>
                <w:right w:val="none" w:sz="0" w:space="0" w:color="auto"/>
              </w:divBdr>
            </w:div>
            <w:div w:id="1792939055">
              <w:marLeft w:val="0"/>
              <w:marRight w:val="0"/>
              <w:marTop w:val="0"/>
              <w:marBottom w:val="0"/>
              <w:divBdr>
                <w:top w:val="none" w:sz="0" w:space="0" w:color="auto"/>
                <w:left w:val="none" w:sz="0" w:space="0" w:color="auto"/>
                <w:bottom w:val="none" w:sz="0" w:space="0" w:color="auto"/>
                <w:right w:val="none" w:sz="0" w:space="0" w:color="auto"/>
              </w:divBdr>
            </w:div>
            <w:div w:id="1607233778">
              <w:marLeft w:val="0"/>
              <w:marRight w:val="0"/>
              <w:marTop w:val="0"/>
              <w:marBottom w:val="0"/>
              <w:divBdr>
                <w:top w:val="none" w:sz="0" w:space="0" w:color="auto"/>
                <w:left w:val="none" w:sz="0" w:space="0" w:color="auto"/>
                <w:bottom w:val="none" w:sz="0" w:space="0" w:color="auto"/>
                <w:right w:val="none" w:sz="0" w:space="0" w:color="auto"/>
              </w:divBdr>
            </w:div>
            <w:div w:id="720637480">
              <w:marLeft w:val="0"/>
              <w:marRight w:val="0"/>
              <w:marTop w:val="0"/>
              <w:marBottom w:val="0"/>
              <w:divBdr>
                <w:top w:val="none" w:sz="0" w:space="0" w:color="auto"/>
                <w:left w:val="none" w:sz="0" w:space="0" w:color="auto"/>
                <w:bottom w:val="none" w:sz="0" w:space="0" w:color="auto"/>
                <w:right w:val="none" w:sz="0" w:space="0" w:color="auto"/>
              </w:divBdr>
            </w:div>
            <w:div w:id="570509943">
              <w:marLeft w:val="0"/>
              <w:marRight w:val="0"/>
              <w:marTop w:val="0"/>
              <w:marBottom w:val="0"/>
              <w:divBdr>
                <w:top w:val="none" w:sz="0" w:space="0" w:color="auto"/>
                <w:left w:val="none" w:sz="0" w:space="0" w:color="auto"/>
                <w:bottom w:val="none" w:sz="0" w:space="0" w:color="auto"/>
                <w:right w:val="none" w:sz="0" w:space="0" w:color="auto"/>
              </w:divBdr>
            </w:div>
            <w:div w:id="1657539207">
              <w:marLeft w:val="0"/>
              <w:marRight w:val="0"/>
              <w:marTop w:val="0"/>
              <w:marBottom w:val="0"/>
              <w:divBdr>
                <w:top w:val="none" w:sz="0" w:space="0" w:color="auto"/>
                <w:left w:val="none" w:sz="0" w:space="0" w:color="auto"/>
                <w:bottom w:val="none" w:sz="0" w:space="0" w:color="auto"/>
                <w:right w:val="none" w:sz="0" w:space="0" w:color="auto"/>
              </w:divBdr>
            </w:div>
            <w:div w:id="1499223421">
              <w:marLeft w:val="0"/>
              <w:marRight w:val="0"/>
              <w:marTop w:val="0"/>
              <w:marBottom w:val="0"/>
              <w:divBdr>
                <w:top w:val="none" w:sz="0" w:space="0" w:color="auto"/>
                <w:left w:val="none" w:sz="0" w:space="0" w:color="auto"/>
                <w:bottom w:val="none" w:sz="0" w:space="0" w:color="auto"/>
                <w:right w:val="none" w:sz="0" w:space="0" w:color="auto"/>
              </w:divBdr>
            </w:div>
            <w:div w:id="1161195520">
              <w:marLeft w:val="0"/>
              <w:marRight w:val="0"/>
              <w:marTop w:val="0"/>
              <w:marBottom w:val="0"/>
              <w:divBdr>
                <w:top w:val="none" w:sz="0" w:space="0" w:color="auto"/>
                <w:left w:val="none" w:sz="0" w:space="0" w:color="auto"/>
                <w:bottom w:val="none" w:sz="0" w:space="0" w:color="auto"/>
                <w:right w:val="none" w:sz="0" w:space="0" w:color="auto"/>
              </w:divBdr>
            </w:div>
            <w:div w:id="1735162114">
              <w:marLeft w:val="0"/>
              <w:marRight w:val="0"/>
              <w:marTop w:val="0"/>
              <w:marBottom w:val="0"/>
              <w:divBdr>
                <w:top w:val="none" w:sz="0" w:space="0" w:color="auto"/>
                <w:left w:val="none" w:sz="0" w:space="0" w:color="auto"/>
                <w:bottom w:val="none" w:sz="0" w:space="0" w:color="auto"/>
                <w:right w:val="none" w:sz="0" w:space="0" w:color="auto"/>
              </w:divBdr>
            </w:div>
            <w:div w:id="1580290349">
              <w:marLeft w:val="0"/>
              <w:marRight w:val="0"/>
              <w:marTop w:val="0"/>
              <w:marBottom w:val="0"/>
              <w:divBdr>
                <w:top w:val="none" w:sz="0" w:space="0" w:color="auto"/>
                <w:left w:val="none" w:sz="0" w:space="0" w:color="auto"/>
                <w:bottom w:val="none" w:sz="0" w:space="0" w:color="auto"/>
                <w:right w:val="none" w:sz="0" w:space="0" w:color="auto"/>
              </w:divBdr>
            </w:div>
            <w:div w:id="1434664083">
              <w:marLeft w:val="0"/>
              <w:marRight w:val="0"/>
              <w:marTop w:val="0"/>
              <w:marBottom w:val="0"/>
              <w:divBdr>
                <w:top w:val="none" w:sz="0" w:space="0" w:color="auto"/>
                <w:left w:val="none" w:sz="0" w:space="0" w:color="auto"/>
                <w:bottom w:val="none" w:sz="0" w:space="0" w:color="auto"/>
                <w:right w:val="none" w:sz="0" w:space="0" w:color="auto"/>
              </w:divBdr>
            </w:div>
            <w:div w:id="1833908988">
              <w:marLeft w:val="0"/>
              <w:marRight w:val="0"/>
              <w:marTop w:val="0"/>
              <w:marBottom w:val="0"/>
              <w:divBdr>
                <w:top w:val="none" w:sz="0" w:space="0" w:color="auto"/>
                <w:left w:val="none" w:sz="0" w:space="0" w:color="auto"/>
                <w:bottom w:val="none" w:sz="0" w:space="0" w:color="auto"/>
                <w:right w:val="none" w:sz="0" w:space="0" w:color="auto"/>
              </w:divBdr>
            </w:div>
            <w:div w:id="1589387325">
              <w:marLeft w:val="0"/>
              <w:marRight w:val="0"/>
              <w:marTop w:val="0"/>
              <w:marBottom w:val="0"/>
              <w:divBdr>
                <w:top w:val="none" w:sz="0" w:space="0" w:color="auto"/>
                <w:left w:val="none" w:sz="0" w:space="0" w:color="auto"/>
                <w:bottom w:val="none" w:sz="0" w:space="0" w:color="auto"/>
                <w:right w:val="none" w:sz="0" w:space="0" w:color="auto"/>
              </w:divBdr>
            </w:div>
            <w:div w:id="1146779899">
              <w:marLeft w:val="0"/>
              <w:marRight w:val="0"/>
              <w:marTop w:val="0"/>
              <w:marBottom w:val="0"/>
              <w:divBdr>
                <w:top w:val="none" w:sz="0" w:space="0" w:color="auto"/>
                <w:left w:val="none" w:sz="0" w:space="0" w:color="auto"/>
                <w:bottom w:val="none" w:sz="0" w:space="0" w:color="auto"/>
                <w:right w:val="none" w:sz="0" w:space="0" w:color="auto"/>
              </w:divBdr>
            </w:div>
            <w:div w:id="1520779338">
              <w:marLeft w:val="0"/>
              <w:marRight w:val="0"/>
              <w:marTop w:val="0"/>
              <w:marBottom w:val="0"/>
              <w:divBdr>
                <w:top w:val="none" w:sz="0" w:space="0" w:color="auto"/>
                <w:left w:val="none" w:sz="0" w:space="0" w:color="auto"/>
                <w:bottom w:val="none" w:sz="0" w:space="0" w:color="auto"/>
                <w:right w:val="none" w:sz="0" w:space="0" w:color="auto"/>
              </w:divBdr>
            </w:div>
            <w:div w:id="1755587082">
              <w:marLeft w:val="0"/>
              <w:marRight w:val="0"/>
              <w:marTop w:val="0"/>
              <w:marBottom w:val="0"/>
              <w:divBdr>
                <w:top w:val="none" w:sz="0" w:space="0" w:color="auto"/>
                <w:left w:val="none" w:sz="0" w:space="0" w:color="auto"/>
                <w:bottom w:val="none" w:sz="0" w:space="0" w:color="auto"/>
                <w:right w:val="none" w:sz="0" w:space="0" w:color="auto"/>
              </w:divBdr>
            </w:div>
            <w:div w:id="1589269752">
              <w:marLeft w:val="0"/>
              <w:marRight w:val="0"/>
              <w:marTop w:val="0"/>
              <w:marBottom w:val="0"/>
              <w:divBdr>
                <w:top w:val="none" w:sz="0" w:space="0" w:color="auto"/>
                <w:left w:val="none" w:sz="0" w:space="0" w:color="auto"/>
                <w:bottom w:val="none" w:sz="0" w:space="0" w:color="auto"/>
                <w:right w:val="none" w:sz="0" w:space="0" w:color="auto"/>
              </w:divBdr>
            </w:div>
            <w:div w:id="1518231425">
              <w:marLeft w:val="0"/>
              <w:marRight w:val="0"/>
              <w:marTop w:val="0"/>
              <w:marBottom w:val="0"/>
              <w:divBdr>
                <w:top w:val="none" w:sz="0" w:space="0" w:color="auto"/>
                <w:left w:val="none" w:sz="0" w:space="0" w:color="auto"/>
                <w:bottom w:val="none" w:sz="0" w:space="0" w:color="auto"/>
                <w:right w:val="none" w:sz="0" w:space="0" w:color="auto"/>
              </w:divBdr>
            </w:div>
            <w:div w:id="39481599">
              <w:marLeft w:val="0"/>
              <w:marRight w:val="0"/>
              <w:marTop w:val="0"/>
              <w:marBottom w:val="0"/>
              <w:divBdr>
                <w:top w:val="none" w:sz="0" w:space="0" w:color="auto"/>
                <w:left w:val="none" w:sz="0" w:space="0" w:color="auto"/>
                <w:bottom w:val="none" w:sz="0" w:space="0" w:color="auto"/>
                <w:right w:val="none" w:sz="0" w:space="0" w:color="auto"/>
              </w:divBdr>
            </w:div>
            <w:div w:id="2142534187">
              <w:marLeft w:val="0"/>
              <w:marRight w:val="0"/>
              <w:marTop w:val="0"/>
              <w:marBottom w:val="0"/>
              <w:divBdr>
                <w:top w:val="none" w:sz="0" w:space="0" w:color="auto"/>
                <w:left w:val="none" w:sz="0" w:space="0" w:color="auto"/>
                <w:bottom w:val="none" w:sz="0" w:space="0" w:color="auto"/>
                <w:right w:val="none" w:sz="0" w:space="0" w:color="auto"/>
              </w:divBdr>
            </w:div>
            <w:div w:id="1672948725">
              <w:marLeft w:val="0"/>
              <w:marRight w:val="0"/>
              <w:marTop w:val="0"/>
              <w:marBottom w:val="0"/>
              <w:divBdr>
                <w:top w:val="none" w:sz="0" w:space="0" w:color="auto"/>
                <w:left w:val="none" w:sz="0" w:space="0" w:color="auto"/>
                <w:bottom w:val="none" w:sz="0" w:space="0" w:color="auto"/>
                <w:right w:val="none" w:sz="0" w:space="0" w:color="auto"/>
              </w:divBdr>
            </w:div>
            <w:div w:id="1934969717">
              <w:marLeft w:val="0"/>
              <w:marRight w:val="0"/>
              <w:marTop w:val="0"/>
              <w:marBottom w:val="0"/>
              <w:divBdr>
                <w:top w:val="none" w:sz="0" w:space="0" w:color="auto"/>
                <w:left w:val="none" w:sz="0" w:space="0" w:color="auto"/>
                <w:bottom w:val="none" w:sz="0" w:space="0" w:color="auto"/>
                <w:right w:val="none" w:sz="0" w:space="0" w:color="auto"/>
              </w:divBdr>
            </w:div>
            <w:div w:id="1800955720">
              <w:marLeft w:val="0"/>
              <w:marRight w:val="0"/>
              <w:marTop w:val="0"/>
              <w:marBottom w:val="0"/>
              <w:divBdr>
                <w:top w:val="none" w:sz="0" w:space="0" w:color="auto"/>
                <w:left w:val="none" w:sz="0" w:space="0" w:color="auto"/>
                <w:bottom w:val="none" w:sz="0" w:space="0" w:color="auto"/>
                <w:right w:val="none" w:sz="0" w:space="0" w:color="auto"/>
              </w:divBdr>
            </w:div>
            <w:div w:id="1260140956">
              <w:marLeft w:val="0"/>
              <w:marRight w:val="0"/>
              <w:marTop w:val="0"/>
              <w:marBottom w:val="0"/>
              <w:divBdr>
                <w:top w:val="none" w:sz="0" w:space="0" w:color="auto"/>
                <w:left w:val="none" w:sz="0" w:space="0" w:color="auto"/>
                <w:bottom w:val="none" w:sz="0" w:space="0" w:color="auto"/>
                <w:right w:val="none" w:sz="0" w:space="0" w:color="auto"/>
              </w:divBdr>
            </w:div>
            <w:div w:id="814029869">
              <w:marLeft w:val="0"/>
              <w:marRight w:val="0"/>
              <w:marTop w:val="0"/>
              <w:marBottom w:val="0"/>
              <w:divBdr>
                <w:top w:val="none" w:sz="0" w:space="0" w:color="auto"/>
                <w:left w:val="none" w:sz="0" w:space="0" w:color="auto"/>
                <w:bottom w:val="none" w:sz="0" w:space="0" w:color="auto"/>
                <w:right w:val="none" w:sz="0" w:space="0" w:color="auto"/>
              </w:divBdr>
            </w:div>
            <w:div w:id="1947497700">
              <w:marLeft w:val="0"/>
              <w:marRight w:val="0"/>
              <w:marTop w:val="0"/>
              <w:marBottom w:val="0"/>
              <w:divBdr>
                <w:top w:val="none" w:sz="0" w:space="0" w:color="auto"/>
                <w:left w:val="none" w:sz="0" w:space="0" w:color="auto"/>
                <w:bottom w:val="none" w:sz="0" w:space="0" w:color="auto"/>
                <w:right w:val="none" w:sz="0" w:space="0" w:color="auto"/>
              </w:divBdr>
            </w:div>
            <w:div w:id="92674122">
              <w:marLeft w:val="0"/>
              <w:marRight w:val="0"/>
              <w:marTop w:val="0"/>
              <w:marBottom w:val="0"/>
              <w:divBdr>
                <w:top w:val="none" w:sz="0" w:space="0" w:color="auto"/>
                <w:left w:val="none" w:sz="0" w:space="0" w:color="auto"/>
                <w:bottom w:val="none" w:sz="0" w:space="0" w:color="auto"/>
                <w:right w:val="none" w:sz="0" w:space="0" w:color="auto"/>
              </w:divBdr>
            </w:div>
            <w:div w:id="1574121462">
              <w:marLeft w:val="0"/>
              <w:marRight w:val="0"/>
              <w:marTop w:val="0"/>
              <w:marBottom w:val="0"/>
              <w:divBdr>
                <w:top w:val="none" w:sz="0" w:space="0" w:color="auto"/>
                <w:left w:val="none" w:sz="0" w:space="0" w:color="auto"/>
                <w:bottom w:val="none" w:sz="0" w:space="0" w:color="auto"/>
                <w:right w:val="none" w:sz="0" w:space="0" w:color="auto"/>
              </w:divBdr>
            </w:div>
            <w:div w:id="376322770">
              <w:marLeft w:val="0"/>
              <w:marRight w:val="0"/>
              <w:marTop w:val="0"/>
              <w:marBottom w:val="0"/>
              <w:divBdr>
                <w:top w:val="none" w:sz="0" w:space="0" w:color="auto"/>
                <w:left w:val="none" w:sz="0" w:space="0" w:color="auto"/>
                <w:bottom w:val="none" w:sz="0" w:space="0" w:color="auto"/>
                <w:right w:val="none" w:sz="0" w:space="0" w:color="auto"/>
              </w:divBdr>
            </w:div>
            <w:div w:id="758991859">
              <w:marLeft w:val="0"/>
              <w:marRight w:val="0"/>
              <w:marTop w:val="0"/>
              <w:marBottom w:val="0"/>
              <w:divBdr>
                <w:top w:val="none" w:sz="0" w:space="0" w:color="auto"/>
                <w:left w:val="none" w:sz="0" w:space="0" w:color="auto"/>
                <w:bottom w:val="none" w:sz="0" w:space="0" w:color="auto"/>
                <w:right w:val="none" w:sz="0" w:space="0" w:color="auto"/>
              </w:divBdr>
            </w:div>
            <w:div w:id="1112625468">
              <w:marLeft w:val="0"/>
              <w:marRight w:val="0"/>
              <w:marTop w:val="0"/>
              <w:marBottom w:val="0"/>
              <w:divBdr>
                <w:top w:val="none" w:sz="0" w:space="0" w:color="auto"/>
                <w:left w:val="none" w:sz="0" w:space="0" w:color="auto"/>
                <w:bottom w:val="none" w:sz="0" w:space="0" w:color="auto"/>
                <w:right w:val="none" w:sz="0" w:space="0" w:color="auto"/>
              </w:divBdr>
            </w:div>
            <w:div w:id="2092115663">
              <w:marLeft w:val="0"/>
              <w:marRight w:val="0"/>
              <w:marTop w:val="0"/>
              <w:marBottom w:val="0"/>
              <w:divBdr>
                <w:top w:val="none" w:sz="0" w:space="0" w:color="auto"/>
                <w:left w:val="none" w:sz="0" w:space="0" w:color="auto"/>
                <w:bottom w:val="none" w:sz="0" w:space="0" w:color="auto"/>
                <w:right w:val="none" w:sz="0" w:space="0" w:color="auto"/>
              </w:divBdr>
            </w:div>
            <w:div w:id="1853762455">
              <w:marLeft w:val="0"/>
              <w:marRight w:val="0"/>
              <w:marTop w:val="0"/>
              <w:marBottom w:val="0"/>
              <w:divBdr>
                <w:top w:val="none" w:sz="0" w:space="0" w:color="auto"/>
                <w:left w:val="none" w:sz="0" w:space="0" w:color="auto"/>
                <w:bottom w:val="none" w:sz="0" w:space="0" w:color="auto"/>
                <w:right w:val="none" w:sz="0" w:space="0" w:color="auto"/>
              </w:divBdr>
            </w:div>
            <w:div w:id="1394621109">
              <w:marLeft w:val="0"/>
              <w:marRight w:val="0"/>
              <w:marTop w:val="0"/>
              <w:marBottom w:val="0"/>
              <w:divBdr>
                <w:top w:val="none" w:sz="0" w:space="0" w:color="auto"/>
                <w:left w:val="none" w:sz="0" w:space="0" w:color="auto"/>
                <w:bottom w:val="none" w:sz="0" w:space="0" w:color="auto"/>
                <w:right w:val="none" w:sz="0" w:space="0" w:color="auto"/>
              </w:divBdr>
            </w:div>
            <w:div w:id="1461993841">
              <w:marLeft w:val="0"/>
              <w:marRight w:val="0"/>
              <w:marTop w:val="0"/>
              <w:marBottom w:val="0"/>
              <w:divBdr>
                <w:top w:val="none" w:sz="0" w:space="0" w:color="auto"/>
                <w:left w:val="none" w:sz="0" w:space="0" w:color="auto"/>
                <w:bottom w:val="none" w:sz="0" w:space="0" w:color="auto"/>
                <w:right w:val="none" w:sz="0" w:space="0" w:color="auto"/>
              </w:divBdr>
            </w:div>
            <w:div w:id="756095346">
              <w:marLeft w:val="0"/>
              <w:marRight w:val="0"/>
              <w:marTop w:val="0"/>
              <w:marBottom w:val="0"/>
              <w:divBdr>
                <w:top w:val="none" w:sz="0" w:space="0" w:color="auto"/>
                <w:left w:val="none" w:sz="0" w:space="0" w:color="auto"/>
                <w:bottom w:val="none" w:sz="0" w:space="0" w:color="auto"/>
                <w:right w:val="none" w:sz="0" w:space="0" w:color="auto"/>
              </w:divBdr>
            </w:div>
            <w:div w:id="1090353965">
              <w:marLeft w:val="0"/>
              <w:marRight w:val="0"/>
              <w:marTop w:val="0"/>
              <w:marBottom w:val="0"/>
              <w:divBdr>
                <w:top w:val="none" w:sz="0" w:space="0" w:color="auto"/>
                <w:left w:val="none" w:sz="0" w:space="0" w:color="auto"/>
                <w:bottom w:val="none" w:sz="0" w:space="0" w:color="auto"/>
                <w:right w:val="none" w:sz="0" w:space="0" w:color="auto"/>
              </w:divBdr>
            </w:div>
            <w:div w:id="729235958">
              <w:marLeft w:val="0"/>
              <w:marRight w:val="0"/>
              <w:marTop w:val="0"/>
              <w:marBottom w:val="0"/>
              <w:divBdr>
                <w:top w:val="none" w:sz="0" w:space="0" w:color="auto"/>
                <w:left w:val="none" w:sz="0" w:space="0" w:color="auto"/>
                <w:bottom w:val="none" w:sz="0" w:space="0" w:color="auto"/>
                <w:right w:val="none" w:sz="0" w:space="0" w:color="auto"/>
              </w:divBdr>
            </w:div>
            <w:div w:id="84614408">
              <w:marLeft w:val="0"/>
              <w:marRight w:val="0"/>
              <w:marTop w:val="0"/>
              <w:marBottom w:val="0"/>
              <w:divBdr>
                <w:top w:val="none" w:sz="0" w:space="0" w:color="auto"/>
                <w:left w:val="none" w:sz="0" w:space="0" w:color="auto"/>
                <w:bottom w:val="none" w:sz="0" w:space="0" w:color="auto"/>
                <w:right w:val="none" w:sz="0" w:space="0" w:color="auto"/>
              </w:divBdr>
            </w:div>
            <w:div w:id="1533499724">
              <w:marLeft w:val="0"/>
              <w:marRight w:val="0"/>
              <w:marTop w:val="0"/>
              <w:marBottom w:val="0"/>
              <w:divBdr>
                <w:top w:val="none" w:sz="0" w:space="0" w:color="auto"/>
                <w:left w:val="none" w:sz="0" w:space="0" w:color="auto"/>
                <w:bottom w:val="none" w:sz="0" w:space="0" w:color="auto"/>
                <w:right w:val="none" w:sz="0" w:space="0" w:color="auto"/>
              </w:divBdr>
            </w:div>
            <w:div w:id="1360743431">
              <w:marLeft w:val="0"/>
              <w:marRight w:val="0"/>
              <w:marTop w:val="0"/>
              <w:marBottom w:val="0"/>
              <w:divBdr>
                <w:top w:val="none" w:sz="0" w:space="0" w:color="auto"/>
                <w:left w:val="none" w:sz="0" w:space="0" w:color="auto"/>
                <w:bottom w:val="none" w:sz="0" w:space="0" w:color="auto"/>
                <w:right w:val="none" w:sz="0" w:space="0" w:color="auto"/>
              </w:divBdr>
            </w:div>
            <w:div w:id="1141576204">
              <w:marLeft w:val="0"/>
              <w:marRight w:val="0"/>
              <w:marTop w:val="0"/>
              <w:marBottom w:val="0"/>
              <w:divBdr>
                <w:top w:val="none" w:sz="0" w:space="0" w:color="auto"/>
                <w:left w:val="none" w:sz="0" w:space="0" w:color="auto"/>
                <w:bottom w:val="none" w:sz="0" w:space="0" w:color="auto"/>
                <w:right w:val="none" w:sz="0" w:space="0" w:color="auto"/>
              </w:divBdr>
            </w:div>
            <w:div w:id="1705520374">
              <w:marLeft w:val="0"/>
              <w:marRight w:val="0"/>
              <w:marTop w:val="0"/>
              <w:marBottom w:val="0"/>
              <w:divBdr>
                <w:top w:val="none" w:sz="0" w:space="0" w:color="auto"/>
                <w:left w:val="none" w:sz="0" w:space="0" w:color="auto"/>
                <w:bottom w:val="none" w:sz="0" w:space="0" w:color="auto"/>
                <w:right w:val="none" w:sz="0" w:space="0" w:color="auto"/>
              </w:divBdr>
            </w:div>
            <w:div w:id="1582255611">
              <w:marLeft w:val="0"/>
              <w:marRight w:val="0"/>
              <w:marTop w:val="0"/>
              <w:marBottom w:val="0"/>
              <w:divBdr>
                <w:top w:val="none" w:sz="0" w:space="0" w:color="auto"/>
                <w:left w:val="none" w:sz="0" w:space="0" w:color="auto"/>
                <w:bottom w:val="none" w:sz="0" w:space="0" w:color="auto"/>
                <w:right w:val="none" w:sz="0" w:space="0" w:color="auto"/>
              </w:divBdr>
            </w:div>
            <w:div w:id="621035313">
              <w:marLeft w:val="0"/>
              <w:marRight w:val="0"/>
              <w:marTop w:val="0"/>
              <w:marBottom w:val="0"/>
              <w:divBdr>
                <w:top w:val="none" w:sz="0" w:space="0" w:color="auto"/>
                <w:left w:val="none" w:sz="0" w:space="0" w:color="auto"/>
                <w:bottom w:val="none" w:sz="0" w:space="0" w:color="auto"/>
                <w:right w:val="none" w:sz="0" w:space="0" w:color="auto"/>
              </w:divBdr>
            </w:div>
            <w:div w:id="1115707934">
              <w:marLeft w:val="0"/>
              <w:marRight w:val="0"/>
              <w:marTop w:val="0"/>
              <w:marBottom w:val="0"/>
              <w:divBdr>
                <w:top w:val="none" w:sz="0" w:space="0" w:color="auto"/>
                <w:left w:val="none" w:sz="0" w:space="0" w:color="auto"/>
                <w:bottom w:val="none" w:sz="0" w:space="0" w:color="auto"/>
                <w:right w:val="none" w:sz="0" w:space="0" w:color="auto"/>
              </w:divBdr>
            </w:div>
            <w:div w:id="1308515274">
              <w:marLeft w:val="0"/>
              <w:marRight w:val="0"/>
              <w:marTop w:val="0"/>
              <w:marBottom w:val="0"/>
              <w:divBdr>
                <w:top w:val="none" w:sz="0" w:space="0" w:color="auto"/>
                <w:left w:val="none" w:sz="0" w:space="0" w:color="auto"/>
                <w:bottom w:val="none" w:sz="0" w:space="0" w:color="auto"/>
                <w:right w:val="none" w:sz="0" w:space="0" w:color="auto"/>
              </w:divBdr>
            </w:div>
            <w:div w:id="1899634952">
              <w:marLeft w:val="0"/>
              <w:marRight w:val="0"/>
              <w:marTop w:val="0"/>
              <w:marBottom w:val="0"/>
              <w:divBdr>
                <w:top w:val="none" w:sz="0" w:space="0" w:color="auto"/>
                <w:left w:val="none" w:sz="0" w:space="0" w:color="auto"/>
                <w:bottom w:val="none" w:sz="0" w:space="0" w:color="auto"/>
                <w:right w:val="none" w:sz="0" w:space="0" w:color="auto"/>
              </w:divBdr>
            </w:div>
            <w:div w:id="949124608">
              <w:marLeft w:val="0"/>
              <w:marRight w:val="0"/>
              <w:marTop w:val="0"/>
              <w:marBottom w:val="0"/>
              <w:divBdr>
                <w:top w:val="none" w:sz="0" w:space="0" w:color="auto"/>
                <w:left w:val="none" w:sz="0" w:space="0" w:color="auto"/>
                <w:bottom w:val="none" w:sz="0" w:space="0" w:color="auto"/>
                <w:right w:val="none" w:sz="0" w:space="0" w:color="auto"/>
              </w:divBdr>
            </w:div>
            <w:div w:id="1619988868">
              <w:marLeft w:val="0"/>
              <w:marRight w:val="0"/>
              <w:marTop w:val="0"/>
              <w:marBottom w:val="0"/>
              <w:divBdr>
                <w:top w:val="none" w:sz="0" w:space="0" w:color="auto"/>
                <w:left w:val="none" w:sz="0" w:space="0" w:color="auto"/>
                <w:bottom w:val="none" w:sz="0" w:space="0" w:color="auto"/>
                <w:right w:val="none" w:sz="0" w:space="0" w:color="auto"/>
              </w:divBdr>
            </w:div>
            <w:div w:id="278611077">
              <w:marLeft w:val="0"/>
              <w:marRight w:val="0"/>
              <w:marTop w:val="0"/>
              <w:marBottom w:val="0"/>
              <w:divBdr>
                <w:top w:val="none" w:sz="0" w:space="0" w:color="auto"/>
                <w:left w:val="none" w:sz="0" w:space="0" w:color="auto"/>
                <w:bottom w:val="none" w:sz="0" w:space="0" w:color="auto"/>
                <w:right w:val="none" w:sz="0" w:space="0" w:color="auto"/>
              </w:divBdr>
            </w:div>
            <w:div w:id="1211454800">
              <w:marLeft w:val="0"/>
              <w:marRight w:val="0"/>
              <w:marTop w:val="0"/>
              <w:marBottom w:val="0"/>
              <w:divBdr>
                <w:top w:val="none" w:sz="0" w:space="0" w:color="auto"/>
                <w:left w:val="none" w:sz="0" w:space="0" w:color="auto"/>
                <w:bottom w:val="none" w:sz="0" w:space="0" w:color="auto"/>
                <w:right w:val="none" w:sz="0" w:space="0" w:color="auto"/>
              </w:divBdr>
            </w:div>
            <w:div w:id="2106416874">
              <w:marLeft w:val="0"/>
              <w:marRight w:val="0"/>
              <w:marTop w:val="0"/>
              <w:marBottom w:val="0"/>
              <w:divBdr>
                <w:top w:val="none" w:sz="0" w:space="0" w:color="auto"/>
                <w:left w:val="none" w:sz="0" w:space="0" w:color="auto"/>
                <w:bottom w:val="none" w:sz="0" w:space="0" w:color="auto"/>
                <w:right w:val="none" w:sz="0" w:space="0" w:color="auto"/>
              </w:divBdr>
            </w:div>
            <w:div w:id="1803883945">
              <w:marLeft w:val="0"/>
              <w:marRight w:val="0"/>
              <w:marTop w:val="0"/>
              <w:marBottom w:val="0"/>
              <w:divBdr>
                <w:top w:val="none" w:sz="0" w:space="0" w:color="auto"/>
                <w:left w:val="none" w:sz="0" w:space="0" w:color="auto"/>
                <w:bottom w:val="none" w:sz="0" w:space="0" w:color="auto"/>
                <w:right w:val="none" w:sz="0" w:space="0" w:color="auto"/>
              </w:divBdr>
            </w:div>
            <w:div w:id="2109034188">
              <w:marLeft w:val="0"/>
              <w:marRight w:val="0"/>
              <w:marTop w:val="0"/>
              <w:marBottom w:val="0"/>
              <w:divBdr>
                <w:top w:val="none" w:sz="0" w:space="0" w:color="auto"/>
                <w:left w:val="none" w:sz="0" w:space="0" w:color="auto"/>
                <w:bottom w:val="none" w:sz="0" w:space="0" w:color="auto"/>
                <w:right w:val="none" w:sz="0" w:space="0" w:color="auto"/>
              </w:divBdr>
            </w:div>
            <w:div w:id="3675423">
              <w:marLeft w:val="0"/>
              <w:marRight w:val="0"/>
              <w:marTop w:val="0"/>
              <w:marBottom w:val="0"/>
              <w:divBdr>
                <w:top w:val="none" w:sz="0" w:space="0" w:color="auto"/>
                <w:left w:val="none" w:sz="0" w:space="0" w:color="auto"/>
                <w:bottom w:val="none" w:sz="0" w:space="0" w:color="auto"/>
                <w:right w:val="none" w:sz="0" w:space="0" w:color="auto"/>
              </w:divBdr>
            </w:div>
            <w:div w:id="1188450854">
              <w:marLeft w:val="0"/>
              <w:marRight w:val="0"/>
              <w:marTop w:val="0"/>
              <w:marBottom w:val="0"/>
              <w:divBdr>
                <w:top w:val="none" w:sz="0" w:space="0" w:color="auto"/>
                <w:left w:val="none" w:sz="0" w:space="0" w:color="auto"/>
                <w:bottom w:val="none" w:sz="0" w:space="0" w:color="auto"/>
                <w:right w:val="none" w:sz="0" w:space="0" w:color="auto"/>
              </w:divBdr>
            </w:div>
            <w:div w:id="206337063">
              <w:marLeft w:val="0"/>
              <w:marRight w:val="0"/>
              <w:marTop w:val="0"/>
              <w:marBottom w:val="0"/>
              <w:divBdr>
                <w:top w:val="none" w:sz="0" w:space="0" w:color="auto"/>
                <w:left w:val="none" w:sz="0" w:space="0" w:color="auto"/>
                <w:bottom w:val="none" w:sz="0" w:space="0" w:color="auto"/>
                <w:right w:val="none" w:sz="0" w:space="0" w:color="auto"/>
              </w:divBdr>
            </w:div>
            <w:div w:id="522285825">
              <w:marLeft w:val="0"/>
              <w:marRight w:val="0"/>
              <w:marTop w:val="0"/>
              <w:marBottom w:val="0"/>
              <w:divBdr>
                <w:top w:val="none" w:sz="0" w:space="0" w:color="auto"/>
                <w:left w:val="none" w:sz="0" w:space="0" w:color="auto"/>
                <w:bottom w:val="none" w:sz="0" w:space="0" w:color="auto"/>
                <w:right w:val="none" w:sz="0" w:space="0" w:color="auto"/>
              </w:divBdr>
            </w:div>
            <w:div w:id="157187412">
              <w:marLeft w:val="0"/>
              <w:marRight w:val="0"/>
              <w:marTop w:val="0"/>
              <w:marBottom w:val="0"/>
              <w:divBdr>
                <w:top w:val="none" w:sz="0" w:space="0" w:color="auto"/>
                <w:left w:val="none" w:sz="0" w:space="0" w:color="auto"/>
                <w:bottom w:val="none" w:sz="0" w:space="0" w:color="auto"/>
                <w:right w:val="none" w:sz="0" w:space="0" w:color="auto"/>
              </w:divBdr>
            </w:div>
            <w:div w:id="944309139">
              <w:marLeft w:val="0"/>
              <w:marRight w:val="0"/>
              <w:marTop w:val="0"/>
              <w:marBottom w:val="0"/>
              <w:divBdr>
                <w:top w:val="none" w:sz="0" w:space="0" w:color="auto"/>
                <w:left w:val="none" w:sz="0" w:space="0" w:color="auto"/>
                <w:bottom w:val="none" w:sz="0" w:space="0" w:color="auto"/>
                <w:right w:val="none" w:sz="0" w:space="0" w:color="auto"/>
              </w:divBdr>
            </w:div>
            <w:div w:id="916399656">
              <w:marLeft w:val="0"/>
              <w:marRight w:val="0"/>
              <w:marTop w:val="0"/>
              <w:marBottom w:val="0"/>
              <w:divBdr>
                <w:top w:val="none" w:sz="0" w:space="0" w:color="auto"/>
                <w:left w:val="none" w:sz="0" w:space="0" w:color="auto"/>
                <w:bottom w:val="none" w:sz="0" w:space="0" w:color="auto"/>
                <w:right w:val="none" w:sz="0" w:space="0" w:color="auto"/>
              </w:divBdr>
            </w:div>
            <w:div w:id="1380128825">
              <w:marLeft w:val="0"/>
              <w:marRight w:val="0"/>
              <w:marTop w:val="0"/>
              <w:marBottom w:val="0"/>
              <w:divBdr>
                <w:top w:val="none" w:sz="0" w:space="0" w:color="auto"/>
                <w:left w:val="none" w:sz="0" w:space="0" w:color="auto"/>
                <w:bottom w:val="none" w:sz="0" w:space="0" w:color="auto"/>
                <w:right w:val="none" w:sz="0" w:space="0" w:color="auto"/>
              </w:divBdr>
            </w:div>
            <w:div w:id="1336955176">
              <w:marLeft w:val="0"/>
              <w:marRight w:val="0"/>
              <w:marTop w:val="0"/>
              <w:marBottom w:val="0"/>
              <w:divBdr>
                <w:top w:val="none" w:sz="0" w:space="0" w:color="auto"/>
                <w:left w:val="none" w:sz="0" w:space="0" w:color="auto"/>
                <w:bottom w:val="none" w:sz="0" w:space="0" w:color="auto"/>
                <w:right w:val="none" w:sz="0" w:space="0" w:color="auto"/>
              </w:divBdr>
            </w:div>
            <w:div w:id="233200350">
              <w:marLeft w:val="0"/>
              <w:marRight w:val="0"/>
              <w:marTop w:val="0"/>
              <w:marBottom w:val="0"/>
              <w:divBdr>
                <w:top w:val="none" w:sz="0" w:space="0" w:color="auto"/>
                <w:left w:val="none" w:sz="0" w:space="0" w:color="auto"/>
                <w:bottom w:val="none" w:sz="0" w:space="0" w:color="auto"/>
                <w:right w:val="none" w:sz="0" w:space="0" w:color="auto"/>
              </w:divBdr>
            </w:div>
            <w:div w:id="304631519">
              <w:marLeft w:val="0"/>
              <w:marRight w:val="0"/>
              <w:marTop w:val="0"/>
              <w:marBottom w:val="0"/>
              <w:divBdr>
                <w:top w:val="none" w:sz="0" w:space="0" w:color="auto"/>
                <w:left w:val="none" w:sz="0" w:space="0" w:color="auto"/>
                <w:bottom w:val="none" w:sz="0" w:space="0" w:color="auto"/>
                <w:right w:val="none" w:sz="0" w:space="0" w:color="auto"/>
              </w:divBdr>
            </w:div>
            <w:div w:id="1768962528">
              <w:marLeft w:val="0"/>
              <w:marRight w:val="0"/>
              <w:marTop w:val="0"/>
              <w:marBottom w:val="0"/>
              <w:divBdr>
                <w:top w:val="none" w:sz="0" w:space="0" w:color="auto"/>
                <w:left w:val="none" w:sz="0" w:space="0" w:color="auto"/>
                <w:bottom w:val="none" w:sz="0" w:space="0" w:color="auto"/>
                <w:right w:val="none" w:sz="0" w:space="0" w:color="auto"/>
              </w:divBdr>
            </w:div>
            <w:div w:id="1614702332">
              <w:marLeft w:val="0"/>
              <w:marRight w:val="0"/>
              <w:marTop w:val="0"/>
              <w:marBottom w:val="0"/>
              <w:divBdr>
                <w:top w:val="none" w:sz="0" w:space="0" w:color="auto"/>
                <w:left w:val="none" w:sz="0" w:space="0" w:color="auto"/>
                <w:bottom w:val="none" w:sz="0" w:space="0" w:color="auto"/>
                <w:right w:val="none" w:sz="0" w:space="0" w:color="auto"/>
              </w:divBdr>
            </w:div>
            <w:div w:id="1957903041">
              <w:marLeft w:val="0"/>
              <w:marRight w:val="0"/>
              <w:marTop w:val="0"/>
              <w:marBottom w:val="0"/>
              <w:divBdr>
                <w:top w:val="none" w:sz="0" w:space="0" w:color="auto"/>
                <w:left w:val="none" w:sz="0" w:space="0" w:color="auto"/>
                <w:bottom w:val="none" w:sz="0" w:space="0" w:color="auto"/>
                <w:right w:val="none" w:sz="0" w:space="0" w:color="auto"/>
              </w:divBdr>
            </w:div>
            <w:div w:id="385839880">
              <w:marLeft w:val="0"/>
              <w:marRight w:val="0"/>
              <w:marTop w:val="0"/>
              <w:marBottom w:val="0"/>
              <w:divBdr>
                <w:top w:val="none" w:sz="0" w:space="0" w:color="auto"/>
                <w:left w:val="none" w:sz="0" w:space="0" w:color="auto"/>
                <w:bottom w:val="none" w:sz="0" w:space="0" w:color="auto"/>
                <w:right w:val="none" w:sz="0" w:space="0" w:color="auto"/>
              </w:divBdr>
            </w:div>
            <w:div w:id="641235384">
              <w:marLeft w:val="0"/>
              <w:marRight w:val="0"/>
              <w:marTop w:val="0"/>
              <w:marBottom w:val="0"/>
              <w:divBdr>
                <w:top w:val="none" w:sz="0" w:space="0" w:color="auto"/>
                <w:left w:val="none" w:sz="0" w:space="0" w:color="auto"/>
                <w:bottom w:val="none" w:sz="0" w:space="0" w:color="auto"/>
                <w:right w:val="none" w:sz="0" w:space="0" w:color="auto"/>
              </w:divBdr>
            </w:div>
            <w:div w:id="1033075987">
              <w:marLeft w:val="0"/>
              <w:marRight w:val="0"/>
              <w:marTop w:val="0"/>
              <w:marBottom w:val="0"/>
              <w:divBdr>
                <w:top w:val="none" w:sz="0" w:space="0" w:color="auto"/>
                <w:left w:val="none" w:sz="0" w:space="0" w:color="auto"/>
                <w:bottom w:val="none" w:sz="0" w:space="0" w:color="auto"/>
                <w:right w:val="none" w:sz="0" w:space="0" w:color="auto"/>
              </w:divBdr>
            </w:div>
            <w:div w:id="1692877844">
              <w:marLeft w:val="0"/>
              <w:marRight w:val="0"/>
              <w:marTop w:val="0"/>
              <w:marBottom w:val="0"/>
              <w:divBdr>
                <w:top w:val="none" w:sz="0" w:space="0" w:color="auto"/>
                <w:left w:val="none" w:sz="0" w:space="0" w:color="auto"/>
                <w:bottom w:val="none" w:sz="0" w:space="0" w:color="auto"/>
                <w:right w:val="none" w:sz="0" w:space="0" w:color="auto"/>
              </w:divBdr>
            </w:div>
            <w:div w:id="1222836643">
              <w:marLeft w:val="0"/>
              <w:marRight w:val="0"/>
              <w:marTop w:val="0"/>
              <w:marBottom w:val="0"/>
              <w:divBdr>
                <w:top w:val="none" w:sz="0" w:space="0" w:color="auto"/>
                <w:left w:val="none" w:sz="0" w:space="0" w:color="auto"/>
                <w:bottom w:val="none" w:sz="0" w:space="0" w:color="auto"/>
                <w:right w:val="none" w:sz="0" w:space="0" w:color="auto"/>
              </w:divBdr>
            </w:div>
            <w:div w:id="1542136473">
              <w:marLeft w:val="0"/>
              <w:marRight w:val="0"/>
              <w:marTop w:val="0"/>
              <w:marBottom w:val="0"/>
              <w:divBdr>
                <w:top w:val="none" w:sz="0" w:space="0" w:color="auto"/>
                <w:left w:val="none" w:sz="0" w:space="0" w:color="auto"/>
                <w:bottom w:val="none" w:sz="0" w:space="0" w:color="auto"/>
                <w:right w:val="none" w:sz="0" w:space="0" w:color="auto"/>
              </w:divBdr>
            </w:div>
            <w:div w:id="1244413031">
              <w:marLeft w:val="0"/>
              <w:marRight w:val="0"/>
              <w:marTop w:val="0"/>
              <w:marBottom w:val="0"/>
              <w:divBdr>
                <w:top w:val="none" w:sz="0" w:space="0" w:color="auto"/>
                <w:left w:val="none" w:sz="0" w:space="0" w:color="auto"/>
                <w:bottom w:val="none" w:sz="0" w:space="0" w:color="auto"/>
                <w:right w:val="none" w:sz="0" w:space="0" w:color="auto"/>
              </w:divBdr>
            </w:div>
            <w:div w:id="1466318096">
              <w:marLeft w:val="0"/>
              <w:marRight w:val="0"/>
              <w:marTop w:val="0"/>
              <w:marBottom w:val="0"/>
              <w:divBdr>
                <w:top w:val="none" w:sz="0" w:space="0" w:color="auto"/>
                <w:left w:val="none" w:sz="0" w:space="0" w:color="auto"/>
                <w:bottom w:val="none" w:sz="0" w:space="0" w:color="auto"/>
                <w:right w:val="none" w:sz="0" w:space="0" w:color="auto"/>
              </w:divBdr>
            </w:div>
            <w:div w:id="566258403">
              <w:marLeft w:val="0"/>
              <w:marRight w:val="0"/>
              <w:marTop w:val="0"/>
              <w:marBottom w:val="0"/>
              <w:divBdr>
                <w:top w:val="none" w:sz="0" w:space="0" w:color="auto"/>
                <w:left w:val="none" w:sz="0" w:space="0" w:color="auto"/>
                <w:bottom w:val="none" w:sz="0" w:space="0" w:color="auto"/>
                <w:right w:val="none" w:sz="0" w:space="0" w:color="auto"/>
              </w:divBdr>
            </w:div>
            <w:div w:id="830218488">
              <w:marLeft w:val="0"/>
              <w:marRight w:val="0"/>
              <w:marTop w:val="0"/>
              <w:marBottom w:val="0"/>
              <w:divBdr>
                <w:top w:val="none" w:sz="0" w:space="0" w:color="auto"/>
                <w:left w:val="none" w:sz="0" w:space="0" w:color="auto"/>
                <w:bottom w:val="none" w:sz="0" w:space="0" w:color="auto"/>
                <w:right w:val="none" w:sz="0" w:space="0" w:color="auto"/>
              </w:divBdr>
            </w:div>
            <w:div w:id="1298216182">
              <w:marLeft w:val="0"/>
              <w:marRight w:val="0"/>
              <w:marTop w:val="0"/>
              <w:marBottom w:val="0"/>
              <w:divBdr>
                <w:top w:val="none" w:sz="0" w:space="0" w:color="auto"/>
                <w:left w:val="none" w:sz="0" w:space="0" w:color="auto"/>
                <w:bottom w:val="none" w:sz="0" w:space="0" w:color="auto"/>
                <w:right w:val="none" w:sz="0" w:space="0" w:color="auto"/>
              </w:divBdr>
            </w:div>
            <w:div w:id="1472207399">
              <w:marLeft w:val="0"/>
              <w:marRight w:val="0"/>
              <w:marTop w:val="0"/>
              <w:marBottom w:val="0"/>
              <w:divBdr>
                <w:top w:val="none" w:sz="0" w:space="0" w:color="auto"/>
                <w:left w:val="none" w:sz="0" w:space="0" w:color="auto"/>
                <w:bottom w:val="none" w:sz="0" w:space="0" w:color="auto"/>
                <w:right w:val="none" w:sz="0" w:space="0" w:color="auto"/>
              </w:divBdr>
            </w:div>
            <w:div w:id="1657413723">
              <w:marLeft w:val="0"/>
              <w:marRight w:val="0"/>
              <w:marTop w:val="0"/>
              <w:marBottom w:val="0"/>
              <w:divBdr>
                <w:top w:val="none" w:sz="0" w:space="0" w:color="auto"/>
                <w:left w:val="none" w:sz="0" w:space="0" w:color="auto"/>
                <w:bottom w:val="none" w:sz="0" w:space="0" w:color="auto"/>
                <w:right w:val="none" w:sz="0" w:space="0" w:color="auto"/>
              </w:divBdr>
            </w:div>
            <w:div w:id="1161116382">
              <w:marLeft w:val="0"/>
              <w:marRight w:val="0"/>
              <w:marTop w:val="0"/>
              <w:marBottom w:val="0"/>
              <w:divBdr>
                <w:top w:val="none" w:sz="0" w:space="0" w:color="auto"/>
                <w:left w:val="none" w:sz="0" w:space="0" w:color="auto"/>
                <w:bottom w:val="none" w:sz="0" w:space="0" w:color="auto"/>
                <w:right w:val="none" w:sz="0" w:space="0" w:color="auto"/>
              </w:divBdr>
            </w:div>
            <w:div w:id="1989825130">
              <w:marLeft w:val="0"/>
              <w:marRight w:val="0"/>
              <w:marTop w:val="0"/>
              <w:marBottom w:val="0"/>
              <w:divBdr>
                <w:top w:val="none" w:sz="0" w:space="0" w:color="auto"/>
                <w:left w:val="none" w:sz="0" w:space="0" w:color="auto"/>
                <w:bottom w:val="none" w:sz="0" w:space="0" w:color="auto"/>
                <w:right w:val="none" w:sz="0" w:space="0" w:color="auto"/>
              </w:divBdr>
            </w:div>
            <w:div w:id="1033576656">
              <w:marLeft w:val="0"/>
              <w:marRight w:val="0"/>
              <w:marTop w:val="0"/>
              <w:marBottom w:val="0"/>
              <w:divBdr>
                <w:top w:val="none" w:sz="0" w:space="0" w:color="auto"/>
                <w:left w:val="none" w:sz="0" w:space="0" w:color="auto"/>
                <w:bottom w:val="none" w:sz="0" w:space="0" w:color="auto"/>
                <w:right w:val="none" w:sz="0" w:space="0" w:color="auto"/>
              </w:divBdr>
            </w:div>
            <w:div w:id="1656448634">
              <w:marLeft w:val="0"/>
              <w:marRight w:val="0"/>
              <w:marTop w:val="0"/>
              <w:marBottom w:val="0"/>
              <w:divBdr>
                <w:top w:val="none" w:sz="0" w:space="0" w:color="auto"/>
                <w:left w:val="none" w:sz="0" w:space="0" w:color="auto"/>
                <w:bottom w:val="none" w:sz="0" w:space="0" w:color="auto"/>
                <w:right w:val="none" w:sz="0" w:space="0" w:color="auto"/>
              </w:divBdr>
            </w:div>
            <w:div w:id="1931236500">
              <w:marLeft w:val="0"/>
              <w:marRight w:val="0"/>
              <w:marTop w:val="0"/>
              <w:marBottom w:val="0"/>
              <w:divBdr>
                <w:top w:val="none" w:sz="0" w:space="0" w:color="auto"/>
                <w:left w:val="none" w:sz="0" w:space="0" w:color="auto"/>
                <w:bottom w:val="none" w:sz="0" w:space="0" w:color="auto"/>
                <w:right w:val="none" w:sz="0" w:space="0" w:color="auto"/>
              </w:divBdr>
            </w:div>
            <w:div w:id="1384980843">
              <w:marLeft w:val="0"/>
              <w:marRight w:val="0"/>
              <w:marTop w:val="0"/>
              <w:marBottom w:val="0"/>
              <w:divBdr>
                <w:top w:val="none" w:sz="0" w:space="0" w:color="auto"/>
                <w:left w:val="none" w:sz="0" w:space="0" w:color="auto"/>
                <w:bottom w:val="none" w:sz="0" w:space="0" w:color="auto"/>
                <w:right w:val="none" w:sz="0" w:space="0" w:color="auto"/>
              </w:divBdr>
            </w:div>
            <w:div w:id="314533957">
              <w:marLeft w:val="0"/>
              <w:marRight w:val="0"/>
              <w:marTop w:val="0"/>
              <w:marBottom w:val="0"/>
              <w:divBdr>
                <w:top w:val="none" w:sz="0" w:space="0" w:color="auto"/>
                <w:left w:val="none" w:sz="0" w:space="0" w:color="auto"/>
                <w:bottom w:val="none" w:sz="0" w:space="0" w:color="auto"/>
                <w:right w:val="none" w:sz="0" w:space="0" w:color="auto"/>
              </w:divBdr>
            </w:div>
            <w:div w:id="1224559170">
              <w:marLeft w:val="0"/>
              <w:marRight w:val="0"/>
              <w:marTop w:val="0"/>
              <w:marBottom w:val="0"/>
              <w:divBdr>
                <w:top w:val="none" w:sz="0" w:space="0" w:color="auto"/>
                <w:left w:val="none" w:sz="0" w:space="0" w:color="auto"/>
                <w:bottom w:val="none" w:sz="0" w:space="0" w:color="auto"/>
                <w:right w:val="none" w:sz="0" w:space="0" w:color="auto"/>
              </w:divBdr>
            </w:div>
            <w:div w:id="1583174421">
              <w:marLeft w:val="0"/>
              <w:marRight w:val="0"/>
              <w:marTop w:val="0"/>
              <w:marBottom w:val="0"/>
              <w:divBdr>
                <w:top w:val="none" w:sz="0" w:space="0" w:color="auto"/>
                <w:left w:val="none" w:sz="0" w:space="0" w:color="auto"/>
                <w:bottom w:val="none" w:sz="0" w:space="0" w:color="auto"/>
                <w:right w:val="none" w:sz="0" w:space="0" w:color="auto"/>
              </w:divBdr>
            </w:div>
            <w:div w:id="2029528671">
              <w:marLeft w:val="0"/>
              <w:marRight w:val="0"/>
              <w:marTop w:val="0"/>
              <w:marBottom w:val="0"/>
              <w:divBdr>
                <w:top w:val="none" w:sz="0" w:space="0" w:color="auto"/>
                <w:left w:val="none" w:sz="0" w:space="0" w:color="auto"/>
                <w:bottom w:val="none" w:sz="0" w:space="0" w:color="auto"/>
                <w:right w:val="none" w:sz="0" w:space="0" w:color="auto"/>
              </w:divBdr>
            </w:div>
            <w:div w:id="670792466">
              <w:marLeft w:val="0"/>
              <w:marRight w:val="0"/>
              <w:marTop w:val="0"/>
              <w:marBottom w:val="0"/>
              <w:divBdr>
                <w:top w:val="none" w:sz="0" w:space="0" w:color="auto"/>
                <w:left w:val="none" w:sz="0" w:space="0" w:color="auto"/>
                <w:bottom w:val="none" w:sz="0" w:space="0" w:color="auto"/>
                <w:right w:val="none" w:sz="0" w:space="0" w:color="auto"/>
              </w:divBdr>
            </w:div>
            <w:div w:id="360667896">
              <w:marLeft w:val="0"/>
              <w:marRight w:val="0"/>
              <w:marTop w:val="0"/>
              <w:marBottom w:val="0"/>
              <w:divBdr>
                <w:top w:val="none" w:sz="0" w:space="0" w:color="auto"/>
                <w:left w:val="none" w:sz="0" w:space="0" w:color="auto"/>
                <w:bottom w:val="none" w:sz="0" w:space="0" w:color="auto"/>
                <w:right w:val="none" w:sz="0" w:space="0" w:color="auto"/>
              </w:divBdr>
            </w:div>
            <w:div w:id="1929387341">
              <w:marLeft w:val="0"/>
              <w:marRight w:val="0"/>
              <w:marTop w:val="0"/>
              <w:marBottom w:val="0"/>
              <w:divBdr>
                <w:top w:val="none" w:sz="0" w:space="0" w:color="auto"/>
                <w:left w:val="none" w:sz="0" w:space="0" w:color="auto"/>
                <w:bottom w:val="none" w:sz="0" w:space="0" w:color="auto"/>
                <w:right w:val="none" w:sz="0" w:space="0" w:color="auto"/>
              </w:divBdr>
            </w:div>
            <w:div w:id="516774934">
              <w:marLeft w:val="0"/>
              <w:marRight w:val="0"/>
              <w:marTop w:val="0"/>
              <w:marBottom w:val="0"/>
              <w:divBdr>
                <w:top w:val="none" w:sz="0" w:space="0" w:color="auto"/>
                <w:left w:val="none" w:sz="0" w:space="0" w:color="auto"/>
                <w:bottom w:val="none" w:sz="0" w:space="0" w:color="auto"/>
                <w:right w:val="none" w:sz="0" w:space="0" w:color="auto"/>
              </w:divBdr>
            </w:div>
            <w:div w:id="1561553463">
              <w:marLeft w:val="0"/>
              <w:marRight w:val="0"/>
              <w:marTop w:val="0"/>
              <w:marBottom w:val="0"/>
              <w:divBdr>
                <w:top w:val="none" w:sz="0" w:space="0" w:color="auto"/>
                <w:left w:val="none" w:sz="0" w:space="0" w:color="auto"/>
                <w:bottom w:val="none" w:sz="0" w:space="0" w:color="auto"/>
                <w:right w:val="none" w:sz="0" w:space="0" w:color="auto"/>
              </w:divBdr>
            </w:div>
            <w:div w:id="1508248402">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206382017">
              <w:marLeft w:val="0"/>
              <w:marRight w:val="0"/>
              <w:marTop w:val="0"/>
              <w:marBottom w:val="0"/>
              <w:divBdr>
                <w:top w:val="none" w:sz="0" w:space="0" w:color="auto"/>
                <w:left w:val="none" w:sz="0" w:space="0" w:color="auto"/>
                <w:bottom w:val="none" w:sz="0" w:space="0" w:color="auto"/>
                <w:right w:val="none" w:sz="0" w:space="0" w:color="auto"/>
              </w:divBdr>
            </w:div>
            <w:div w:id="669909092">
              <w:marLeft w:val="0"/>
              <w:marRight w:val="0"/>
              <w:marTop w:val="0"/>
              <w:marBottom w:val="0"/>
              <w:divBdr>
                <w:top w:val="none" w:sz="0" w:space="0" w:color="auto"/>
                <w:left w:val="none" w:sz="0" w:space="0" w:color="auto"/>
                <w:bottom w:val="none" w:sz="0" w:space="0" w:color="auto"/>
                <w:right w:val="none" w:sz="0" w:space="0" w:color="auto"/>
              </w:divBdr>
            </w:div>
            <w:div w:id="1905024301">
              <w:marLeft w:val="0"/>
              <w:marRight w:val="0"/>
              <w:marTop w:val="0"/>
              <w:marBottom w:val="0"/>
              <w:divBdr>
                <w:top w:val="none" w:sz="0" w:space="0" w:color="auto"/>
                <w:left w:val="none" w:sz="0" w:space="0" w:color="auto"/>
                <w:bottom w:val="none" w:sz="0" w:space="0" w:color="auto"/>
                <w:right w:val="none" w:sz="0" w:space="0" w:color="auto"/>
              </w:divBdr>
            </w:div>
            <w:div w:id="420175964">
              <w:marLeft w:val="0"/>
              <w:marRight w:val="0"/>
              <w:marTop w:val="0"/>
              <w:marBottom w:val="0"/>
              <w:divBdr>
                <w:top w:val="none" w:sz="0" w:space="0" w:color="auto"/>
                <w:left w:val="none" w:sz="0" w:space="0" w:color="auto"/>
                <w:bottom w:val="none" w:sz="0" w:space="0" w:color="auto"/>
                <w:right w:val="none" w:sz="0" w:space="0" w:color="auto"/>
              </w:divBdr>
            </w:div>
            <w:div w:id="1250230766">
              <w:marLeft w:val="0"/>
              <w:marRight w:val="0"/>
              <w:marTop w:val="0"/>
              <w:marBottom w:val="0"/>
              <w:divBdr>
                <w:top w:val="none" w:sz="0" w:space="0" w:color="auto"/>
                <w:left w:val="none" w:sz="0" w:space="0" w:color="auto"/>
                <w:bottom w:val="none" w:sz="0" w:space="0" w:color="auto"/>
                <w:right w:val="none" w:sz="0" w:space="0" w:color="auto"/>
              </w:divBdr>
            </w:div>
            <w:div w:id="422646701">
              <w:marLeft w:val="0"/>
              <w:marRight w:val="0"/>
              <w:marTop w:val="0"/>
              <w:marBottom w:val="0"/>
              <w:divBdr>
                <w:top w:val="none" w:sz="0" w:space="0" w:color="auto"/>
                <w:left w:val="none" w:sz="0" w:space="0" w:color="auto"/>
                <w:bottom w:val="none" w:sz="0" w:space="0" w:color="auto"/>
                <w:right w:val="none" w:sz="0" w:space="0" w:color="auto"/>
              </w:divBdr>
            </w:div>
            <w:div w:id="1896353901">
              <w:marLeft w:val="0"/>
              <w:marRight w:val="0"/>
              <w:marTop w:val="0"/>
              <w:marBottom w:val="0"/>
              <w:divBdr>
                <w:top w:val="none" w:sz="0" w:space="0" w:color="auto"/>
                <w:left w:val="none" w:sz="0" w:space="0" w:color="auto"/>
                <w:bottom w:val="none" w:sz="0" w:space="0" w:color="auto"/>
                <w:right w:val="none" w:sz="0" w:space="0" w:color="auto"/>
              </w:divBdr>
            </w:div>
            <w:div w:id="1045250029">
              <w:marLeft w:val="0"/>
              <w:marRight w:val="0"/>
              <w:marTop w:val="0"/>
              <w:marBottom w:val="0"/>
              <w:divBdr>
                <w:top w:val="none" w:sz="0" w:space="0" w:color="auto"/>
                <w:left w:val="none" w:sz="0" w:space="0" w:color="auto"/>
                <w:bottom w:val="none" w:sz="0" w:space="0" w:color="auto"/>
                <w:right w:val="none" w:sz="0" w:space="0" w:color="auto"/>
              </w:divBdr>
            </w:div>
            <w:div w:id="2019772260">
              <w:marLeft w:val="0"/>
              <w:marRight w:val="0"/>
              <w:marTop w:val="0"/>
              <w:marBottom w:val="0"/>
              <w:divBdr>
                <w:top w:val="none" w:sz="0" w:space="0" w:color="auto"/>
                <w:left w:val="none" w:sz="0" w:space="0" w:color="auto"/>
                <w:bottom w:val="none" w:sz="0" w:space="0" w:color="auto"/>
                <w:right w:val="none" w:sz="0" w:space="0" w:color="auto"/>
              </w:divBdr>
            </w:div>
            <w:div w:id="1373068911">
              <w:marLeft w:val="0"/>
              <w:marRight w:val="0"/>
              <w:marTop w:val="0"/>
              <w:marBottom w:val="0"/>
              <w:divBdr>
                <w:top w:val="none" w:sz="0" w:space="0" w:color="auto"/>
                <w:left w:val="none" w:sz="0" w:space="0" w:color="auto"/>
                <w:bottom w:val="none" w:sz="0" w:space="0" w:color="auto"/>
                <w:right w:val="none" w:sz="0" w:space="0" w:color="auto"/>
              </w:divBdr>
            </w:div>
            <w:div w:id="1741125875">
              <w:marLeft w:val="0"/>
              <w:marRight w:val="0"/>
              <w:marTop w:val="0"/>
              <w:marBottom w:val="0"/>
              <w:divBdr>
                <w:top w:val="none" w:sz="0" w:space="0" w:color="auto"/>
                <w:left w:val="none" w:sz="0" w:space="0" w:color="auto"/>
                <w:bottom w:val="none" w:sz="0" w:space="0" w:color="auto"/>
                <w:right w:val="none" w:sz="0" w:space="0" w:color="auto"/>
              </w:divBdr>
            </w:div>
            <w:div w:id="941957365">
              <w:marLeft w:val="0"/>
              <w:marRight w:val="0"/>
              <w:marTop w:val="0"/>
              <w:marBottom w:val="0"/>
              <w:divBdr>
                <w:top w:val="none" w:sz="0" w:space="0" w:color="auto"/>
                <w:left w:val="none" w:sz="0" w:space="0" w:color="auto"/>
                <w:bottom w:val="none" w:sz="0" w:space="0" w:color="auto"/>
                <w:right w:val="none" w:sz="0" w:space="0" w:color="auto"/>
              </w:divBdr>
            </w:div>
            <w:div w:id="1659109387">
              <w:marLeft w:val="0"/>
              <w:marRight w:val="0"/>
              <w:marTop w:val="0"/>
              <w:marBottom w:val="0"/>
              <w:divBdr>
                <w:top w:val="none" w:sz="0" w:space="0" w:color="auto"/>
                <w:left w:val="none" w:sz="0" w:space="0" w:color="auto"/>
                <w:bottom w:val="none" w:sz="0" w:space="0" w:color="auto"/>
                <w:right w:val="none" w:sz="0" w:space="0" w:color="auto"/>
              </w:divBdr>
            </w:div>
            <w:div w:id="515079383">
              <w:marLeft w:val="0"/>
              <w:marRight w:val="0"/>
              <w:marTop w:val="0"/>
              <w:marBottom w:val="0"/>
              <w:divBdr>
                <w:top w:val="none" w:sz="0" w:space="0" w:color="auto"/>
                <w:left w:val="none" w:sz="0" w:space="0" w:color="auto"/>
                <w:bottom w:val="none" w:sz="0" w:space="0" w:color="auto"/>
                <w:right w:val="none" w:sz="0" w:space="0" w:color="auto"/>
              </w:divBdr>
            </w:div>
            <w:div w:id="2130977570">
              <w:marLeft w:val="0"/>
              <w:marRight w:val="0"/>
              <w:marTop w:val="0"/>
              <w:marBottom w:val="0"/>
              <w:divBdr>
                <w:top w:val="none" w:sz="0" w:space="0" w:color="auto"/>
                <w:left w:val="none" w:sz="0" w:space="0" w:color="auto"/>
                <w:bottom w:val="none" w:sz="0" w:space="0" w:color="auto"/>
                <w:right w:val="none" w:sz="0" w:space="0" w:color="auto"/>
              </w:divBdr>
            </w:div>
            <w:div w:id="1378046505">
              <w:marLeft w:val="0"/>
              <w:marRight w:val="0"/>
              <w:marTop w:val="0"/>
              <w:marBottom w:val="0"/>
              <w:divBdr>
                <w:top w:val="none" w:sz="0" w:space="0" w:color="auto"/>
                <w:left w:val="none" w:sz="0" w:space="0" w:color="auto"/>
                <w:bottom w:val="none" w:sz="0" w:space="0" w:color="auto"/>
                <w:right w:val="none" w:sz="0" w:space="0" w:color="auto"/>
              </w:divBdr>
            </w:div>
            <w:div w:id="429667005">
              <w:marLeft w:val="0"/>
              <w:marRight w:val="0"/>
              <w:marTop w:val="0"/>
              <w:marBottom w:val="0"/>
              <w:divBdr>
                <w:top w:val="none" w:sz="0" w:space="0" w:color="auto"/>
                <w:left w:val="none" w:sz="0" w:space="0" w:color="auto"/>
                <w:bottom w:val="none" w:sz="0" w:space="0" w:color="auto"/>
                <w:right w:val="none" w:sz="0" w:space="0" w:color="auto"/>
              </w:divBdr>
            </w:div>
            <w:div w:id="134762959">
              <w:marLeft w:val="0"/>
              <w:marRight w:val="0"/>
              <w:marTop w:val="0"/>
              <w:marBottom w:val="0"/>
              <w:divBdr>
                <w:top w:val="none" w:sz="0" w:space="0" w:color="auto"/>
                <w:left w:val="none" w:sz="0" w:space="0" w:color="auto"/>
                <w:bottom w:val="none" w:sz="0" w:space="0" w:color="auto"/>
                <w:right w:val="none" w:sz="0" w:space="0" w:color="auto"/>
              </w:divBdr>
            </w:div>
            <w:div w:id="225530311">
              <w:marLeft w:val="0"/>
              <w:marRight w:val="0"/>
              <w:marTop w:val="0"/>
              <w:marBottom w:val="0"/>
              <w:divBdr>
                <w:top w:val="none" w:sz="0" w:space="0" w:color="auto"/>
                <w:left w:val="none" w:sz="0" w:space="0" w:color="auto"/>
                <w:bottom w:val="none" w:sz="0" w:space="0" w:color="auto"/>
                <w:right w:val="none" w:sz="0" w:space="0" w:color="auto"/>
              </w:divBdr>
            </w:div>
            <w:div w:id="1920291860">
              <w:marLeft w:val="0"/>
              <w:marRight w:val="0"/>
              <w:marTop w:val="0"/>
              <w:marBottom w:val="0"/>
              <w:divBdr>
                <w:top w:val="none" w:sz="0" w:space="0" w:color="auto"/>
                <w:left w:val="none" w:sz="0" w:space="0" w:color="auto"/>
                <w:bottom w:val="none" w:sz="0" w:space="0" w:color="auto"/>
                <w:right w:val="none" w:sz="0" w:space="0" w:color="auto"/>
              </w:divBdr>
            </w:div>
            <w:div w:id="425536755">
              <w:marLeft w:val="0"/>
              <w:marRight w:val="0"/>
              <w:marTop w:val="0"/>
              <w:marBottom w:val="0"/>
              <w:divBdr>
                <w:top w:val="none" w:sz="0" w:space="0" w:color="auto"/>
                <w:left w:val="none" w:sz="0" w:space="0" w:color="auto"/>
                <w:bottom w:val="none" w:sz="0" w:space="0" w:color="auto"/>
                <w:right w:val="none" w:sz="0" w:space="0" w:color="auto"/>
              </w:divBdr>
            </w:div>
            <w:div w:id="76945881">
              <w:marLeft w:val="0"/>
              <w:marRight w:val="0"/>
              <w:marTop w:val="0"/>
              <w:marBottom w:val="0"/>
              <w:divBdr>
                <w:top w:val="none" w:sz="0" w:space="0" w:color="auto"/>
                <w:left w:val="none" w:sz="0" w:space="0" w:color="auto"/>
                <w:bottom w:val="none" w:sz="0" w:space="0" w:color="auto"/>
                <w:right w:val="none" w:sz="0" w:space="0" w:color="auto"/>
              </w:divBdr>
            </w:div>
            <w:div w:id="661469672">
              <w:marLeft w:val="0"/>
              <w:marRight w:val="0"/>
              <w:marTop w:val="0"/>
              <w:marBottom w:val="0"/>
              <w:divBdr>
                <w:top w:val="none" w:sz="0" w:space="0" w:color="auto"/>
                <w:left w:val="none" w:sz="0" w:space="0" w:color="auto"/>
                <w:bottom w:val="none" w:sz="0" w:space="0" w:color="auto"/>
                <w:right w:val="none" w:sz="0" w:space="0" w:color="auto"/>
              </w:divBdr>
            </w:div>
            <w:div w:id="537595189">
              <w:marLeft w:val="0"/>
              <w:marRight w:val="0"/>
              <w:marTop w:val="0"/>
              <w:marBottom w:val="0"/>
              <w:divBdr>
                <w:top w:val="none" w:sz="0" w:space="0" w:color="auto"/>
                <w:left w:val="none" w:sz="0" w:space="0" w:color="auto"/>
                <w:bottom w:val="none" w:sz="0" w:space="0" w:color="auto"/>
                <w:right w:val="none" w:sz="0" w:space="0" w:color="auto"/>
              </w:divBdr>
            </w:div>
            <w:div w:id="1061097683">
              <w:marLeft w:val="0"/>
              <w:marRight w:val="0"/>
              <w:marTop w:val="0"/>
              <w:marBottom w:val="0"/>
              <w:divBdr>
                <w:top w:val="none" w:sz="0" w:space="0" w:color="auto"/>
                <w:left w:val="none" w:sz="0" w:space="0" w:color="auto"/>
                <w:bottom w:val="none" w:sz="0" w:space="0" w:color="auto"/>
                <w:right w:val="none" w:sz="0" w:space="0" w:color="auto"/>
              </w:divBdr>
            </w:div>
            <w:div w:id="2057313572">
              <w:marLeft w:val="0"/>
              <w:marRight w:val="0"/>
              <w:marTop w:val="0"/>
              <w:marBottom w:val="0"/>
              <w:divBdr>
                <w:top w:val="none" w:sz="0" w:space="0" w:color="auto"/>
                <w:left w:val="none" w:sz="0" w:space="0" w:color="auto"/>
                <w:bottom w:val="none" w:sz="0" w:space="0" w:color="auto"/>
                <w:right w:val="none" w:sz="0" w:space="0" w:color="auto"/>
              </w:divBdr>
            </w:div>
            <w:div w:id="9569687">
              <w:marLeft w:val="0"/>
              <w:marRight w:val="0"/>
              <w:marTop w:val="0"/>
              <w:marBottom w:val="0"/>
              <w:divBdr>
                <w:top w:val="none" w:sz="0" w:space="0" w:color="auto"/>
                <w:left w:val="none" w:sz="0" w:space="0" w:color="auto"/>
                <w:bottom w:val="none" w:sz="0" w:space="0" w:color="auto"/>
                <w:right w:val="none" w:sz="0" w:space="0" w:color="auto"/>
              </w:divBdr>
            </w:div>
            <w:div w:id="114300623">
              <w:marLeft w:val="0"/>
              <w:marRight w:val="0"/>
              <w:marTop w:val="0"/>
              <w:marBottom w:val="0"/>
              <w:divBdr>
                <w:top w:val="none" w:sz="0" w:space="0" w:color="auto"/>
                <w:left w:val="none" w:sz="0" w:space="0" w:color="auto"/>
                <w:bottom w:val="none" w:sz="0" w:space="0" w:color="auto"/>
                <w:right w:val="none" w:sz="0" w:space="0" w:color="auto"/>
              </w:divBdr>
            </w:div>
            <w:div w:id="135536457">
              <w:marLeft w:val="0"/>
              <w:marRight w:val="0"/>
              <w:marTop w:val="0"/>
              <w:marBottom w:val="0"/>
              <w:divBdr>
                <w:top w:val="none" w:sz="0" w:space="0" w:color="auto"/>
                <w:left w:val="none" w:sz="0" w:space="0" w:color="auto"/>
                <w:bottom w:val="none" w:sz="0" w:space="0" w:color="auto"/>
                <w:right w:val="none" w:sz="0" w:space="0" w:color="auto"/>
              </w:divBdr>
            </w:div>
            <w:div w:id="1376196668">
              <w:marLeft w:val="0"/>
              <w:marRight w:val="0"/>
              <w:marTop w:val="0"/>
              <w:marBottom w:val="0"/>
              <w:divBdr>
                <w:top w:val="none" w:sz="0" w:space="0" w:color="auto"/>
                <w:left w:val="none" w:sz="0" w:space="0" w:color="auto"/>
                <w:bottom w:val="none" w:sz="0" w:space="0" w:color="auto"/>
                <w:right w:val="none" w:sz="0" w:space="0" w:color="auto"/>
              </w:divBdr>
            </w:div>
            <w:div w:id="970138266">
              <w:marLeft w:val="0"/>
              <w:marRight w:val="0"/>
              <w:marTop w:val="0"/>
              <w:marBottom w:val="0"/>
              <w:divBdr>
                <w:top w:val="none" w:sz="0" w:space="0" w:color="auto"/>
                <w:left w:val="none" w:sz="0" w:space="0" w:color="auto"/>
                <w:bottom w:val="none" w:sz="0" w:space="0" w:color="auto"/>
                <w:right w:val="none" w:sz="0" w:space="0" w:color="auto"/>
              </w:divBdr>
            </w:div>
            <w:div w:id="259876381">
              <w:marLeft w:val="0"/>
              <w:marRight w:val="0"/>
              <w:marTop w:val="0"/>
              <w:marBottom w:val="0"/>
              <w:divBdr>
                <w:top w:val="none" w:sz="0" w:space="0" w:color="auto"/>
                <w:left w:val="none" w:sz="0" w:space="0" w:color="auto"/>
                <w:bottom w:val="none" w:sz="0" w:space="0" w:color="auto"/>
                <w:right w:val="none" w:sz="0" w:space="0" w:color="auto"/>
              </w:divBdr>
            </w:div>
            <w:div w:id="248315970">
              <w:marLeft w:val="0"/>
              <w:marRight w:val="0"/>
              <w:marTop w:val="0"/>
              <w:marBottom w:val="0"/>
              <w:divBdr>
                <w:top w:val="none" w:sz="0" w:space="0" w:color="auto"/>
                <w:left w:val="none" w:sz="0" w:space="0" w:color="auto"/>
                <w:bottom w:val="none" w:sz="0" w:space="0" w:color="auto"/>
                <w:right w:val="none" w:sz="0" w:space="0" w:color="auto"/>
              </w:divBdr>
            </w:div>
            <w:div w:id="2081445835">
              <w:marLeft w:val="0"/>
              <w:marRight w:val="0"/>
              <w:marTop w:val="0"/>
              <w:marBottom w:val="0"/>
              <w:divBdr>
                <w:top w:val="none" w:sz="0" w:space="0" w:color="auto"/>
                <w:left w:val="none" w:sz="0" w:space="0" w:color="auto"/>
                <w:bottom w:val="none" w:sz="0" w:space="0" w:color="auto"/>
                <w:right w:val="none" w:sz="0" w:space="0" w:color="auto"/>
              </w:divBdr>
            </w:div>
            <w:div w:id="822551121">
              <w:marLeft w:val="0"/>
              <w:marRight w:val="0"/>
              <w:marTop w:val="0"/>
              <w:marBottom w:val="0"/>
              <w:divBdr>
                <w:top w:val="none" w:sz="0" w:space="0" w:color="auto"/>
                <w:left w:val="none" w:sz="0" w:space="0" w:color="auto"/>
                <w:bottom w:val="none" w:sz="0" w:space="0" w:color="auto"/>
                <w:right w:val="none" w:sz="0" w:space="0" w:color="auto"/>
              </w:divBdr>
            </w:div>
            <w:div w:id="185412634">
              <w:marLeft w:val="0"/>
              <w:marRight w:val="0"/>
              <w:marTop w:val="0"/>
              <w:marBottom w:val="0"/>
              <w:divBdr>
                <w:top w:val="none" w:sz="0" w:space="0" w:color="auto"/>
                <w:left w:val="none" w:sz="0" w:space="0" w:color="auto"/>
                <w:bottom w:val="none" w:sz="0" w:space="0" w:color="auto"/>
                <w:right w:val="none" w:sz="0" w:space="0" w:color="auto"/>
              </w:divBdr>
            </w:div>
            <w:div w:id="2056002414">
              <w:marLeft w:val="0"/>
              <w:marRight w:val="0"/>
              <w:marTop w:val="0"/>
              <w:marBottom w:val="0"/>
              <w:divBdr>
                <w:top w:val="none" w:sz="0" w:space="0" w:color="auto"/>
                <w:left w:val="none" w:sz="0" w:space="0" w:color="auto"/>
                <w:bottom w:val="none" w:sz="0" w:space="0" w:color="auto"/>
                <w:right w:val="none" w:sz="0" w:space="0" w:color="auto"/>
              </w:divBdr>
            </w:div>
            <w:div w:id="1593397475">
              <w:marLeft w:val="0"/>
              <w:marRight w:val="0"/>
              <w:marTop w:val="0"/>
              <w:marBottom w:val="0"/>
              <w:divBdr>
                <w:top w:val="none" w:sz="0" w:space="0" w:color="auto"/>
                <w:left w:val="none" w:sz="0" w:space="0" w:color="auto"/>
                <w:bottom w:val="none" w:sz="0" w:space="0" w:color="auto"/>
                <w:right w:val="none" w:sz="0" w:space="0" w:color="auto"/>
              </w:divBdr>
            </w:div>
            <w:div w:id="800345111">
              <w:marLeft w:val="0"/>
              <w:marRight w:val="0"/>
              <w:marTop w:val="0"/>
              <w:marBottom w:val="0"/>
              <w:divBdr>
                <w:top w:val="none" w:sz="0" w:space="0" w:color="auto"/>
                <w:left w:val="none" w:sz="0" w:space="0" w:color="auto"/>
                <w:bottom w:val="none" w:sz="0" w:space="0" w:color="auto"/>
                <w:right w:val="none" w:sz="0" w:space="0" w:color="auto"/>
              </w:divBdr>
            </w:div>
            <w:div w:id="608587822">
              <w:marLeft w:val="0"/>
              <w:marRight w:val="0"/>
              <w:marTop w:val="0"/>
              <w:marBottom w:val="0"/>
              <w:divBdr>
                <w:top w:val="none" w:sz="0" w:space="0" w:color="auto"/>
                <w:left w:val="none" w:sz="0" w:space="0" w:color="auto"/>
                <w:bottom w:val="none" w:sz="0" w:space="0" w:color="auto"/>
                <w:right w:val="none" w:sz="0" w:space="0" w:color="auto"/>
              </w:divBdr>
            </w:div>
            <w:div w:id="563375787">
              <w:marLeft w:val="0"/>
              <w:marRight w:val="0"/>
              <w:marTop w:val="0"/>
              <w:marBottom w:val="0"/>
              <w:divBdr>
                <w:top w:val="none" w:sz="0" w:space="0" w:color="auto"/>
                <w:left w:val="none" w:sz="0" w:space="0" w:color="auto"/>
                <w:bottom w:val="none" w:sz="0" w:space="0" w:color="auto"/>
                <w:right w:val="none" w:sz="0" w:space="0" w:color="auto"/>
              </w:divBdr>
            </w:div>
            <w:div w:id="1314212206">
              <w:marLeft w:val="0"/>
              <w:marRight w:val="0"/>
              <w:marTop w:val="0"/>
              <w:marBottom w:val="0"/>
              <w:divBdr>
                <w:top w:val="none" w:sz="0" w:space="0" w:color="auto"/>
                <w:left w:val="none" w:sz="0" w:space="0" w:color="auto"/>
                <w:bottom w:val="none" w:sz="0" w:space="0" w:color="auto"/>
                <w:right w:val="none" w:sz="0" w:space="0" w:color="auto"/>
              </w:divBdr>
            </w:div>
            <w:div w:id="354693388">
              <w:marLeft w:val="0"/>
              <w:marRight w:val="0"/>
              <w:marTop w:val="0"/>
              <w:marBottom w:val="0"/>
              <w:divBdr>
                <w:top w:val="none" w:sz="0" w:space="0" w:color="auto"/>
                <w:left w:val="none" w:sz="0" w:space="0" w:color="auto"/>
                <w:bottom w:val="none" w:sz="0" w:space="0" w:color="auto"/>
                <w:right w:val="none" w:sz="0" w:space="0" w:color="auto"/>
              </w:divBdr>
            </w:div>
            <w:div w:id="909778410">
              <w:marLeft w:val="0"/>
              <w:marRight w:val="0"/>
              <w:marTop w:val="0"/>
              <w:marBottom w:val="0"/>
              <w:divBdr>
                <w:top w:val="none" w:sz="0" w:space="0" w:color="auto"/>
                <w:left w:val="none" w:sz="0" w:space="0" w:color="auto"/>
                <w:bottom w:val="none" w:sz="0" w:space="0" w:color="auto"/>
                <w:right w:val="none" w:sz="0" w:space="0" w:color="auto"/>
              </w:divBdr>
            </w:div>
            <w:div w:id="613362612">
              <w:marLeft w:val="0"/>
              <w:marRight w:val="0"/>
              <w:marTop w:val="0"/>
              <w:marBottom w:val="0"/>
              <w:divBdr>
                <w:top w:val="none" w:sz="0" w:space="0" w:color="auto"/>
                <w:left w:val="none" w:sz="0" w:space="0" w:color="auto"/>
                <w:bottom w:val="none" w:sz="0" w:space="0" w:color="auto"/>
                <w:right w:val="none" w:sz="0" w:space="0" w:color="auto"/>
              </w:divBdr>
            </w:div>
            <w:div w:id="979194555">
              <w:marLeft w:val="0"/>
              <w:marRight w:val="0"/>
              <w:marTop w:val="0"/>
              <w:marBottom w:val="0"/>
              <w:divBdr>
                <w:top w:val="none" w:sz="0" w:space="0" w:color="auto"/>
                <w:left w:val="none" w:sz="0" w:space="0" w:color="auto"/>
                <w:bottom w:val="none" w:sz="0" w:space="0" w:color="auto"/>
                <w:right w:val="none" w:sz="0" w:space="0" w:color="auto"/>
              </w:divBdr>
            </w:div>
            <w:div w:id="1858810340">
              <w:marLeft w:val="0"/>
              <w:marRight w:val="0"/>
              <w:marTop w:val="0"/>
              <w:marBottom w:val="0"/>
              <w:divBdr>
                <w:top w:val="none" w:sz="0" w:space="0" w:color="auto"/>
                <w:left w:val="none" w:sz="0" w:space="0" w:color="auto"/>
                <w:bottom w:val="none" w:sz="0" w:space="0" w:color="auto"/>
                <w:right w:val="none" w:sz="0" w:space="0" w:color="auto"/>
              </w:divBdr>
            </w:div>
            <w:div w:id="2144738351">
              <w:marLeft w:val="0"/>
              <w:marRight w:val="0"/>
              <w:marTop w:val="0"/>
              <w:marBottom w:val="0"/>
              <w:divBdr>
                <w:top w:val="none" w:sz="0" w:space="0" w:color="auto"/>
                <w:left w:val="none" w:sz="0" w:space="0" w:color="auto"/>
                <w:bottom w:val="none" w:sz="0" w:space="0" w:color="auto"/>
                <w:right w:val="none" w:sz="0" w:space="0" w:color="auto"/>
              </w:divBdr>
            </w:div>
            <w:div w:id="1476335912">
              <w:marLeft w:val="0"/>
              <w:marRight w:val="0"/>
              <w:marTop w:val="0"/>
              <w:marBottom w:val="0"/>
              <w:divBdr>
                <w:top w:val="none" w:sz="0" w:space="0" w:color="auto"/>
                <w:left w:val="none" w:sz="0" w:space="0" w:color="auto"/>
                <w:bottom w:val="none" w:sz="0" w:space="0" w:color="auto"/>
                <w:right w:val="none" w:sz="0" w:space="0" w:color="auto"/>
              </w:divBdr>
            </w:div>
            <w:div w:id="743649724">
              <w:marLeft w:val="0"/>
              <w:marRight w:val="0"/>
              <w:marTop w:val="0"/>
              <w:marBottom w:val="0"/>
              <w:divBdr>
                <w:top w:val="none" w:sz="0" w:space="0" w:color="auto"/>
                <w:left w:val="none" w:sz="0" w:space="0" w:color="auto"/>
                <w:bottom w:val="none" w:sz="0" w:space="0" w:color="auto"/>
                <w:right w:val="none" w:sz="0" w:space="0" w:color="auto"/>
              </w:divBdr>
            </w:div>
            <w:div w:id="67655781">
              <w:marLeft w:val="0"/>
              <w:marRight w:val="0"/>
              <w:marTop w:val="0"/>
              <w:marBottom w:val="0"/>
              <w:divBdr>
                <w:top w:val="none" w:sz="0" w:space="0" w:color="auto"/>
                <w:left w:val="none" w:sz="0" w:space="0" w:color="auto"/>
                <w:bottom w:val="none" w:sz="0" w:space="0" w:color="auto"/>
                <w:right w:val="none" w:sz="0" w:space="0" w:color="auto"/>
              </w:divBdr>
            </w:div>
            <w:div w:id="956835910">
              <w:marLeft w:val="0"/>
              <w:marRight w:val="0"/>
              <w:marTop w:val="0"/>
              <w:marBottom w:val="0"/>
              <w:divBdr>
                <w:top w:val="none" w:sz="0" w:space="0" w:color="auto"/>
                <w:left w:val="none" w:sz="0" w:space="0" w:color="auto"/>
                <w:bottom w:val="none" w:sz="0" w:space="0" w:color="auto"/>
                <w:right w:val="none" w:sz="0" w:space="0" w:color="auto"/>
              </w:divBdr>
            </w:div>
            <w:div w:id="156192168">
              <w:marLeft w:val="0"/>
              <w:marRight w:val="0"/>
              <w:marTop w:val="0"/>
              <w:marBottom w:val="0"/>
              <w:divBdr>
                <w:top w:val="none" w:sz="0" w:space="0" w:color="auto"/>
                <w:left w:val="none" w:sz="0" w:space="0" w:color="auto"/>
                <w:bottom w:val="none" w:sz="0" w:space="0" w:color="auto"/>
                <w:right w:val="none" w:sz="0" w:space="0" w:color="auto"/>
              </w:divBdr>
            </w:div>
            <w:div w:id="890117408">
              <w:marLeft w:val="0"/>
              <w:marRight w:val="0"/>
              <w:marTop w:val="0"/>
              <w:marBottom w:val="0"/>
              <w:divBdr>
                <w:top w:val="none" w:sz="0" w:space="0" w:color="auto"/>
                <w:left w:val="none" w:sz="0" w:space="0" w:color="auto"/>
                <w:bottom w:val="none" w:sz="0" w:space="0" w:color="auto"/>
                <w:right w:val="none" w:sz="0" w:space="0" w:color="auto"/>
              </w:divBdr>
            </w:div>
            <w:div w:id="1489595327">
              <w:marLeft w:val="0"/>
              <w:marRight w:val="0"/>
              <w:marTop w:val="0"/>
              <w:marBottom w:val="0"/>
              <w:divBdr>
                <w:top w:val="none" w:sz="0" w:space="0" w:color="auto"/>
                <w:left w:val="none" w:sz="0" w:space="0" w:color="auto"/>
                <w:bottom w:val="none" w:sz="0" w:space="0" w:color="auto"/>
                <w:right w:val="none" w:sz="0" w:space="0" w:color="auto"/>
              </w:divBdr>
            </w:div>
            <w:div w:id="652366624">
              <w:marLeft w:val="0"/>
              <w:marRight w:val="0"/>
              <w:marTop w:val="0"/>
              <w:marBottom w:val="0"/>
              <w:divBdr>
                <w:top w:val="none" w:sz="0" w:space="0" w:color="auto"/>
                <w:left w:val="none" w:sz="0" w:space="0" w:color="auto"/>
                <w:bottom w:val="none" w:sz="0" w:space="0" w:color="auto"/>
                <w:right w:val="none" w:sz="0" w:space="0" w:color="auto"/>
              </w:divBdr>
            </w:div>
            <w:div w:id="196358453">
              <w:marLeft w:val="0"/>
              <w:marRight w:val="0"/>
              <w:marTop w:val="0"/>
              <w:marBottom w:val="0"/>
              <w:divBdr>
                <w:top w:val="none" w:sz="0" w:space="0" w:color="auto"/>
                <w:left w:val="none" w:sz="0" w:space="0" w:color="auto"/>
                <w:bottom w:val="none" w:sz="0" w:space="0" w:color="auto"/>
                <w:right w:val="none" w:sz="0" w:space="0" w:color="auto"/>
              </w:divBdr>
            </w:div>
            <w:div w:id="1354303320">
              <w:marLeft w:val="0"/>
              <w:marRight w:val="0"/>
              <w:marTop w:val="0"/>
              <w:marBottom w:val="0"/>
              <w:divBdr>
                <w:top w:val="none" w:sz="0" w:space="0" w:color="auto"/>
                <w:left w:val="none" w:sz="0" w:space="0" w:color="auto"/>
                <w:bottom w:val="none" w:sz="0" w:space="0" w:color="auto"/>
                <w:right w:val="none" w:sz="0" w:space="0" w:color="auto"/>
              </w:divBdr>
            </w:div>
            <w:div w:id="1231425799">
              <w:marLeft w:val="0"/>
              <w:marRight w:val="0"/>
              <w:marTop w:val="0"/>
              <w:marBottom w:val="0"/>
              <w:divBdr>
                <w:top w:val="none" w:sz="0" w:space="0" w:color="auto"/>
                <w:left w:val="none" w:sz="0" w:space="0" w:color="auto"/>
                <w:bottom w:val="none" w:sz="0" w:space="0" w:color="auto"/>
                <w:right w:val="none" w:sz="0" w:space="0" w:color="auto"/>
              </w:divBdr>
            </w:div>
            <w:div w:id="1343698454">
              <w:marLeft w:val="0"/>
              <w:marRight w:val="0"/>
              <w:marTop w:val="0"/>
              <w:marBottom w:val="0"/>
              <w:divBdr>
                <w:top w:val="none" w:sz="0" w:space="0" w:color="auto"/>
                <w:left w:val="none" w:sz="0" w:space="0" w:color="auto"/>
                <w:bottom w:val="none" w:sz="0" w:space="0" w:color="auto"/>
                <w:right w:val="none" w:sz="0" w:space="0" w:color="auto"/>
              </w:divBdr>
            </w:div>
            <w:div w:id="2039042809">
              <w:marLeft w:val="0"/>
              <w:marRight w:val="0"/>
              <w:marTop w:val="0"/>
              <w:marBottom w:val="0"/>
              <w:divBdr>
                <w:top w:val="none" w:sz="0" w:space="0" w:color="auto"/>
                <w:left w:val="none" w:sz="0" w:space="0" w:color="auto"/>
                <w:bottom w:val="none" w:sz="0" w:space="0" w:color="auto"/>
                <w:right w:val="none" w:sz="0" w:space="0" w:color="auto"/>
              </w:divBdr>
            </w:div>
            <w:div w:id="1289431014">
              <w:marLeft w:val="0"/>
              <w:marRight w:val="0"/>
              <w:marTop w:val="0"/>
              <w:marBottom w:val="0"/>
              <w:divBdr>
                <w:top w:val="none" w:sz="0" w:space="0" w:color="auto"/>
                <w:left w:val="none" w:sz="0" w:space="0" w:color="auto"/>
                <w:bottom w:val="none" w:sz="0" w:space="0" w:color="auto"/>
                <w:right w:val="none" w:sz="0" w:space="0" w:color="auto"/>
              </w:divBdr>
            </w:div>
            <w:div w:id="667514915">
              <w:marLeft w:val="0"/>
              <w:marRight w:val="0"/>
              <w:marTop w:val="0"/>
              <w:marBottom w:val="0"/>
              <w:divBdr>
                <w:top w:val="none" w:sz="0" w:space="0" w:color="auto"/>
                <w:left w:val="none" w:sz="0" w:space="0" w:color="auto"/>
                <w:bottom w:val="none" w:sz="0" w:space="0" w:color="auto"/>
                <w:right w:val="none" w:sz="0" w:space="0" w:color="auto"/>
              </w:divBdr>
            </w:div>
            <w:div w:id="28185217">
              <w:marLeft w:val="0"/>
              <w:marRight w:val="0"/>
              <w:marTop w:val="0"/>
              <w:marBottom w:val="0"/>
              <w:divBdr>
                <w:top w:val="none" w:sz="0" w:space="0" w:color="auto"/>
                <w:left w:val="none" w:sz="0" w:space="0" w:color="auto"/>
                <w:bottom w:val="none" w:sz="0" w:space="0" w:color="auto"/>
                <w:right w:val="none" w:sz="0" w:space="0" w:color="auto"/>
              </w:divBdr>
            </w:div>
            <w:div w:id="1776628070">
              <w:marLeft w:val="0"/>
              <w:marRight w:val="0"/>
              <w:marTop w:val="0"/>
              <w:marBottom w:val="0"/>
              <w:divBdr>
                <w:top w:val="none" w:sz="0" w:space="0" w:color="auto"/>
                <w:left w:val="none" w:sz="0" w:space="0" w:color="auto"/>
                <w:bottom w:val="none" w:sz="0" w:space="0" w:color="auto"/>
                <w:right w:val="none" w:sz="0" w:space="0" w:color="auto"/>
              </w:divBdr>
            </w:div>
            <w:div w:id="622925397">
              <w:marLeft w:val="0"/>
              <w:marRight w:val="0"/>
              <w:marTop w:val="0"/>
              <w:marBottom w:val="0"/>
              <w:divBdr>
                <w:top w:val="none" w:sz="0" w:space="0" w:color="auto"/>
                <w:left w:val="none" w:sz="0" w:space="0" w:color="auto"/>
                <w:bottom w:val="none" w:sz="0" w:space="0" w:color="auto"/>
                <w:right w:val="none" w:sz="0" w:space="0" w:color="auto"/>
              </w:divBdr>
            </w:div>
            <w:div w:id="1069351291">
              <w:marLeft w:val="0"/>
              <w:marRight w:val="0"/>
              <w:marTop w:val="0"/>
              <w:marBottom w:val="0"/>
              <w:divBdr>
                <w:top w:val="none" w:sz="0" w:space="0" w:color="auto"/>
                <w:left w:val="none" w:sz="0" w:space="0" w:color="auto"/>
                <w:bottom w:val="none" w:sz="0" w:space="0" w:color="auto"/>
                <w:right w:val="none" w:sz="0" w:space="0" w:color="auto"/>
              </w:divBdr>
            </w:div>
            <w:div w:id="1432772757">
              <w:marLeft w:val="0"/>
              <w:marRight w:val="0"/>
              <w:marTop w:val="0"/>
              <w:marBottom w:val="0"/>
              <w:divBdr>
                <w:top w:val="none" w:sz="0" w:space="0" w:color="auto"/>
                <w:left w:val="none" w:sz="0" w:space="0" w:color="auto"/>
                <w:bottom w:val="none" w:sz="0" w:space="0" w:color="auto"/>
                <w:right w:val="none" w:sz="0" w:space="0" w:color="auto"/>
              </w:divBdr>
            </w:div>
            <w:div w:id="1227884348">
              <w:marLeft w:val="0"/>
              <w:marRight w:val="0"/>
              <w:marTop w:val="0"/>
              <w:marBottom w:val="0"/>
              <w:divBdr>
                <w:top w:val="none" w:sz="0" w:space="0" w:color="auto"/>
                <w:left w:val="none" w:sz="0" w:space="0" w:color="auto"/>
                <w:bottom w:val="none" w:sz="0" w:space="0" w:color="auto"/>
                <w:right w:val="none" w:sz="0" w:space="0" w:color="auto"/>
              </w:divBdr>
            </w:div>
            <w:div w:id="599220486">
              <w:marLeft w:val="0"/>
              <w:marRight w:val="0"/>
              <w:marTop w:val="0"/>
              <w:marBottom w:val="0"/>
              <w:divBdr>
                <w:top w:val="none" w:sz="0" w:space="0" w:color="auto"/>
                <w:left w:val="none" w:sz="0" w:space="0" w:color="auto"/>
                <w:bottom w:val="none" w:sz="0" w:space="0" w:color="auto"/>
                <w:right w:val="none" w:sz="0" w:space="0" w:color="auto"/>
              </w:divBdr>
            </w:div>
            <w:div w:id="1442915827">
              <w:marLeft w:val="0"/>
              <w:marRight w:val="0"/>
              <w:marTop w:val="0"/>
              <w:marBottom w:val="0"/>
              <w:divBdr>
                <w:top w:val="none" w:sz="0" w:space="0" w:color="auto"/>
                <w:left w:val="none" w:sz="0" w:space="0" w:color="auto"/>
                <w:bottom w:val="none" w:sz="0" w:space="0" w:color="auto"/>
                <w:right w:val="none" w:sz="0" w:space="0" w:color="auto"/>
              </w:divBdr>
            </w:div>
            <w:div w:id="2047365119">
              <w:marLeft w:val="0"/>
              <w:marRight w:val="0"/>
              <w:marTop w:val="0"/>
              <w:marBottom w:val="0"/>
              <w:divBdr>
                <w:top w:val="none" w:sz="0" w:space="0" w:color="auto"/>
                <w:left w:val="none" w:sz="0" w:space="0" w:color="auto"/>
                <w:bottom w:val="none" w:sz="0" w:space="0" w:color="auto"/>
                <w:right w:val="none" w:sz="0" w:space="0" w:color="auto"/>
              </w:divBdr>
            </w:div>
            <w:div w:id="453793213">
              <w:marLeft w:val="0"/>
              <w:marRight w:val="0"/>
              <w:marTop w:val="0"/>
              <w:marBottom w:val="0"/>
              <w:divBdr>
                <w:top w:val="none" w:sz="0" w:space="0" w:color="auto"/>
                <w:left w:val="none" w:sz="0" w:space="0" w:color="auto"/>
                <w:bottom w:val="none" w:sz="0" w:space="0" w:color="auto"/>
                <w:right w:val="none" w:sz="0" w:space="0" w:color="auto"/>
              </w:divBdr>
            </w:div>
            <w:div w:id="1710572705">
              <w:marLeft w:val="0"/>
              <w:marRight w:val="0"/>
              <w:marTop w:val="0"/>
              <w:marBottom w:val="0"/>
              <w:divBdr>
                <w:top w:val="none" w:sz="0" w:space="0" w:color="auto"/>
                <w:left w:val="none" w:sz="0" w:space="0" w:color="auto"/>
                <w:bottom w:val="none" w:sz="0" w:space="0" w:color="auto"/>
                <w:right w:val="none" w:sz="0" w:space="0" w:color="auto"/>
              </w:divBdr>
            </w:div>
            <w:div w:id="1880587733">
              <w:marLeft w:val="0"/>
              <w:marRight w:val="0"/>
              <w:marTop w:val="0"/>
              <w:marBottom w:val="0"/>
              <w:divBdr>
                <w:top w:val="none" w:sz="0" w:space="0" w:color="auto"/>
                <w:left w:val="none" w:sz="0" w:space="0" w:color="auto"/>
                <w:bottom w:val="none" w:sz="0" w:space="0" w:color="auto"/>
                <w:right w:val="none" w:sz="0" w:space="0" w:color="auto"/>
              </w:divBdr>
            </w:div>
            <w:div w:id="268316396">
              <w:marLeft w:val="0"/>
              <w:marRight w:val="0"/>
              <w:marTop w:val="0"/>
              <w:marBottom w:val="0"/>
              <w:divBdr>
                <w:top w:val="none" w:sz="0" w:space="0" w:color="auto"/>
                <w:left w:val="none" w:sz="0" w:space="0" w:color="auto"/>
                <w:bottom w:val="none" w:sz="0" w:space="0" w:color="auto"/>
                <w:right w:val="none" w:sz="0" w:space="0" w:color="auto"/>
              </w:divBdr>
            </w:div>
            <w:div w:id="765266655">
              <w:marLeft w:val="0"/>
              <w:marRight w:val="0"/>
              <w:marTop w:val="0"/>
              <w:marBottom w:val="0"/>
              <w:divBdr>
                <w:top w:val="none" w:sz="0" w:space="0" w:color="auto"/>
                <w:left w:val="none" w:sz="0" w:space="0" w:color="auto"/>
                <w:bottom w:val="none" w:sz="0" w:space="0" w:color="auto"/>
                <w:right w:val="none" w:sz="0" w:space="0" w:color="auto"/>
              </w:divBdr>
            </w:div>
            <w:div w:id="560361740">
              <w:marLeft w:val="0"/>
              <w:marRight w:val="0"/>
              <w:marTop w:val="0"/>
              <w:marBottom w:val="0"/>
              <w:divBdr>
                <w:top w:val="none" w:sz="0" w:space="0" w:color="auto"/>
                <w:left w:val="none" w:sz="0" w:space="0" w:color="auto"/>
                <w:bottom w:val="none" w:sz="0" w:space="0" w:color="auto"/>
                <w:right w:val="none" w:sz="0" w:space="0" w:color="auto"/>
              </w:divBdr>
            </w:div>
            <w:div w:id="10644606">
              <w:marLeft w:val="0"/>
              <w:marRight w:val="0"/>
              <w:marTop w:val="0"/>
              <w:marBottom w:val="0"/>
              <w:divBdr>
                <w:top w:val="none" w:sz="0" w:space="0" w:color="auto"/>
                <w:left w:val="none" w:sz="0" w:space="0" w:color="auto"/>
                <w:bottom w:val="none" w:sz="0" w:space="0" w:color="auto"/>
                <w:right w:val="none" w:sz="0" w:space="0" w:color="auto"/>
              </w:divBdr>
            </w:div>
            <w:div w:id="1032264453">
              <w:marLeft w:val="0"/>
              <w:marRight w:val="0"/>
              <w:marTop w:val="0"/>
              <w:marBottom w:val="0"/>
              <w:divBdr>
                <w:top w:val="none" w:sz="0" w:space="0" w:color="auto"/>
                <w:left w:val="none" w:sz="0" w:space="0" w:color="auto"/>
                <w:bottom w:val="none" w:sz="0" w:space="0" w:color="auto"/>
                <w:right w:val="none" w:sz="0" w:space="0" w:color="auto"/>
              </w:divBdr>
            </w:div>
            <w:div w:id="334455933">
              <w:marLeft w:val="0"/>
              <w:marRight w:val="0"/>
              <w:marTop w:val="0"/>
              <w:marBottom w:val="0"/>
              <w:divBdr>
                <w:top w:val="none" w:sz="0" w:space="0" w:color="auto"/>
                <w:left w:val="none" w:sz="0" w:space="0" w:color="auto"/>
                <w:bottom w:val="none" w:sz="0" w:space="0" w:color="auto"/>
                <w:right w:val="none" w:sz="0" w:space="0" w:color="auto"/>
              </w:divBdr>
            </w:div>
            <w:div w:id="653877281">
              <w:marLeft w:val="0"/>
              <w:marRight w:val="0"/>
              <w:marTop w:val="0"/>
              <w:marBottom w:val="0"/>
              <w:divBdr>
                <w:top w:val="none" w:sz="0" w:space="0" w:color="auto"/>
                <w:left w:val="none" w:sz="0" w:space="0" w:color="auto"/>
                <w:bottom w:val="none" w:sz="0" w:space="0" w:color="auto"/>
                <w:right w:val="none" w:sz="0" w:space="0" w:color="auto"/>
              </w:divBdr>
            </w:div>
            <w:div w:id="44911227">
              <w:marLeft w:val="0"/>
              <w:marRight w:val="0"/>
              <w:marTop w:val="0"/>
              <w:marBottom w:val="0"/>
              <w:divBdr>
                <w:top w:val="none" w:sz="0" w:space="0" w:color="auto"/>
                <w:left w:val="none" w:sz="0" w:space="0" w:color="auto"/>
                <w:bottom w:val="none" w:sz="0" w:space="0" w:color="auto"/>
                <w:right w:val="none" w:sz="0" w:space="0" w:color="auto"/>
              </w:divBdr>
            </w:div>
            <w:div w:id="1848404949">
              <w:marLeft w:val="0"/>
              <w:marRight w:val="0"/>
              <w:marTop w:val="0"/>
              <w:marBottom w:val="0"/>
              <w:divBdr>
                <w:top w:val="none" w:sz="0" w:space="0" w:color="auto"/>
                <w:left w:val="none" w:sz="0" w:space="0" w:color="auto"/>
                <w:bottom w:val="none" w:sz="0" w:space="0" w:color="auto"/>
                <w:right w:val="none" w:sz="0" w:space="0" w:color="auto"/>
              </w:divBdr>
            </w:div>
            <w:div w:id="2056468541">
              <w:marLeft w:val="0"/>
              <w:marRight w:val="0"/>
              <w:marTop w:val="0"/>
              <w:marBottom w:val="0"/>
              <w:divBdr>
                <w:top w:val="none" w:sz="0" w:space="0" w:color="auto"/>
                <w:left w:val="none" w:sz="0" w:space="0" w:color="auto"/>
                <w:bottom w:val="none" w:sz="0" w:space="0" w:color="auto"/>
                <w:right w:val="none" w:sz="0" w:space="0" w:color="auto"/>
              </w:divBdr>
            </w:div>
            <w:div w:id="550774221">
              <w:marLeft w:val="0"/>
              <w:marRight w:val="0"/>
              <w:marTop w:val="0"/>
              <w:marBottom w:val="0"/>
              <w:divBdr>
                <w:top w:val="none" w:sz="0" w:space="0" w:color="auto"/>
                <w:left w:val="none" w:sz="0" w:space="0" w:color="auto"/>
                <w:bottom w:val="none" w:sz="0" w:space="0" w:color="auto"/>
                <w:right w:val="none" w:sz="0" w:space="0" w:color="auto"/>
              </w:divBdr>
            </w:div>
            <w:div w:id="1159073530">
              <w:marLeft w:val="0"/>
              <w:marRight w:val="0"/>
              <w:marTop w:val="0"/>
              <w:marBottom w:val="0"/>
              <w:divBdr>
                <w:top w:val="none" w:sz="0" w:space="0" w:color="auto"/>
                <w:left w:val="none" w:sz="0" w:space="0" w:color="auto"/>
                <w:bottom w:val="none" w:sz="0" w:space="0" w:color="auto"/>
                <w:right w:val="none" w:sz="0" w:space="0" w:color="auto"/>
              </w:divBdr>
            </w:div>
            <w:div w:id="210577296">
              <w:marLeft w:val="0"/>
              <w:marRight w:val="0"/>
              <w:marTop w:val="0"/>
              <w:marBottom w:val="0"/>
              <w:divBdr>
                <w:top w:val="none" w:sz="0" w:space="0" w:color="auto"/>
                <w:left w:val="none" w:sz="0" w:space="0" w:color="auto"/>
                <w:bottom w:val="none" w:sz="0" w:space="0" w:color="auto"/>
                <w:right w:val="none" w:sz="0" w:space="0" w:color="auto"/>
              </w:divBdr>
            </w:div>
            <w:div w:id="1217551704">
              <w:marLeft w:val="0"/>
              <w:marRight w:val="0"/>
              <w:marTop w:val="0"/>
              <w:marBottom w:val="0"/>
              <w:divBdr>
                <w:top w:val="none" w:sz="0" w:space="0" w:color="auto"/>
                <w:left w:val="none" w:sz="0" w:space="0" w:color="auto"/>
                <w:bottom w:val="none" w:sz="0" w:space="0" w:color="auto"/>
                <w:right w:val="none" w:sz="0" w:space="0" w:color="auto"/>
              </w:divBdr>
            </w:div>
            <w:div w:id="783500700">
              <w:marLeft w:val="0"/>
              <w:marRight w:val="0"/>
              <w:marTop w:val="0"/>
              <w:marBottom w:val="0"/>
              <w:divBdr>
                <w:top w:val="none" w:sz="0" w:space="0" w:color="auto"/>
                <w:left w:val="none" w:sz="0" w:space="0" w:color="auto"/>
                <w:bottom w:val="none" w:sz="0" w:space="0" w:color="auto"/>
                <w:right w:val="none" w:sz="0" w:space="0" w:color="auto"/>
              </w:divBdr>
            </w:div>
            <w:div w:id="249627527">
              <w:marLeft w:val="0"/>
              <w:marRight w:val="0"/>
              <w:marTop w:val="0"/>
              <w:marBottom w:val="0"/>
              <w:divBdr>
                <w:top w:val="none" w:sz="0" w:space="0" w:color="auto"/>
                <w:left w:val="none" w:sz="0" w:space="0" w:color="auto"/>
                <w:bottom w:val="none" w:sz="0" w:space="0" w:color="auto"/>
                <w:right w:val="none" w:sz="0" w:space="0" w:color="auto"/>
              </w:divBdr>
            </w:div>
            <w:div w:id="1772624714">
              <w:marLeft w:val="0"/>
              <w:marRight w:val="0"/>
              <w:marTop w:val="0"/>
              <w:marBottom w:val="0"/>
              <w:divBdr>
                <w:top w:val="none" w:sz="0" w:space="0" w:color="auto"/>
                <w:left w:val="none" w:sz="0" w:space="0" w:color="auto"/>
                <w:bottom w:val="none" w:sz="0" w:space="0" w:color="auto"/>
                <w:right w:val="none" w:sz="0" w:space="0" w:color="auto"/>
              </w:divBdr>
            </w:div>
            <w:div w:id="1783304760">
              <w:marLeft w:val="0"/>
              <w:marRight w:val="0"/>
              <w:marTop w:val="0"/>
              <w:marBottom w:val="0"/>
              <w:divBdr>
                <w:top w:val="none" w:sz="0" w:space="0" w:color="auto"/>
                <w:left w:val="none" w:sz="0" w:space="0" w:color="auto"/>
                <w:bottom w:val="none" w:sz="0" w:space="0" w:color="auto"/>
                <w:right w:val="none" w:sz="0" w:space="0" w:color="auto"/>
              </w:divBdr>
            </w:div>
            <w:div w:id="2122139594">
              <w:marLeft w:val="0"/>
              <w:marRight w:val="0"/>
              <w:marTop w:val="0"/>
              <w:marBottom w:val="0"/>
              <w:divBdr>
                <w:top w:val="none" w:sz="0" w:space="0" w:color="auto"/>
                <w:left w:val="none" w:sz="0" w:space="0" w:color="auto"/>
                <w:bottom w:val="none" w:sz="0" w:space="0" w:color="auto"/>
                <w:right w:val="none" w:sz="0" w:space="0" w:color="auto"/>
              </w:divBdr>
            </w:div>
            <w:div w:id="820345117">
              <w:marLeft w:val="0"/>
              <w:marRight w:val="0"/>
              <w:marTop w:val="0"/>
              <w:marBottom w:val="0"/>
              <w:divBdr>
                <w:top w:val="none" w:sz="0" w:space="0" w:color="auto"/>
                <w:left w:val="none" w:sz="0" w:space="0" w:color="auto"/>
                <w:bottom w:val="none" w:sz="0" w:space="0" w:color="auto"/>
                <w:right w:val="none" w:sz="0" w:space="0" w:color="auto"/>
              </w:divBdr>
            </w:div>
            <w:div w:id="1994260829">
              <w:marLeft w:val="0"/>
              <w:marRight w:val="0"/>
              <w:marTop w:val="0"/>
              <w:marBottom w:val="0"/>
              <w:divBdr>
                <w:top w:val="none" w:sz="0" w:space="0" w:color="auto"/>
                <w:left w:val="none" w:sz="0" w:space="0" w:color="auto"/>
                <w:bottom w:val="none" w:sz="0" w:space="0" w:color="auto"/>
                <w:right w:val="none" w:sz="0" w:space="0" w:color="auto"/>
              </w:divBdr>
            </w:div>
            <w:div w:id="1150052111">
              <w:marLeft w:val="0"/>
              <w:marRight w:val="0"/>
              <w:marTop w:val="0"/>
              <w:marBottom w:val="0"/>
              <w:divBdr>
                <w:top w:val="none" w:sz="0" w:space="0" w:color="auto"/>
                <w:left w:val="none" w:sz="0" w:space="0" w:color="auto"/>
                <w:bottom w:val="none" w:sz="0" w:space="0" w:color="auto"/>
                <w:right w:val="none" w:sz="0" w:space="0" w:color="auto"/>
              </w:divBdr>
            </w:div>
            <w:div w:id="1612011691">
              <w:marLeft w:val="0"/>
              <w:marRight w:val="0"/>
              <w:marTop w:val="0"/>
              <w:marBottom w:val="0"/>
              <w:divBdr>
                <w:top w:val="none" w:sz="0" w:space="0" w:color="auto"/>
                <w:left w:val="none" w:sz="0" w:space="0" w:color="auto"/>
                <w:bottom w:val="none" w:sz="0" w:space="0" w:color="auto"/>
                <w:right w:val="none" w:sz="0" w:space="0" w:color="auto"/>
              </w:divBdr>
            </w:div>
            <w:div w:id="904031236">
              <w:marLeft w:val="0"/>
              <w:marRight w:val="0"/>
              <w:marTop w:val="0"/>
              <w:marBottom w:val="0"/>
              <w:divBdr>
                <w:top w:val="none" w:sz="0" w:space="0" w:color="auto"/>
                <w:left w:val="none" w:sz="0" w:space="0" w:color="auto"/>
                <w:bottom w:val="none" w:sz="0" w:space="0" w:color="auto"/>
                <w:right w:val="none" w:sz="0" w:space="0" w:color="auto"/>
              </w:divBdr>
            </w:div>
            <w:div w:id="160701782">
              <w:marLeft w:val="0"/>
              <w:marRight w:val="0"/>
              <w:marTop w:val="0"/>
              <w:marBottom w:val="0"/>
              <w:divBdr>
                <w:top w:val="none" w:sz="0" w:space="0" w:color="auto"/>
                <w:left w:val="none" w:sz="0" w:space="0" w:color="auto"/>
                <w:bottom w:val="none" w:sz="0" w:space="0" w:color="auto"/>
                <w:right w:val="none" w:sz="0" w:space="0" w:color="auto"/>
              </w:divBdr>
            </w:div>
            <w:div w:id="2028873117">
              <w:marLeft w:val="0"/>
              <w:marRight w:val="0"/>
              <w:marTop w:val="0"/>
              <w:marBottom w:val="0"/>
              <w:divBdr>
                <w:top w:val="none" w:sz="0" w:space="0" w:color="auto"/>
                <w:left w:val="none" w:sz="0" w:space="0" w:color="auto"/>
                <w:bottom w:val="none" w:sz="0" w:space="0" w:color="auto"/>
                <w:right w:val="none" w:sz="0" w:space="0" w:color="auto"/>
              </w:divBdr>
            </w:div>
            <w:div w:id="2132168877">
              <w:marLeft w:val="0"/>
              <w:marRight w:val="0"/>
              <w:marTop w:val="0"/>
              <w:marBottom w:val="0"/>
              <w:divBdr>
                <w:top w:val="none" w:sz="0" w:space="0" w:color="auto"/>
                <w:left w:val="none" w:sz="0" w:space="0" w:color="auto"/>
                <w:bottom w:val="none" w:sz="0" w:space="0" w:color="auto"/>
                <w:right w:val="none" w:sz="0" w:space="0" w:color="auto"/>
              </w:divBdr>
            </w:div>
            <w:div w:id="260066458">
              <w:marLeft w:val="0"/>
              <w:marRight w:val="0"/>
              <w:marTop w:val="0"/>
              <w:marBottom w:val="0"/>
              <w:divBdr>
                <w:top w:val="none" w:sz="0" w:space="0" w:color="auto"/>
                <w:left w:val="none" w:sz="0" w:space="0" w:color="auto"/>
                <w:bottom w:val="none" w:sz="0" w:space="0" w:color="auto"/>
                <w:right w:val="none" w:sz="0" w:space="0" w:color="auto"/>
              </w:divBdr>
            </w:div>
            <w:div w:id="1117027436">
              <w:marLeft w:val="0"/>
              <w:marRight w:val="0"/>
              <w:marTop w:val="0"/>
              <w:marBottom w:val="0"/>
              <w:divBdr>
                <w:top w:val="none" w:sz="0" w:space="0" w:color="auto"/>
                <w:left w:val="none" w:sz="0" w:space="0" w:color="auto"/>
                <w:bottom w:val="none" w:sz="0" w:space="0" w:color="auto"/>
                <w:right w:val="none" w:sz="0" w:space="0" w:color="auto"/>
              </w:divBdr>
            </w:div>
            <w:div w:id="1634868417">
              <w:marLeft w:val="0"/>
              <w:marRight w:val="0"/>
              <w:marTop w:val="0"/>
              <w:marBottom w:val="0"/>
              <w:divBdr>
                <w:top w:val="none" w:sz="0" w:space="0" w:color="auto"/>
                <w:left w:val="none" w:sz="0" w:space="0" w:color="auto"/>
                <w:bottom w:val="none" w:sz="0" w:space="0" w:color="auto"/>
                <w:right w:val="none" w:sz="0" w:space="0" w:color="auto"/>
              </w:divBdr>
            </w:div>
            <w:div w:id="740565919">
              <w:marLeft w:val="0"/>
              <w:marRight w:val="0"/>
              <w:marTop w:val="0"/>
              <w:marBottom w:val="0"/>
              <w:divBdr>
                <w:top w:val="none" w:sz="0" w:space="0" w:color="auto"/>
                <w:left w:val="none" w:sz="0" w:space="0" w:color="auto"/>
                <w:bottom w:val="none" w:sz="0" w:space="0" w:color="auto"/>
                <w:right w:val="none" w:sz="0" w:space="0" w:color="auto"/>
              </w:divBdr>
            </w:div>
            <w:div w:id="506097309">
              <w:marLeft w:val="0"/>
              <w:marRight w:val="0"/>
              <w:marTop w:val="0"/>
              <w:marBottom w:val="0"/>
              <w:divBdr>
                <w:top w:val="none" w:sz="0" w:space="0" w:color="auto"/>
                <w:left w:val="none" w:sz="0" w:space="0" w:color="auto"/>
                <w:bottom w:val="none" w:sz="0" w:space="0" w:color="auto"/>
                <w:right w:val="none" w:sz="0" w:space="0" w:color="auto"/>
              </w:divBdr>
            </w:div>
            <w:div w:id="367606435">
              <w:marLeft w:val="0"/>
              <w:marRight w:val="0"/>
              <w:marTop w:val="0"/>
              <w:marBottom w:val="0"/>
              <w:divBdr>
                <w:top w:val="none" w:sz="0" w:space="0" w:color="auto"/>
                <w:left w:val="none" w:sz="0" w:space="0" w:color="auto"/>
                <w:bottom w:val="none" w:sz="0" w:space="0" w:color="auto"/>
                <w:right w:val="none" w:sz="0" w:space="0" w:color="auto"/>
              </w:divBdr>
            </w:div>
            <w:div w:id="582646778">
              <w:marLeft w:val="0"/>
              <w:marRight w:val="0"/>
              <w:marTop w:val="0"/>
              <w:marBottom w:val="0"/>
              <w:divBdr>
                <w:top w:val="none" w:sz="0" w:space="0" w:color="auto"/>
                <w:left w:val="none" w:sz="0" w:space="0" w:color="auto"/>
                <w:bottom w:val="none" w:sz="0" w:space="0" w:color="auto"/>
                <w:right w:val="none" w:sz="0" w:space="0" w:color="auto"/>
              </w:divBdr>
            </w:div>
            <w:div w:id="1706981116">
              <w:marLeft w:val="0"/>
              <w:marRight w:val="0"/>
              <w:marTop w:val="0"/>
              <w:marBottom w:val="0"/>
              <w:divBdr>
                <w:top w:val="none" w:sz="0" w:space="0" w:color="auto"/>
                <w:left w:val="none" w:sz="0" w:space="0" w:color="auto"/>
                <w:bottom w:val="none" w:sz="0" w:space="0" w:color="auto"/>
                <w:right w:val="none" w:sz="0" w:space="0" w:color="auto"/>
              </w:divBdr>
            </w:div>
            <w:div w:id="1063332751">
              <w:marLeft w:val="0"/>
              <w:marRight w:val="0"/>
              <w:marTop w:val="0"/>
              <w:marBottom w:val="0"/>
              <w:divBdr>
                <w:top w:val="none" w:sz="0" w:space="0" w:color="auto"/>
                <w:left w:val="none" w:sz="0" w:space="0" w:color="auto"/>
                <w:bottom w:val="none" w:sz="0" w:space="0" w:color="auto"/>
                <w:right w:val="none" w:sz="0" w:space="0" w:color="auto"/>
              </w:divBdr>
            </w:div>
            <w:div w:id="798491852">
              <w:marLeft w:val="0"/>
              <w:marRight w:val="0"/>
              <w:marTop w:val="0"/>
              <w:marBottom w:val="0"/>
              <w:divBdr>
                <w:top w:val="none" w:sz="0" w:space="0" w:color="auto"/>
                <w:left w:val="none" w:sz="0" w:space="0" w:color="auto"/>
                <w:bottom w:val="none" w:sz="0" w:space="0" w:color="auto"/>
                <w:right w:val="none" w:sz="0" w:space="0" w:color="auto"/>
              </w:divBdr>
            </w:div>
            <w:div w:id="44305236">
              <w:marLeft w:val="0"/>
              <w:marRight w:val="0"/>
              <w:marTop w:val="0"/>
              <w:marBottom w:val="0"/>
              <w:divBdr>
                <w:top w:val="none" w:sz="0" w:space="0" w:color="auto"/>
                <w:left w:val="none" w:sz="0" w:space="0" w:color="auto"/>
                <w:bottom w:val="none" w:sz="0" w:space="0" w:color="auto"/>
                <w:right w:val="none" w:sz="0" w:space="0" w:color="auto"/>
              </w:divBdr>
            </w:div>
            <w:div w:id="575478616">
              <w:marLeft w:val="0"/>
              <w:marRight w:val="0"/>
              <w:marTop w:val="0"/>
              <w:marBottom w:val="0"/>
              <w:divBdr>
                <w:top w:val="none" w:sz="0" w:space="0" w:color="auto"/>
                <w:left w:val="none" w:sz="0" w:space="0" w:color="auto"/>
                <w:bottom w:val="none" w:sz="0" w:space="0" w:color="auto"/>
                <w:right w:val="none" w:sz="0" w:space="0" w:color="auto"/>
              </w:divBdr>
            </w:div>
            <w:div w:id="364720003">
              <w:marLeft w:val="0"/>
              <w:marRight w:val="0"/>
              <w:marTop w:val="0"/>
              <w:marBottom w:val="0"/>
              <w:divBdr>
                <w:top w:val="none" w:sz="0" w:space="0" w:color="auto"/>
                <w:left w:val="none" w:sz="0" w:space="0" w:color="auto"/>
                <w:bottom w:val="none" w:sz="0" w:space="0" w:color="auto"/>
                <w:right w:val="none" w:sz="0" w:space="0" w:color="auto"/>
              </w:divBdr>
            </w:div>
            <w:div w:id="1185242067">
              <w:marLeft w:val="0"/>
              <w:marRight w:val="0"/>
              <w:marTop w:val="0"/>
              <w:marBottom w:val="0"/>
              <w:divBdr>
                <w:top w:val="none" w:sz="0" w:space="0" w:color="auto"/>
                <w:left w:val="none" w:sz="0" w:space="0" w:color="auto"/>
                <w:bottom w:val="none" w:sz="0" w:space="0" w:color="auto"/>
                <w:right w:val="none" w:sz="0" w:space="0" w:color="auto"/>
              </w:divBdr>
            </w:div>
            <w:div w:id="1638221757">
              <w:marLeft w:val="0"/>
              <w:marRight w:val="0"/>
              <w:marTop w:val="0"/>
              <w:marBottom w:val="0"/>
              <w:divBdr>
                <w:top w:val="none" w:sz="0" w:space="0" w:color="auto"/>
                <w:left w:val="none" w:sz="0" w:space="0" w:color="auto"/>
                <w:bottom w:val="none" w:sz="0" w:space="0" w:color="auto"/>
                <w:right w:val="none" w:sz="0" w:space="0" w:color="auto"/>
              </w:divBdr>
            </w:div>
            <w:div w:id="687407357">
              <w:marLeft w:val="0"/>
              <w:marRight w:val="0"/>
              <w:marTop w:val="0"/>
              <w:marBottom w:val="0"/>
              <w:divBdr>
                <w:top w:val="none" w:sz="0" w:space="0" w:color="auto"/>
                <w:left w:val="none" w:sz="0" w:space="0" w:color="auto"/>
                <w:bottom w:val="none" w:sz="0" w:space="0" w:color="auto"/>
                <w:right w:val="none" w:sz="0" w:space="0" w:color="auto"/>
              </w:divBdr>
            </w:div>
            <w:div w:id="2016033011">
              <w:marLeft w:val="0"/>
              <w:marRight w:val="0"/>
              <w:marTop w:val="0"/>
              <w:marBottom w:val="0"/>
              <w:divBdr>
                <w:top w:val="none" w:sz="0" w:space="0" w:color="auto"/>
                <w:left w:val="none" w:sz="0" w:space="0" w:color="auto"/>
                <w:bottom w:val="none" w:sz="0" w:space="0" w:color="auto"/>
                <w:right w:val="none" w:sz="0" w:space="0" w:color="auto"/>
              </w:divBdr>
            </w:div>
            <w:div w:id="1379279787">
              <w:marLeft w:val="0"/>
              <w:marRight w:val="0"/>
              <w:marTop w:val="0"/>
              <w:marBottom w:val="0"/>
              <w:divBdr>
                <w:top w:val="none" w:sz="0" w:space="0" w:color="auto"/>
                <w:left w:val="none" w:sz="0" w:space="0" w:color="auto"/>
                <w:bottom w:val="none" w:sz="0" w:space="0" w:color="auto"/>
                <w:right w:val="none" w:sz="0" w:space="0" w:color="auto"/>
              </w:divBdr>
            </w:div>
            <w:div w:id="1780905384">
              <w:marLeft w:val="0"/>
              <w:marRight w:val="0"/>
              <w:marTop w:val="0"/>
              <w:marBottom w:val="0"/>
              <w:divBdr>
                <w:top w:val="none" w:sz="0" w:space="0" w:color="auto"/>
                <w:left w:val="none" w:sz="0" w:space="0" w:color="auto"/>
                <w:bottom w:val="none" w:sz="0" w:space="0" w:color="auto"/>
                <w:right w:val="none" w:sz="0" w:space="0" w:color="auto"/>
              </w:divBdr>
            </w:div>
            <w:div w:id="1587422811">
              <w:marLeft w:val="0"/>
              <w:marRight w:val="0"/>
              <w:marTop w:val="0"/>
              <w:marBottom w:val="0"/>
              <w:divBdr>
                <w:top w:val="none" w:sz="0" w:space="0" w:color="auto"/>
                <w:left w:val="none" w:sz="0" w:space="0" w:color="auto"/>
                <w:bottom w:val="none" w:sz="0" w:space="0" w:color="auto"/>
                <w:right w:val="none" w:sz="0" w:space="0" w:color="auto"/>
              </w:divBdr>
            </w:div>
            <w:div w:id="161749785">
              <w:marLeft w:val="0"/>
              <w:marRight w:val="0"/>
              <w:marTop w:val="0"/>
              <w:marBottom w:val="0"/>
              <w:divBdr>
                <w:top w:val="none" w:sz="0" w:space="0" w:color="auto"/>
                <w:left w:val="none" w:sz="0" w:space="0" w:color="auto"/>
                <w:bottom w:val="none" w:sz="0" w:space="0" w:color="auto"/>
                <w:right w:val="none" w:sz="0" w:space="0" w:color="auto"/>
              </w:divBdr>
            </w:div>
            <w:div w:id="716585373">
              <w:marLeft w:val="0"/>
              <w:marRight w:val="0"/>
              <w:marTop w:val="0"/>
              <w:marBottom w:val="0"/>
              <w:divBdr>
                <w:top w:val="none" w:sz="0" w:space="0" w:color="auto"/>
                <w:left w:val="none" w:sz="0" w:space="0" w:color="auto"/>
                <w:bottom w:val="none" w:sz="0" w:space="0" w:color="auto"/>
                <w:right w:val="none" w:sz="0" w:space="0" w:color="auto"/>
              </w:divBdr>
            </w:div>
            <w:div w:id="1735084728">
              <w:marLeft w:val="0"/>
              <w:marRight w:val="0"/>
              <w:marTop w:val="0"/>
              <w:marBottom w:val="0"/>
              <w:divBdr>
                <w:top w:val="none" w:sz="0" w:space="0" w:color="auto"/>
                <w:left w:val="none" w:sz="0" w:space="0" w:color="auto"/>
                <w:bottom w:val="none" w:sz="0" w:space="0" w:color="auto"/>
                <w:right w:val="none" w:sz="0" w:space="0" w:color="auto"/>
              </w:divBdr>
            </w:div>
            <w:div w:id="531260899">
              <w:marLeft w:val="0"/>
              <w:marRight w:val="0"/>
              <w:marTop w:val="0"/>
              <w:marBottom w:val="0"/>
              <w:divBdr>
                <w:top w:val="none" w:sz="0" w:space="0" w:color="auto"/>
                <w:left w:val="none" w:sz="0" w:space="0" w:color="auto"/>
                <w:bottom w:val="none" w:sz="0" w:space="0" w:color="auto"/>
                <w:right w:val="none" w:sz="0" w:space="0" w:color="auto"/>
              </w:divBdr>
            </w:div>
            <w:div w:id="1840733298">
              <w:marLeft w:val="0"/>
              <w:marRight w:val="0"/>
              <w:marTop w:val="0"/>
              <w:marBottom w:val="0"/>
              <w:divBdr>
                <w:top w:val="none" w:sz="0" w:space="0" w:color="auto"/>
                <w:left w:val="none" w:sz="0" w:space="0" w:color="auto"/>
                <w:bottom w:val="none" w:sz="0" w:space="0" w:color="auto"/>
                <w:right w:val="none" w:sz="0" w:space="0" w:color="auto"/>
              </w:divBdr>
            </w:div>
            <w:div w:id="784694260">
              <w:marLeft w:val="0"/>
              <w:marRight w:val="0"/>
              <w:marTop w:val="0"/>
              <w:marBottom w:val="0"/>
              <w:divBdr>
                <w:top w:val="none" w:sz="0" w:space="0" w:color="auto"/>
                <w:left w:val="none" w:sz="0" w:space="0" w:color="auto"/>
                <w:bottom w:val="none" w:sz="0" w:space="0" w:color="auto"/>
                <w:right w:val="none" w:sz="0" w:space="0" w:color="auto"/>
              </w:divBdr>
            </w:div>
            <w:div w:id="2112895023">
              <w:marLeft w:val="0"/>
              <w:marRight w:val="0"/>
              <w:marTop w:val="0"/>
              <w:marBottom w:val="0"/>
              <w:divBdr>
                <w:top w:val="none" w:sz="0" w:space="0" w:color="auto"/>
                <w:left w:val="none" w:sz="0" w:space="0" w:color="auto"/>
                <w:bottom w:val="none" w:sz="0" w:space="0" w:color="auto"/>
                <w:right w:val="none" w:sz="0" w:space="0" w:color="auto"/>
              </w:divBdr>
            </w:div>
            <w:div w:id="2093702494">
              <w:marLeft w:val="0"/>
              <w:marRight w:val="0"/>
              <w:marTop w:val="0"/>
              <w:marBottom w:val="0"/>
              <w:divBdr>
                <w:top w:val="none" w:sz="0" w:space="0" w:color="auto"/>
                <w:left w:val="none" w:sz="0" w:space="0" w:color="auto"/>
                <w:bottom w:val="none" w:sz="0" w:space="0" w:color="auto"/>
                <w:right w:val="none" w:sz="0" w:space="0" w:color="auto"/>
              </w:divBdr>
            </w:div>
            <w:div w:id="270940574">
              <w:marLeft w:val="0"/>
              <w:marRight w:val="0"/>
              <w:marTop w:val="0"/>
              <w:marBottom w:val="0"/>
              <w:divBdr>
                <w:top w:val="none" w:sz="0" w:space="0" w:color="auto"/>
                <w:left w:val="none" w:sz="0" w:space="0" w:color="auto"/>
                <w:bottom w:val="none" w:sz="0" w:space="0" w:color="auto"/>
                <w:right w:val="none" w:sz="0" w:space="0" w:color="auto"/>
              </w:divBdr>
            </w:div>
            <w:div w:id="1751462673">
              <w:marLeft w:val="0"/>
              <w:marRight w:val="0"/>
              <w:marTop w:val="0"/>
              <w:marBottom w:val="0"/>
              <w:divBdr>
                <w:top w:val="none" w:sz="0" w:space="0" w:color="auto"/>
                <w:left w:val="none" w:sz="0" w:space="0" w:color="auto"/>
                <w:bottom w:val="none" w:sz="0" w:space="0" w:color="auto"/>
                <w:right w:val="none" w:sz="0" w:space="0" w:color="auto"/>
              </w:divBdr>
            </w:div>
            <w:div w:id="735934906">
              <w:marLeft w:val="0"/>
              <w:marRight w:val="0"/>
              <w:marTop w:val="0"/>
              <w:marBottom w:val="0"/>
              <w:divBdr>
                <w:top w:val="none" w:sz="0" w:space="0" w:color="auto"/>
                <w:left w:val="none" w:sz="0" w:space="0" w:color="auto"/>
                <w:bottom w:val="none" w:sz="0" w:space="0" w:color="auto"/>
                <w:right w:val="none" w:sz="0" w:space="0" w:color="auto"/>
              </w:divBdr>
            </w:div>
            <w:div w:id="2089963250">
              <w:marLeft w:val="0"/>
              <w:marRight w:val="0"/>
              <w:marTop w:val="0"/>
              <w:marBottom w:val="0"/>
              <w:divBdr>
                <w:top w:val="none" w:sz="0" w:space="0" w:color="auto"/>
                <w:left w:val="none" w:sz="0" w:space="0" w:color="auto"/>
                <w:bottom w:val="none" w:sz="0" w:space="0" w:color="auto"/>
                <w:right w:val="none" w:sz="0" w:space="0" w:color="auto"/>
              </w:divBdr>
            </w:div>
            <w:div w:id="1210845162">
              <w:marLeft w:val="0"/>
              <w:marRight w:val="0"/>
              <w:marTop w:val="0"/>
              <w:marBottom w:val="0"/>
              <w:divBdr>
                <w:top w:val="none" w:sz="0" w:space="0" w:color="auto"/>
                <w:left w:val="none" w:sz="0" w:space="0" w:color="auto"/>
                <w:bottom w:val="none" w:sz="0" w:space="0" w:color="auto"/>
                <w:right w:val="none" w:sz="0" w:space="0" w:color="auto"/>
              </w:divBdr>
            </w:div>
            <w:div w:id="682243766">
              <w:marLeft w:val="0"/>
              <w:marRight w:val="0"/>
              <w:marTop w:val="0"/>
              <w:marBottom w:val="0"/>
              <w:divBdr>
                <w:top w:val="none" w:sz="0" w:space="0" w:color="auto"/>
                <w:left w:val="none" w:sz="0" w:space="0" w:color="auto"/>
                <w:bottom w:val="none" w:sz="0" w:space="0" w:color="auto"/>
                <w:right w:val="none" w:sz="0" w:space="0" w:color="auto"/>
              </w:divBdr>
            </w:div>
            <w:div w:id="140655662">
              <w:marLeft w:val="0"/>
              <w:marRight w:val="0"/>
              <w:marTop w:val="0"/>
              <w:marBottom w:val="0"/>
              <w:divBdr>
                <w:top w:val="none" w:sz="0" w:space="0" w:color="auto"/>
                <w:left w:val="none" w:sz="0" w:space="0" w:color="auto"/>
                <w:bottom w:val="none" w:sz="0" w:space="0" w:color="auto"/>
                <w:right w:val="none" w:sz="0" w:space="0" w:color="auto"/>
              </w:divBdr>
            </w:div>
            <w:div w:id="1149593596">
              <w:marLeft w:val="0"/>
              <w:marRight w:val="0"/>
              <w:marTop w:val="0"/>
              <w:marBottom w:val="0"/>
              <w:divBdr>
                <w:top w:val="none" w:sz="0" w:space="0" w:color="auto"/>
                <w:left w:val="none" w:sz="0" w:space="0" w:color="auto"/>
                <w:bottom w:val="none" w:sz="0" w:space="0" w:color="auto"/>
                <w:right w:val="none" w:sz="0" w:space="0" w:color="auto"/>
              </w:divBdr>
            </w:div>
            <w:div w:id="1679235207">
              <w:marLeft w:val="0"/>
              <w:marRight w:val="0"/>
              <w:marTop w:val="0"/>
              <w:marBottom w:val="0"/>
              <w:divBdr>
                <w:top w:val="none" w:sz="0" w:space="0" w:color="auto"/>
                <w:left w:val="none" w:sz="0" w:space="0" w:color="auto"/>
                <w:bottom w:val="none" w:sz="0" w:space="0" w:color="auto"/>
                <w:right w:val="none" w:sz="0" w:space="0" w:color="auto"/>
              </w:divBdr>
            </w:div>
            <w:div w:id="353970011">
              <w:marLeft w:val="0"/>
              <w:marRight w:val="0"/>
              <w:marTop w:val="0"/>
              <w:marBottom w:val="0"/>
              <w:divBdr>
                <w:top w:val="none" w:sz="0" w:space="0" w:color="auto"/>
                <w:left w:val="none" w:sz="0" w:space="0" w:color="auto"/>
                <w:bottom w:val="none" w:sz="0" w:space="0" w:color="auto"/>
                <w:right w:val="none" w:sz="0" w:space="0" w:color="auto"/>
              </w:divBdr>
            </w:div>
            <w:div w:id="1386098555">
              <w:marLeft w:val="0"/>
              <w:marRight w:val="0"/>
              <w:marTop w:val="0"/>
              <w:marBottom w:val="0"/>
              <w:divBdr>
                <w:top w:val="none" w:sz="0" w:space="0" w:color="auto"/>
                <w:left w:val="none" w:sz="0" w:space="0" w:color="auto"/>
                <w:bottom w:val="none" w:sz="0" w:space="0" w:color="auto"/>
                <w:right w:val="none" w:sz="0" w:space="0" w:color="auto"/>
              </w:divBdr>
            </w:div>
            <w:div w:id="377635120">
              <w:marLeft w:val="0"/>
              <w:marRight w:val="0"/>
              <w:marTop w:val="0"/>
              <w:marBottom w:val="0"/>
              <w:divBdr>
                <w:top w:val="none" w:sz="0" w:space="0" w:color="auto"/>
                <w:left w:val="none" w:sz="0" w:space="0" w:color="auto"/>
                <w:bottom w:val="none" w:sz="0" w:space="0" w:color="auto"/>
                <w:right w:val="none" w:sz="0" w:space="0" w:color="auto"/>
              </w:divBdr>
            </w:div>
            <w:div w:id="1659580451">
              <w:marLeft w:val="0"/>
              <w:marRight w:val="0"/>
              <w:marTop w:val="0"/>
              <w:marBottom w:val="0"/>
              <w:divBdr>
                <w:top w:val="none" w:sz="0" w:space="0" w:color="auto"/>
                <w:left w:val="none" w:sz="0" w:space="0" w:color="auto"/>
                <w:bottom w:val="none" w:sz="0" w:space="0" w:color="auto"/>
                <w:right w:val="none" w:sz="0" w:space="0" w:color="auto"/>
              </w:divBdr>
            </w:div>
            <w:div w:id="877471913">
              <w:marLeft w:val="0"/>
              <w:marRight w:val="0"/>
              <w:marTop w:val="0"/>
              <w:marBottom w:val="0"/>
              <w:divBdr>
                <w:top w:val="none" w:sz="0" w:space="0" w:color="auto"/>
                <w:left w:val="none" w:sz="0" w:space="0" w:color="auto"/>
                <w:bottom w:val="none" w:sz="0" w:space="0" w:color="auto"/>
                <w:right w:val="none" w:sz="0" w:space="0" w:color="auto"/>
              </w:divBdr>
            </w:div>
            <w:div w:id="2008828178">
              <w:marLeft w:val="0"/>
              <w:marRight w:val="0"/>
              <w:marTop w:val="0"/>
              <w:marBottom w:val="0"/>
              <w:divBdr>
                <w:top w:val="none" w:sz="0" w:space="0" w:color="auto"/>
                <w:left w:val="none" w:sz="0" w:space="0" w:color="auto"/>
                <w:bottom w:val="none" w:sz="0" w:space="0" w:color="auto"/>
                <w:right w:val="none" w:sz="0" w:space="0" w:color="auto"/>
              </w:divBdr>
            </w:div>
            <w:div w:id="1451586582">
              <w:marLeft w:val="0"/>
              <w:marRight w:val="0"/>
              <w:marTop w:val="0"/>
              <w:marBottom w:val="0"/>
              <w:divBdr>
                <w:top w:val="none" w:sz="0" w:space="0" w:color="auto"/>
                <w:left w:val="none" w:sz="0" w:space="0" w:color="auto"/>
                <w:bottom w:val="none" w:sz="0" w:space="0" w:color="auto"/>
                <w:right w:val="none" w:sz="0" w:space="0" w:color="auto"/>
              </w:divBdr>
            </w:div>
            <w:div w:id="345908212">
              <w:marLeft w:val="0"/>
              <w:marRight w:val="0"/>
              <w:marTop w:val="0"/>
              <w:marBottom w:val="0"/>
              <w:divBdr>
                <w:top w:val="none" w:sz="0" w:space="0" w:color="auto"/>
                <w:left w:val="none" w:sz="0" w:space="0" w:color="auto"/>
                <w:bottom w:val="none" w:sz="0" w:space="0" w:color="auto"/>
                <w:right w:val="none" w:sz="0" w:space="0" w:color="auto"/>
              </w:divBdr>
            </w:div>
            <w:div w:id="1585653062">
              <w:marLeft w:val="0"/>
              <w:marRight w:val="0"/>
              <w:marTop w:val="0"/>
              <w:marBottom w:val="0"/>
              <w:divBdr>
                <w:top w:val="none" w:sz="0" w:space="0" w:color="auto"/>
                <w:left w:val="none" w:sz="0" w:space="0" w:color="auto"/>
                <w:bottom w:val="none" w:sz="0" w:space="0" w:color="auto"/>
                <w:right w:val="none" w:sz="0" w:space="0" w:color="auto"/>
              </w:divBdr>
            </w:div>
            <w:div w:id="1859200876">
              <w:marLeft w:val="0"/>
              <w:marRight w:val="0"/>
              <w:marTop w:val="0"/>
              <w:marBottom w:val="0"/>
              <w:divBdr>
                <w:top w:val="none" w:sz="0" w:space="0" w:color="auto"/>
                <w:left w:val="none" w:sz="0" w:space="0" w:color="auto"/>
                <w:bottom w:val="none" w:sz="0" w:space="0" w:color="auto"/>
                <w:right w:val="none" w:sz="0" w:space="0" w:color="auto"/>
              </w:divBdr>
            </w:div>
            <w:div w:id="1840542472">
              <w:marLeft w:val="0"/>
              <w:marRight w:val="0"/>
              <w:marTop w:val="0"/>
              <w:marBottom w:val="0"/>
              <w:divBdr>
                <w:top w:val="none" w:sz="0" w:space="0" w:color="auto"/>
                <w:left w:val="none" w:sz="0" w:space="0" w:color="auto"/>
                <w:bottom w:val="none" w:sz="0" w:space="0" w:color="auto"/>
                <w:right w:val="none" w:sz="0" w:space="0" w:color="auto"/>
              </w:divBdr>
            </w:div>
            <w:div w:id="9235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07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165">
          <w:marLeft w:val="0"/>
          <w:marRight w:val="0"/>
          <w:marTop w:val="0"/>
          <w:marBottom w:val="0"/>
          <w:divBdr>
            <w:top w:val="none" w:sz="0" w:space="0" w:color="auto"/>
            <w:left w:val="none" w:sz="0" w:space="0" w:color="auto"/>
            <w:bottom w:val="none" w:sz="0" w:space="0" w:color="auto"/>
            <w:right w:val="none" w:sz="0" w:space="0" w:color="auto"/>
          </w:divBdr>
          <w:divsChild>
            <w:div w:id="1485202247">
              <w:marLeft w:val="0"/>
              <w:marRight w:val="0"/>
              <w:marTop w:val="0"/>
              <w:marBottom w:val="0"/>
              <w:divBdr>
                <w:top w:val="none" w:sz="0" w:space="0" w:color="auto"/>
                <w:left w:val="none" w:sz="0" w:space="0" w:color="auto"/>
                <w:bottom w:val="none" w:sz="0" w:space="0" w:color="auto"/>
                <w:right w:val="none" w:sz="0" w:space="0" w:color="auto"/>
              </w:divBdr>
            </w:div>
            <w:div w:id="840582573">
              <w:marLeft w:val="0"/>
              <w:marRight w:val="0"/>
              <w:marTop w:val="0"/>
              <w:marBottom w:val="0"/>
              <w:divBdr>
                <w:top w:val="none" w:sz="0" w:space="0" w:color="auto"/>
                <w:left w:val="none" w:sz="0" w:space="0" w:color="auto"/>
                <w:bottom w:val="none" w:sz="0" w:space="0" w:color="auto"/>
                <w:right w:val="none" w:sz="0" w:space="0" w:color="auto"/>
              </w:divBdr>
            </w:div>
            <w:div w:id="751393830">
              <w:marLeft w:val="0"/>
              <w:marRight w:val="0"/>
              <w:marTop w:val="0"/>
              <w:marBottom w:val="0"/>
              <w:divBdr>
                <w:top w:val="none" w:sz="0" w:space="0" w:color="auto"/>
                <w:left w:val="none" w:sz="0" w:space="0" w:color="auto"/>
                <w:bottom w:val="none" w:sz="0" w:space="0" w:color="auto"/>
                <w:right w:val="none" w:sz="0" w:space="0" w:color="auto"/>
              </w:divBdr>
            </w:div>
            <w:div w:id="1103527728">
              <w:marLeft w:val="0"/>
              <w:marRight w:val="0"/>
              <w:marTop w:val="0"/>
              <w:marBottom w:val="0"/>
              <w:divBdr>
                <w:top w:val="none" w:sz="0" w:space="0" w:color="auto"/>
                <w:left w:val="none" w:sz="0" w:space="0" w:color="auto"/>
                <w:bottom w:val="none" w:sz="0" w:space="0" w:color="auto"/>
                <w:right w:val="none" w:sz="0" w:space="0" w:color="auto"/>
              </w:divBdr>
            </w:div>
            <w:div w:id="1913195520">
              <w:marLeft w:val="0"/>
              <w:marRight w:val="0"/>
              <w:marTop w:val="0"/>
              <w:marBottom w:val="0"/>
              <w:divBdr>
                <w:top w:val="none" w:sz="0" w:space="0" w:color="auto"/>
                <w:left w:val="none" w:sz="0" w:space="0" w:color="auto"/>
                <w:bottom w:val="none" w:sz="0" w:space="0" w:color="auto"/>
                <w:right w:val="none" w:sz="0" w:space="0" w:color="auto"/>
              </w:divBdr>
            </w:div>
            <w:div w:id="2051150197">
              <w:marLeft w:val="0"/>
              <w:marRight w:val="0"/>
              <w:marTop w:val="0"/>
              <w:marBottom w:val="0"/>
              <w:divBdr>
                <w:top w:val="none" w:sz="0" w:space="0" w:color="auto"/>
                <w:left w:val="none" w:sz="0" w:space="0" w:color="auto"/>
                <w:bottom w:val="none" w:sz="0" w:space="0" w:color="auto"/>
                <w:right w:val="none" w:sz="0" w:space="0" w:color="auto"/>
              </w:divBdr>
            </w:div>
            <w:div w:id="818613719">
              <w:marLeft w:val="0"/>
              <w:marRight w:val="0"/>
              <w:marTop w:val="0"/>
              <w:marBottom w:val="0"/>
              <w:divBdr>
                <w:top w:val="none" w:sz="0" w:space="0" w:color="auto"/>
                <w:left w:val="none" w:sz="0" w:space="0" w:color="auto"/>
                <w:bottom w:val="none" w:sz="0" w:space="0" w:color="auto"/>
                <w:right w:val="none" w:sz="0" w:space="0" w:color="auto"/>
              </w:divBdr>
            </w:div>
            <w:div w:id="2122333646">
              <w:marLeft w:val="0"/>
              <w:marRight w:val="0"/>
              <w:marTop w:val="0"/>
              <w:marBottom w:val="0"/>
              <w:divBdr>
                <w:top w:val="none" w:sz="0" w:space="0" w:color="auto"/>
                <w:left w:val="none" w:sz="0" w:space="0" w:color="auto"/>
                <w:bottom w:val="none" w:sz="0" w:space="0" w:color="auto"/>
                <w:right w:val="none" w:sz="0" w:space="0" w:color="auto"/>
              </w:divBdr>
            </w:div>
            <w:div w:id="817918347">
              <w:marLeft w:val="0"/>
              <w:marRight w:val="0"/>
              <w:marTop w:val="0"/>
              <w:marBottom w:val="0"/>
              <w:divBdr>
                <w:top w:val="none" w:sz="0" w:space="0" w:color="auto"/>
                <w:left w:val="none" w:sz="0" w:space="0" w:color="auto"/>
                <w:bottom w:val="none" w:sz="0" w:space="0" w:color="auto"/>
                <w:right w:val="none" w:sz="0" w:space="0" w:color="auto"/>
              </w:divBdr>
            </w:div>
            <w:div w:id="2142529901">
              <w:marLeft w:val="0"/>
              <w:marRight w:val="0"/>
              <w:marTop w:val="0"/>
              <w:marBottom w:val="0"/>
              <w:divBdr>
                <w:top w:val="none" w:sz="0" w:space="0" w:color="auto"/>
                <w:left w:val="none" w:sz="0" w:space="0" w:color="auto"/>
                <w:bottom w:val="none" w:sz="0" w:space="0" w:color="auto"/>
                <w:right w:val="none" w:sz="0" w:space="0" w:color="auto"/>
              </w:divBdr>
            </w:div>
            <w:div w:id="369690080">
              <w:marLeft w:val="0"/>
              <w:marRight w:val="0"/>
              <w:marTop w:val="0"/>
              <w:marBottom w:val="0"/>
              <w:divBdr>
                <w:top w:val="none" w:sz="0" w:space="0" w:color="auto"/>
                <w:left w:val="none" w:sz="0" w:space="0" w:color="auto"/>
                <w:bottom w:val="none" w:sz="0" w:space="0" w:color="auto"/>
                <w:right w:val="none" w:sz="0" w:space="0" w:color="auto"/>
              </w:divBdr>
            </w:div>
            <w:div w:id="1531190186">
              <w:marLeft w:val="0"/>
              <w:marRight w:val="0"/>
              <w:marTop w:val="0"/>
              <w:marBottom w:val="0"/>
              <w:divBdr>
                <w:top w:val="none" w:sz="0" w:space="0" w:color="auto"/>
                <w:left w:val="none" w:sz="0" w:space="0" w:color="auto"/>
                <w:bottom w:val="none" w:sz="0" w:space="0" w:color="auto"/>
                <w:right w:val="none" w:sz="0" w:space="0" w:color="auto"/>
              </w:divBdr>
            </w:div>
            <w:div w:id="1366562868">
              <w:marLeft w:val="0"/>
              <w:marRight w:val="0"/>
              <w:marTop w:val="0"/>
              <w:marBottom w:val="0"/>
              <w:divBdr>
                <w:top w:val="none" w:sz="0" w:space="0" w:color="auto"/>
                <w:left w:val="none" w:sz="0" w:space="0" w:color="auto"/>
                <w:bottom w:val="none" w:sz="0" w:space="0" w:color="auto"/>
                <w:right w:val="none" w:sz="0" w:space="0" w:color="auto"/>
              </w:divBdr>
            </w:div>
            <w:div w:id="338048132">
              <w:marLeft w:val="0"/>
              <w:marRight w:val="0"/>
              <w:marTop w:val="0"/>
              <w:marBottom w:val="0"/>
              <w:divBdr>
                <w:top w:val="none" w:sz="0" w:space="0" w:color="auto"/>
                <w:left w:val="none" w:sz="0" w:space="0" w:color="auto"/>
                <w:bottom w:val="none" w:sz="0" w:space="0" w:color="auto"/>
                <w:right w:val="none" w:sz="0" w:space="0" w:color="auto"/>
              </w:divBdr>
            </w:div>
            <w:div w:id="920139844">
              <w:marLeft w:val="0"/>
              <w:marRight w:val="0"/>
              <w:marTop w:val="0"/>
              <w:marBottom w:val="0"/>
              <w:divBdr>
                <w:top w:val="none" w:sz="0" w:space="0" w:color="auto"/>
                <w:left w:val="none" w:sz="0" w:space="0" w:color="auto"/>
                <w:bottom w:val="none" w:sz="0" w:space="0" w:color="auto"/>
                <w:right w:val="none" w:sz="0" w:space="0" w:color="auto"/>
              </w:divBdr>
            </w:div>
            <w:div w:id="491873428">
              <w:marLeft w:val="0"/>
              <w:marRight w:val="0"/>
              <w:marTop w:val="0"/>
              <w:marBottom w:val="0"/>
              <w:divBdr>
                <w:top w:val="none" w:sz="0" w:space="0" w:color="auto"/>
                <w:left w:val="none" w:sz="0" w:space="0" w:color="auto"/>
                <w:bottom w:val="none" w:sz="0" w:space="0" w:color="auto"/>
                <w:right w:val="none" w:sz="0" w:space="0" w:color="auto"/>
              </w:divBdr>
            </w:div>
            <w:div w:id="962081145">
              <w:marLeft w:val="0"/>
              <w:marRight w:val="0"/>
              <w:marTop w:val="0"/>
              <w:marBottom w:val="0"/>
              <w:divBdr>
                <w:top w:val="none" w:sz="0" w:space="0" w:color="auto"/>
                <w:left w:val="none" w:sz="0" w:space="0" w:color="auto"/>
                <w:bottom w:val="none" w:sz="0" w:space="0" w:color="auto"/>
                <w:right w:val="none" w:sz="0" w:space="0" w:color="auto"/>
              </w:divBdr>
            </w:div>
            <w:div w:id="292831071">
              <w:marLeft w:val="0"/>
              <w:marRight w:val="0"/>
              <w:marTop w:val="0"/>
              <w:marBottom w:val="0"/>
              <w:divBdr>
                <w:top w:val="none" w:sz="0" w:space="0" w:color="auto"/>
                <w:left w:val="none" w:sz="0" w:space="0" w:color="auto"/>
                <w:bottom w:val="none" w:sz="0" w:space="0" w:color="auto"/>
                <w:right w:val="none" w:sz="0" w:space="0" w:color="auto"/>
              </w:divBdr>
            </w:div>
            <w:div w:id="1248223268">
              <w:marLeft w:val="0"/>
              <w:marRight w:val="0"/>
              <w:marTop w:val="0"/>
              <w:marBottom w:val="0"/>
              <w:divBdr>
                <w:top w:val="none" w:sz="0" w:space="0" w:color="auto"/>
                <w:left w:val="none" w:sz="0" w:space="0" w:color="auto"/>
                <w:bottom w:val="none" w:sz="0" w:space="0" w:color="auto"/>
                <w:right w:val="none" w:sz="0" w:space="0" w:color="auto"/>
              </w:divBdr>
            </w:div>
            <w:div w:id="1938639472">
              <w:marLeft w:val="0"/>
              <w:marRight w:val="0"/>
              <w:marTop w:val="0"/>
              <w:marBottom w:val="0"/>
              <w:divBdr>
                <w:top w:val="none" w:sz="0" w:space="0" w:color="auto"/>
                <w:left w:val="none" w:sz="0" w:space="0" w:color="auto"/>
                <w:bottom w:val="none" w:sz="0" w:space="0" w:color="auto"/>
                <w:right w:val="none" w:sz="0" w:space="0" w:color="auto"/>
              </w:divBdr>
            </w:div>
            <w:div w:id="1017082635">
              <w:marLeft w:val="0"/>
              <w:marRight w:val="0"/>
              <w:marTop w:val="0"/>
              <w:marBottom w:val="0"/>
              <w:divBdr>
                <w:top w:val="none" w:sz="0" w:space="0" w:color="auto"/>
                <w:left w:val="none" w:sz="0" w:space="0" w:color="auto"/>
                <w:bottom w:val="none" w:sz="0" w:space="0" w:color="auto"/>
                <w:right w:val="none" w:sz="0" w:space="0" w:color="auto"/>
              </w:divBdr>
            </w:div>
            <w:div w:id="171073336">
              <w:marLeft w:val="0"/>
              <w:marRight w:val="0"/>
              <w:marTop w:val="0"/>
              <w:marBottom w:val="0"/>
              <w:divBdr>
                <w:top w:val="none" w:sz="0" w:space="0" w:color="auto"/>
                <w:left w:val="none" w:sz="0" w:space="0" w:color="auto"/>
                <w:bottom w:val="none" w:sz="0" w:space="0" w:color="auto"/>
                <w:right w:val="none" w:sz="0" w:space="0" w:color="auto"/>
              </w:divBdr>
            </w:div>
            <w:div w:id="5333812">
              <w:marLeft w:val="0"/>
              <w:marRight w:val="0"/>
              <w:marTop w:val="0"/>
              <w:marBottom w:val="0"/>
              <w:divBdr>
                <w:top w:val="none" w:sz="0" w:space="0" w:color="auto"/>
                <w:left w:val="none" w:sz="0" w:space="0" w:color="auto"/>
                <w:bottom w:val="none" w:sz="0" w:space="0" w:color="auto"/>
                <w:right w:val="none" w:sz="0" w:space="0" w:color="auto"/>
              </w:divBdr>
            </w:div>
            <w:div w:id="1922832574">
              <w:marLeft w:val="0"/>
              <w:marRight w:val="0"/>
              <w:marTop w:val="0"/>
              <w:marBottom w:val="0"/>
              <w:divBdr>
                <w:top w:val="none" w:sz="0" w:space="0" w:color="auto"/>
                <w:left w:val="none" w:sz="0" w:space="0" w:color="auto"/>
                <w:bottom w:val="none" w:sz="0" w:space="0" w:color="auto"/>
                <w:right w:val="none" w:sz="0" w:space="0" w:color="auto"/>
              </w:divBdr>
            </w:div>
            <w:div w:id="891886238">
              <w:marLeft w:val="0"/>
              <w:marRight w:val="0"/>
              <w:marTop w:val="0"/>
              <w:marBottom w:val="0"/>
              <w:divBdr>
                <w:top w:val="none" w:sz="0" w:space="0" w:color="auto"/>
                <w:left w:val="none" w:sz="0" w:space="0" w:color="auto"/>
                <w:bottom w:val="none" w:sz="0" w:space="0" w:color="auto"/>
                <w:right w:val="none" w:sz="0" w:space="0" w:color="auto"/>
              </w:divBdr>
            </w:div>
            <w:div w:id="913931906">
              <w:marLeft w:val="0"/>
              <w:marRight w:val="0"/>
              <w:marTop w:val="0"/>
              <w:marBottom w:val="0"/>
              <w:divBdr>
                <w:top w:val="none" w:sz="0" w:space="0" w:color="auto"/>
                <w:left w:val="none" w:sz="0" w:space="0" w:color="auto"/>
                <w:bottom w:val="none" w:sz="0" w:space="0" w:color="auto"/>
                <w:right w:val="none" w:sz="0" w:space="0" w:color="auto"/>
              </w:divBdr>
            </w:div>
            <w:div w:id="1920603650">
              <w:marLeft w:val="0"/>
              <w:marRight w:val="0"/>
              <w:marTop w:val="0"/>
              <w:marBottom w:val="0"/>
              <w:divBdr>
                <w:top w:val="none" w:sz="0" w:space="0" w:color="auto"/>
                <w:left w:val="none" w:sz="0" w:space="0" w:color="auto"/>
                <w:bottom w:val="none" w:sz="0" w:space="0" w:color="auto"/>
                <w:right w:val="none" w:sz="0" w:space="0" w:color="auto"/>
              </w:divBdr>
            </w:div>
            <w:div w:id="1555502488">
              <w:marLeft w:val="0"/>
              <w:marRight w:val="0"/>
              <w:marTop w:val="0"/>
              <w:marBottom w:val="0"/>
              <w:divBdr>
                <w:top w:val="none" w:sz="0" w:space="0" w:color="auto"/>
                <w:left w:val="none" w:sz="0" w:space="0" w:color="auto"/>
                <w:bottom w:val="none" w:sz="0" w:space="0" w:color="auto"/>
                <w:right w:val="none" w:sz="0" w:space="0" w:color="auto"/>
              </w:divBdr>
            </w:div>
            <w:div w:id="1970281377">
              <w:marLeft w:val="0"/>
              <w:marRight w:val="0"/>
              <w:marTop w:val="0"/>
              <w:marBottom w:val="0"/>
              <w:divBdr>
                <w:top w:val="none" w:sz="0" w:space="0" w:color="auto"/>
                <w:left w:val="none" w:sz="0" w:space="0" w:color="auto"/>
                <w:bottom w:val="none" w:sz="0" w:space="0" w:color="auto"/>
                <w:right w:val="none" w:sz="0" w:space="0" w:color="auto"/>
              </w:divBdr>
            </w:div>
            <w:div w:id="107746451">
              <w:marLeft w:val="0"/>
              <w:marRight w:val="0"/>
              <w:marTop w:val="0"/>
              <w:marBottom w:val="0"/>
              <w:divBdr>
                <w:top w:val="none" w:sz="0" w:space="0" w:color="auto"/>
                <w:left w:val="none" w:sz="0" w:space="0" w:color="auto"/>
                <w:bottom w:val="none" w:sz="0" w:space="0" w:color="auto"/>
                <w:right w:val="none" w:sz="0" w:space="0" w:color="auto"/>
              </w:divBdr>
            </w:div>
            <w:div w:id="1744059781">
              <w:marLeft w:val="0"/>
              <w:marRight w:val="0"/>
              <w:marTop w:val="0"/>
              <w:marBottom w:val="0"/>
              <w:divBdr>
                <w:top w:val="none" w:sz="0" w:space="0" w:color="auto"/>
                <w:left w:val="none" w:sz="0" w:space="0" w:color="auto"/>
                <w:bottom w:val="none" w:sz="0" w:space="0" w:color="auto"/>
                <w:right w:val="none" w:sz="0" w:space="0" w:color="auto"/>
              </w:divBdr>
            </w:div>
            <w:div w:id="1059783568">
              <w:marLeft w:val="0"/>
              <w:marRight w:val="0"/>
              <w:marTop w:val="0"/>
              <w:marBottom w:val="0"/>
              <w:divBdr>
                <w:top w:val="none" w:sz="0" w:space="0" w:color="auto"/>
                <w:left w:val="none" w:sz="0" w:space="0" w:color="auto"/>
                <w:bottom w:val="none" w:sz="0" w:space="0" w:color="auto"/>
                <w:right w:val="none" w:sz="0" w:space="0" w:color="auto"/>
              </w:divBdr>
            </w:div>
            <w:div w:id="943194579">
              <w:marLeft w:val="0"/>
              <w:marRight w:val="0"/>
              <w:marTop w:val="0"/>
              <w:marBottom w:val="0"/>
              <w:divBdr>
                <w:top w:val="none" w:sz="0" w:space="0" w:color="auto"/>
                <w:left w:val="none" w:sz="0" w:space="0" w:color="auto"/>
                <w:bottom w:val="none" w:sz="0" w:space="0" w:color="auto"/>
                <w:right w:val="none" w:sz="0" w:space="0" w:color="auto"/>
              </w:divBdr>
            </w:div>
            <w:div w:id="2066874467">
              <w:marLeft w:val="0"/>
              <w:marRight w:val="0"/>
              <w:marTop w:val="0"/>
              <w:marBottom w:val="0"/>
              <w:divBdr>
                <w:top w:val="none" w:sz="0" w:space="0" w:color="auto"/>
                <w:left w:val="none" w:sz="0" w:space="0" w:color="auto"/>
                <w:bottom w:val="none" w:sz="0" w:space="0" w:color="auto"/>
                <w:right w:val="none" w:sz="0" w:space="0" w:color="auto"/>
              </w:divBdr>
            </w:div>
            <w:div w:id="1281297673">
              <w:marLeft w:val="0"/>
              <w:marRight w:val="0"/>
              <w:marTop w:val="0"/>
              <w:marBottom w:val="0"/>
              <w:divBdr>
                <w:top w:val="none" w:sz="0" w:space="0" w:color="auto"/>
                <w:left w:val="none" w:sz="0" w:space="0" w:color="auto"/>
                <w:bottom w:val="none" w:sz="0" w:space="0" w:color="auto"/>
                <w:right w:val="none" w:sz="0" w:space="0" w:color="auto"/>
              </w:divBdr>
            </w:div>
            <w:div w:id="618032952">
              <w:marLeft w:val="0"/>
              <w:marRight w:val="0"/>
              <w:marTop w:val="0"/>
              <w:marBottom w:val="0"/>
              <w:divBdr>
                <w:top w:val="none" w:sz="0" w:space="0" w:color="auto"/>
                <w:left w:val="none" w:sz="0" w:space="0" w:color="auto"/>
                <w:bottom w:val="none" w:sz="0" w:space="0" w:color="auto"/>
                <w:right w:val="none" w:sz="0" w:space="0" w:color="auto"/>
              </w:divBdr>
            </w:div>
            <w:div w:id="1308902219">
              <w:marLeft w:val="0"/>
              <w:marRight w:val="0"/>
              <w:marTop w:val="0"/>
              <w:marBottom w:val="0"/>
              <w:divBdr>
                <w:top w:val="none" w:sz="0" w:space="0" w:color="auto"/>
                <w:left w:val="none" w:sz="0" w:space="0" w:color="auto"/>
                <w:bottom w:val="none" w:sz="0" w:space="0" w:color="auto"/>
                <w:right w:val="none" w:sz="0" w:space="0" w:color="auto"/>
              </w:divBdr>
            </w:div>
            <w:div w:id="889339714">
              <w:marLeft w:val="0"/>
              <w:marRight w:val="0"/>
              <w:marTop w:val="0"/>
              <w:marBottom w:val="0"/>
              <w:divBdr>
                <w:top w:val="none" w:sz="0" w:space="0" w:color="auto"/>
                <w:left w:val="none" w:sz="0" w:space="0" w:color="auto"/>
                <w:bottom w:val="none" w:sz="0" w:space="0" w:color="auto"/>
                <w:right w:val="none" w:sz="0" w:space="0" w:color="auto"/>
              </w:divBdr>
            </w:div>
            <w:div w:id="1368750319">
              <w:marLeft w:val="0"/>
              <w:marRight w:val="0"/>
              <w:marTop w:val="0"/>
              <w:marBottom w:val="0"/>
              <w:divBdr>
                <w:top w:val="none" w:sz="0" w:space="0" w:color="auto"/>
                <w:left w:val="none" w:sz="0" w:space="0" w:color="auto"/>
                <w:bottom w:val="none" w:sz="0" w:space="0" w:color="auto"/>
                <w:right w:val="none" w:sz="0" w:space="0" w:color="auto"/>
              </w:divBdr>
            </w:div>
            <w:div w:id="634146677">
              <w:marLeft w:val="0"/>
              <w:marRight w:val="0"/>
              <w:marTop w:val="0"/>
              <w:marBottom w:val="0"/>
              <w:divBdr>
                <w:top w:val="none" w:sz="0" w:space="0" w:color="auto"/>
                <w:left w:val="none" w:sz="0" w:space="0" w:color="auto"/>
                <w:bottom w:val="none" w:sz="0" w:space="0" w:color="auto"/>
                <w:right w:val="none" w:sz="0" w:space="0" w:color="auto"/>
              </w:divBdr>
            </w:div>
            <w:div w:id="1276209791">
              <w:marLeft w:val="0"/>
              <w:marRight w:val="0"/>
              <w:marTop w:val="0"/>
              <w:marBottom w:val="0"/>
              <w:divBdr>
                <w:top w:val="none" w:sz="0" w:space="0" w:color="auto"/>
                <w:left w:val="none" w:sz="0" w:space="0" w:color="auto"/>
                <w:bottom w:val="none" w:sz="0" w:space="0" w:color="auto"/>
                <w:right w:val="none" w:sz="0" w:space="0" w:color="auto"/>
              </w:divBdr>
            </w:div>
            <w:div w:id="1118447116">
              <w:marLeft w:val="0"/>
              <w:marRight w:val="0"/>
              <w:marTop w:val="0"/>
              <w:marBottom w:val="0"/>
              <w:divBdr>
                <w:top w:val="none" w:sz="0" w:space="0" w:color="auto"/>
                <w:left w:val="none" w:sz="0" w:space="0" w:color="auto"/>
                <w:bottom w:val="none" w:sz="0" w:space="0" w:color="auto"/>
                <w:right w:val="none" w:sz="0" w:space="0" w:color="auto"/>
              </w:divBdr>
            </w:div>
            <w:div w:id="626859501">
              <w:marLeft w:val="0"/>
              <w:marRight w:val="0"/>
              <w:marTop w:val="0"/>
              <w:marBottom w:val="0"/>
              <w:divBdr>
                <w:top w:val="none" w:sz="0" w:space="0" w:color="auto"/>
                <w:left w:val="none" w:sz="0" w:space="0" w:color="auto"/>
                <w:bottom w:val="none" w:sz="0" w:space="0" w:color="auto"/>
                <w:right w:val="none" w:sz="0" w:space="0" w:color="auto"/>
              </w:divBdr>
            </w:div>
            <w:div w:id="411587407">
              <w:marLeft w:val="0"/>
              <w:marRight w:val="0"/>
              <w:marTop w:val="0"/>
              <w:marBottom w:val="0"/>
              <w:divBdr>
                <w:top w:val="none" w:sz="0" w:space="0" w:color="auto"/>
                <w:left w:val="none" w:sz="0" w:space="0" w:color="auto"/>
                <w:bottom w:val="none" w:sz="0" w:space="0" w:color="auto"/>
                <w:right w:val="none" w:sz="0" w:space="0" w:color="auto"/>
              </w:divBdr>
            </w:div>
            <w:div w:id="820075117">
              <w:marLeft w:val="0"/>
              <w:marRight w:val="0"/>
              <w:marTop w:val="0"/>
              <w:marBottom w:val="0"/>
              <w:divBdr>
                <w:top w:val="none" w:sz="0" w:space="0" w:color="auto"/>
                <w:left w:val="none" w:sz="0" w:space="0" w:color="auto"/>
                <w:bottom w:val="none" w:sz="0" w:space="0" w:color="auto"/>
                <w:right w:val="none" w:sz="0" w:space="0" w:color="auto"/>
              </w:divBdr>
            </w:div>
            <w:div w:id="1032612662">
              <w:marLeft w:val="0"/>
              <w:marRight w:val="0"/>
              <w:marTop w:val="0"/>
              <w:marBottom w:val="0"/>
              <w:divBdr>
                <w:top w:val="none" w:sz="0" w:space="0" w:color="auto"/>
                <w:left w:val="none" w:sz="0" w:space="0" w:color="auto"/>
                <w:bottom w:val="none" w:sz="0" w:space="0" w:color="auto"/>
                <w:right w:val="none" w:sz="0" w:space="0" w:color="auto"/>
              </w:divBdr>
            </w:div>
            <w:div w:id="805396682">
              <w:marLeft w:val="0"/>
              <w:marRight w:val="0"/>
              <w:marTop w:val="0"/>
              <w:marBottom w:val="0"/>
              <w:divBdr>
                <w:top w:val="none" w:sz="0" w:space="0" w:color="auto"/>
                <w:left w:val="none" w:sz="0" w:space="0" w:color="auto"/>
                <w:bottom w:val="none" w:sz="0" w:space="0" w:color="auto"/>
                <w:right w:val="none" w:sz="0" w:space="0" w:color="auto"/>
              </w:divBdr>
            </w:div>
            <w:div w:id="1420366425">
              <w:marLeft w:val="0"/>
              <w:marRight w:val="0"/>
              <w:marTop w:val="0"/>
              <w:marBottom w:val="0"/>
              <w:divBdr>
                <w:top w:val="none" w:sz="0" w:space="0" w:color="auto"/>
                <w:left w:val="none" w:sz="0" w:space="0" w:color="auto"/>
                <w:bottom w:val="none" w:sz="0" w:space="0" w:color="auto"/>
                <w:right w:val="none" w:sz="0" w:space="0" w:color="auto"/>
              </w:divBdr>
            </w:div>
            <w:div w:id="1811819261">
              <w:marLeft w:val="0"/>
              <w:marRight w:val="0"/>
              <w:marTop w:val="0"/>
              <w:marBottom w:val="0"/>
              <w:divBdr>
                <w:top w:val="none" w:sz="0" w:space="0" w:color="auto"/>
                <w:left w:val="none" w:sz="0" w:space="0" w:color="auto"/>
                <w:bottom w:val="none" w:sz="0" w:space="0" w:color="auto"/>
                <w:right w:val="none" w:sz="0" w:space="0" w:color="auto"/>
              </w:divBdr>
            </w:div>
            <w:div w:id="1151755970">
              <w:marLeft w:val="0"/>
              <w:marRight w:val="0"/>
              <w:marTop w:val="0"/>
              <w:marBottom w:val="0"/>
              <w:divBdr>
                <w:top w:val="none" w:sz="0" w:space="0" w:color="auto"/>
                <w:left w:val="none" w:sz="0" w:space="0" w:color="auto"/>
                <w:bottom w:val="none" w:sz="0" w:space="0" w:color="auto"/>
                <w:right w:val="none" w:sz="0" w:space="0" w:color="auto"/>
              </w:divBdr>
            </w:div>
            <w:div w:id="940450624">
              <w:marLeft w:val="0"/>
              <w:marRight w:val="0"/>
              <w:marTop w:val="0"/>
              <w:marBottom w:val="0"/>
              <w:divBdr>
                <w:top w:val="none" w:sz="0" w:space="0" w:color="auto"/>
                <w:left w:val="none" w:sz="0" w:space="0" w:color="auto"/>
                <w:bottom w:val="none" w:sz="0" w:space="0" w:color="auto"/>
                <w:right w:val="none" w:sz="0" w:space="0" w:color="auto"/>
              </w:divBdr>
            </w:div>
            <w:div w:id="1594633461">
              <w:marLeft w:val="0"/>
              <w:marRight w:val="0"/>
              <w:marTop w:val="0"/>
              <w:marBottom w:val="0"/>
              <w:divBdr>
                <w:top w:val="none" w:sz="0" w:space="0" w:color="auto"/>
                <w:left w:val="none" w:sz="0" w:space="0" w:color="auto"/>
                <w:bottom w:val="none" w:sz="0" w:space="0" w:color="auto"/>
                <w:right w:val="none" w:sz="0" w:space="0" w:color="auto"/>
              </w:divBdr>
            </w:div>
            <w:div w:id="1217202156">
              <w:marLeft w:val="0"/>
              <w:marRight w:val="0"/>
              <w:marTop w:val="0"/>
              <w:marBottom w:val="0"/>
              <w:divBdr>
                <w:top w:val="none" w:sz="0" w:space="0" w:color="auto"/>
                <w:left w:val="none" w:sz="0" w:space="0" w:color="auto"/>
                <w:bottom w:val="none" w:sz="0" w:space="0" w:color="auto"/>
                <w:right w:val="none" w:sz="0" w:space="0" w:color="auto"/>
              </w:divBdr>
            </w:div>
            <w:div w:id="1687367273">
              <w:marLeft w:val="0"/>
              <w:marRight w:val="0"/>
              <w:marTop w:val="0"/>
              <w:marBottom w:val="0"/>
              <w:divBdr>
                <w:top w:val="none" w:sz="0" w:space="0" w:color="auto"/>
                <w:left w:val="none" w:sz="0" w:space="0" w:color="auto"/>
                <w:bottom w:val="none" w:sz="0" w:space="0" w:color="auto"/>
                <w:right w:val="none" w:sz="0" w:space="0" w:color="auto"/>
              </w:divBdr>
            </w:div>
            <w:div w:id="91321881">
              <w:marLeft w:val="0"/>
              <w:marRight w:val="0"/>
              <w:marTop w:val="0"/>
              <w:marBottom w:val="0"/>
              <w:divBdr>
                <w:top w:val="none" w:sz="0" w:space="0" w:color="auto"/>
                <w:left w:val="none" w:sz="0" w:space="0" w:color="auto"/>
                <w:bottom w:val="none" w:sz="0" w:space="0" w:color="auto"/>
                <w:right w:val="none" w:sz="0" w:space="0" w:color="auto"/>
              </w:divBdr>
            </w:div>
            <w:div w:id="1101953400">
              <w:marLeft w:val="0"/>
              <w:marRight w:val="0"/>
              <w:marTop w:val="0"/>
              <w:marBottom w:val="0"/>
              <w:divBdr>
                <w:top w:val="none" w:sz="0" w:space="0" w:color="auto"/>
                <w:left w:val="none" w:sz="0" w:space="0" w:color="auto"/>
                <w:bottom w:val="none" w:sz="0" w:space="0" w:color="auto"/>
                <w:right w:val="none" w:sz="0" w:space="0" w:color="auto"/>
              </w:divBdr>
            </w:div>
            <w:div w:id="646934053">
              <w:marLeft w:val="0"/>
              <w:marRight w:val="0"/>
              <w:marTop w:val="0"/>
              <w:marBottom w:val="0"/>
              <w:divBdr>
                <w:top w:val="none" w:sz="0" w:space="0" w:color="auto"/>
                <w:left w:val="none" w:sz="0" w:space="0" w:color="auto"/>
                <w:bottom w:val="none" w:sz="0" w:space="0" w:color="auto"/>
                <w:right w:val="none" w:sz="0" w:space="0" w:color="auto"/>
              </w:divBdr>
            </w:div>
            <w:div w:id="535579781">
              <w:marLeft w:val="0"/>
              <w:marRight w:val="0"/>
              <w:marTop w:val="0"/>
              <w:marBottom w:val="0"/>
              <w:divBdr>
                <w:top w:val="none" w:sz="0" w:space="0" w:color="auto"/>
                <w:left w:val="none" w:sz="0" w:space="0" w:color="auto"/>
                <w:bottom w:val="none" w:sz="0" w:space="0" w:color="auto"/>
                <w:right w:val="none" w:sz="0" w:space="0" w:color="auto"/>
              </w:divBdr>
            </w:div>
            <w:div w:id="988359193">
              <w:marLeft w:val="0"/>
              <w:marRight w:val="0"/>
              <w:marTop w:val="0"/>
              <w:marBottom w:val="0"/>
              <w:divBdr>
                <w:top w:val="none" w:sz="0" w:space="0" w:color="auto"/>
                <w:left w:val="none" w:sz="0" w:space="0" w:color="auto"/>
                <w:bottom w:val="none" w:sz="0" w:space="0" w:color="auto"/>
                <w:right w:val="none" w:sz="0" w:space="0" w:color="auto"/>
              </w:divBdr>
            </w:div>
            <w:div w:id="179634818">
              <w:marLeft w:val="0"/>
              <w:marRight w:val="0"/>
              <w:marTop w:val="0"/>
              <w:marBottom w:val="0"/>
              <w:divBdr>
                <w:top w:val="none" w:sz="0" w:space="0" w:color="auto"/>
                <w:left w:val="none" w:sz="0" w:space="0" w:color="auto"/>
                <w:bottom w:val="none" w:sz="0" w:space="0" w:color="auto"/>
                <w:right w:val="none" w:sz="0" w:space="0" w:color="auto"/>
              </w:divBdr>
            </w:div>
            <w:div w:id="1318918625">
              <w:marLeft w:val="0"/>
              <w:marRight w:val="0"/>
              <w:marTop w:val="0"/>
              <w:marBottom w:val="0"/>
              <w:divBdr>
                <w:top w:val="none" w:sz="0" w:space="0" w:color="auto"/>
                <w:left w:val="none" w:sz="0" w:space="0" w:color="auto"/>
                <w:bottom w:val="none" w:sz="0" w:space="0" w:color="auto"/>
                <w:right w:val="none" w:sz="0" w:space="0" w:color="auto"/>
              </w:divBdr>
            </w:div>
            <w:div w:id="1414011126">
              <w:marLeft w:val="0"/>
              <w:marRight w:val="0"/>
              <w:marTop w:val="0"/>
              <w:marBottom w:val="0"/>
              <w:divBdr>
                <w:top w:val="none" w:sz="0" w:space="0" w:color="auto"/>
                <w:left w:val="none" w:sz="0" w:space="0" w:color="auto"/>
                <w:bottom w:val="none" w:sz="0" w:space="0" w:color="auto"/>
                <w:right w:val="none" w:sz="0" w:space="0" w:color="auto"/>
              </w:divBdr>
            </w:div>
            <w:div w:id="545222589">
              <w:marLeft w:val="0"/>
              <w:marRight w:val="0"/>
              <w:marTop w:val="0"/>
              <w:marBottom w:val="0"/>
              <w:divBdr>
                <w:top w:val="none" w:sz="0" w:space="0" w:color="auto"/>
                <w:left w:val="none" w:sz="0" w:space="0" w:color="auto"/>
                <w:bottom w:val="none" w:sz="0" w:space="0" w:color="auto"/>
                <w:right w:val="none" w:sz="0" w:space="0" w:color="auto"/>
              </w:divBdr>
            </w:div>
            <w:div w:id="1095521438">
              <w:marLeft w:val="0"/>
              <w:marRight w:val="0"/>
              <w:marTop w:val="0"/>
              <w:marBottom w:val="0"/>
              <w:divBdr>
                <w:top w:val="none" w:sz="0" w:space="0" w:color="auto"/>
                <w:left w:val="none" w:sz="0" w:space="0" w:color="auto"/>
                <w:bottom w:val="none" w:sz="0" w:space="0" w:color="auto"/>
                <w:right w:val="none" w:sz="0" w:space="0" w:color="auto"/>
              </w:divBdr>
            </w:div>
            <w:div w:id="1379936010">
              <w:marLeft w:val="0"/>
              <w:marRight w:val="0"/>
              <w:marTop w:val="0"/>
              <w:marBottom w:val="0"/>
              <w:divBdr>
                <w:top w:val="none" w:sz="0" w:space="0" w:color="auto"/>
                <w:left w:val="none" w:sz="0" w:space="0" w:color="auto"/>
                <w:bottom w:val="none" w:sz="0" w:space="0" w:color="auto"/>
                <w:right w:val="none" w:sz="0" w:space="0" w:color="auto"/>
              </w:divBdr>
            </w:div>
            <w:div w:id="983704491">
              <w:marLeft w:val="0"/>
              <w:marRight w:val="0"/>
              <w:marTop w:val="0"/>
              <w:marBottom w:val="0"/>
              <w:divBdr>
                <w:top w:val="none" w:sz="0" w:space="0" w:color="auto"/>
                <w:left w:val="none" w:sz="0" w:space="0" w:color="auto"/>
                <w:bottom w:val="none" w:sz="0" w:space="0" w:color="auto"/>
                <w:right w:val="none" w:sz="0" w:space="0" w:color="auto"/>
              </w:divBdr>
            </w:div>
            <w:div w:id="2030989165">
              <w:marLeft w:val="0"/>
              <w:marRight w:val="0"/>
              <w:marTop w:val="0"/>
              <w:marBottom w:val="0"/>
              <w:divBdr>
                <w:top w:val="none" w:sz="0" w:space="0" w:color="auto"/>
                <w:left w:val="none" w:sz="0" w:space="0" w:color="auto"/>
                <w:bottom w:val="none" w:sz="0" w:space="0" w:color="auto"/>
                <w:right w:val="none" w:sz="0" w:space="0" w:color="auto"/>
              </w:divBdr>
            </w:div>
            <w:div w:id="1052387311">
              <w:marLeft w:val="0"/>
              <w:marRight w:val="0"/>
              <w:marTop w:val="0"/>
              <w:marBottom w:val="0"/>
              <w:divBdr>
                <w:top w:val="none" w:sz="0" w:space="0" w:color="auto"/>
                <w:left w:val="none" w:sz="0" w:space="0" w:color="auto"/>
                <w:bottom w:val="none" w:sz="0" w:space="0" w:color="auto"/>
                <w:right w:val="none" w:sz="0" w:space="0" w:color="auto"/>
              </w:divBdr>
            </w:div>
            <w:div w:id="286350382">
              <w:marLeft w:val="0"/>
              <w:marRight w:val="0"/>
              <w:marTop w:val="0"/>
              <w:marBottom w:val="0"/>
              <w:divBdr>
                <w:top w:val="none" w:sz="0" w:space="0" w:color="auto"/>
                <w:left w:val="none" w:sz="0" w:space="0" w:color="auto"/>
                <w:bottom w:val="none" w:sz="0" w:space="0" w:color="auto"/>
                <w:right w:val="none" w:sz="0" w:space="0" w:color="auto"/>
              </w:divBdr>
            </w:div>
            <w:div w:id="1926960784">
              <w:marLeft w:val="0"/>
              <w:marRight w:val="0"/>
              <w:marTop w:val="0"/>
              <w:marBottom w:val="0"/>
              <w:divBdr>
                <w:top w:val="none" w:sz="0" w:space="0" w:color="auto"/>
                <w:left w:val="none" w:sz="0" w:space="0" w:color="auto"/>
                <w:bottom w:val="none" w:sz="0" w:space="0" w:color="auto"/>
                <w:right w:val="none" w:sz="0" w:space="0" w:color="auto"/>
              </w:divBdr>
            </w:div>
            <w:div w:id="409084363">
              <w:marLeft w:val="0"/>
              <w:marRight w:val="0"/>
              <w:marTop w:val="0"/>
              <w:marBottom w:val="0"/>
              <w:divBdr>
                <w:top w:val="none" w:sz="0" w:space="0" w:color="auto"/>
                <w:left w:val="none" w:sz="0" w:space="0" w:color="auto"/>
                <w:bottom w:val="none" w:sz="0" w:space="0" w:color="auto"/>
                <w:right w:val="none" w:sz="0" w:space="0" w:color="auto"/>
              </w:divBdr>
            </w:div>
            <w:div w:id="1749500898">
              <w:marLeft w:val="0"/>
              <w:marRight w:val="0"/>
              <w:marTop w:val="0"/>
              <w:marBottom w:val="0"/>
              <w:divBdr>
                <w:top w:val="none" w:sz="0" w:space="0" w:color="auto"/>
                <w:left w:val="none" w:sz="0" w:space="0" w:color="auto"/>
                <w:bottom w:val="none" w:sz="0" w:space="0" w:color="auto"/>
                <w:right w:val="none" w:sz="0" w:space="0" w:color="auto"/>
              </w:divBdr>
            </w:div>
            <w:div w:id="1347056872">
              <w:marLeft w:val="0"/>
              <w:marRight w:val="0"/>
              <w:marTop w:val="0"/>
              <w:marBottom w:val="0"/>
              <w:divBdr>
                <w:top w:val="none" w:sz="0" w:space="0" w:color="auto"/>
                <w:left w:val="none" w:sz="0" w:space="0" w:color="auto"/>
                <w:bottom w:val="none" w:sz="0" w:space="0" w:color="auto"/>
                <w:right w:val="none" w:sz="0" w:space="0" w:color="auto"/>
              </w:divBdr>
            </w:div>
            <w:div w:id="158663523">
              <w:marLeft w:val="0"/>
              <w:marRight w:val="0"/>
              <w:marTop w:val="0"/>
              <w:marBottom w:val="0"/>
              <w:divBdr>
                <w:top w:val="none" w:sz="0" w:space="0" w:color="auto"/>
                <w:left w:val="none" w:sz="0" w:space="0" w:color="auto"/>
                <w:bottom w:val="none" w:sz="0" w:space="0" w:color="auto"/>
                <w:right w:val="none" w:sz="0" w:space="0" w:color="auto"/>
              </w:divBdr>
            </w:div>
            <w:div w:id="1667585846">
              <w:marLeft w:val="0"/>
              <w:marRight w:val="0"/>
              <w:marTop w:val="0"/>
              <w:marBottom w:val="0"/>
              <w:divBdr>
                <w:top w:val="none" w:sz="0" w:space="0" w:color="auto"/>
                <w:left w:val="none" w:sz="0" w:space="0" w:color="auto"/>
                <w:bottom w:val="none" w:sz="0" w:space="0" w:color="auto"/>
                <w:right w:val="none" w:sz="0" w:space="0" w:color="auto"/>
              </w:divBdr>
            </w:div>
            <w:div w:id="1556040925">
              <w:marLeft w:val="0"/>
              <w:marRight w:val="0"/>
              <w:marTop w:val="0"/>
              <w:marBottom w:val="0"/>
              <w:divBdr>
                <w:top w:val="none" w:sz="0" w:space="0" w:color="auto"/>
                <w:left w:val="none" w:sz="0" w:space="0" w:color="auto"/>
                <w:bottom w:val="none" w:sz="0" w:space="0" w:color="auto"/>
                <w:right w:val="none" w:sz="0" w:space="0" w:color="auto"/>
              </w:divBdr>
            </w:div>
            <w:div w:id="1700084204">
              <w:marLeft w:val="0"/>
              <w:marRight w:val="0"/>
              <w:marTop w:val="0"/>
              <w:marBottom w:val="0"/>
              <w:divBdr>
                <w:top w:val="none" w:sz="0" w:space="0" w:color="auto"/>
                <w:left w:val="none" w:sz="0" w:space="0" w:color="auto"/>
                <w:bottom w:val="none" w:sz="0" w:space="0" w:color="auto"/>
                <w:right w:val="none" w:sz="0" w:space="0" w:color="auto"/>
              </w:divBdr>
            </w:div>
            <w:div w:id="821429913">
              <w:marLeft w:val="0"/>
              <w:marRight w:val="0"/>
              <w:marTop w:val="0"/>
              <w:marBottom w:val="0"/>
              <w:divBdr>
                <w:top w:val="none" w:sz="0" w:space="0" w:color="auto"/>
                <w:left w:val="none" w:sz="0" w:space="0" w:color="auto"/>
                <w:bottom w:val="none" w:sz="0" w:space="0" w:color="auto"/>
                <w:right w:val="none" w:sz="0" w:space="0" w:color="auto"/>
              </w:divBdr>
            </w:div>
            <w:div w:id="527765851">
              <w:marLeft w:val="0"/>
              <w:marRight w:val="0"/>
              <w:marTop w:val="0"/>
              <w:marBottom w:val="0"/>
              <w:divBdr>
                <w:top w:val="none" w:sz="0" w:space="0" w:color="auto"/>
                <w:left w:val="none" w:sz="0" w:space="0" w:color="auto"/>
                <w:bottom w:val="none" w:sz="0" w:space="0" w:color="auto"/>
                <w:right w:val="none" w:sz="0" w:space="0" w:color="auto"/>
              </w:divBdr>
            </w:div>
            <w:div w:id="1245139587">
              <w:marLeft w:val="0"/>
              <w:marRight w:val="0"/>
              <w:marTop w:val="0"/>
              <w:marBottom w:val="0"/>
              <w:divBdr>
                <w:top w:val="none" w:sz="0" w:space="0" w:color="auto"/>
                <w:left w:val="none" w:sz="0" w:space="0" w:color="auto"/>
                <w:bottom w:val="none" w:sz="0" w:space="0" w:color="auto"/>
                <w:right w:val="none" w:sz="0" w:space="0" w:color="auto"/>
              </w:divBdr>
            </w:div>
            <w:div w:id="135878846">
              <w:marLeft w:val="0"/>
              <w:marRight w:val="0"/>
              <w:marTop w:val="0"/>
              <w:marBottom w:val="0"/>
              <w:divBdr>
                <w:top w:val="none" w:sz="0" w:space="0" w:color="auto"/>
                <w:left w:val="none" w:sz="0" w:space="0" w:color="auto"/>
                <w:bottom w:val="none" w:sz="0" w:space="0" w:color="auto"/>
                <w:right w:val="none" w:sz="0" w:space="0" w:color="auto"/>
              </w:divBdr>
            </w:div>
            <w:div w:id="475683225">
              <w:marLeft w:val="0"/>
              <w:marRight w:val="0"/>
              <w:marTop w:val="0"/>
              <w:marBottom w:val="0"/>
              <w:divBdr>
                <w:top w:val="none" w:sz="0" w:space="0" w:color="auto"/>
                <w:left w:val="none" w:sz="0" w:space="0" w:color="auto"/>
                <w:bottom w:val="none" w:sz="0" w:space="0" w:color="auto"/>
                <w:right w:val="none" w:sz="0" w:space="0" w:color="auto"/>
              </w:divBdr>
            </w:div>
            <w:div w:id="1430737048">
              <w:marLeft w:val="0"/>
              <w:marRight w:val="0"/>
              <w:marTop w:val="0"/>
              <w:marBottom w:val="0"/>
              <w:divBdr>
                <w:top w:val="none" w:sz="0" w:space="0" w:color="auto"/>
                <w:left w:val="none" w:sz="0" w:space="0" w:color="auto"/>
                <w:bottom w:val="none" w:sz="0" w:space="0" w:color="auto"/>
                <w:right w:val="none" w:sz="0" w:space="0" w:color="auto"/>
              </w:divBdr>
            </w:div>
            <w:div w:id="58289563">
              <w:marLeft w:val="0"/>
              <w:marRight w:val="0"/>
              <w:marTop w:val="0"/>
              <w:marBottom w:val="0"/>
              <w:divBdr>
                <w:top w:val="none" w:sz="0" w:space="0" w:color="auto"/>
                <w:left w:val="none" w:sz="0" w:space="0" w:color="auto"/>
                <w:bottom w:val="none" w:sz="0" w:space="0" w:color="auto"/>
                <w:right w:val="none" w:sz="0" w:space="0" w:color="auto"/>
              </w:divBdr>
            </w:div>
            <w:div w:id="1885479903">
              <w:marLeft w:val="0"/>
              <w:marRight w:val="0"/>
              <w:marTop w:val="0"/>
              <w:marBottom w:val="0"/>
              <w:divBdr>
                <w:top w:val="none" w:sz="0" w:space="0" w:color="auto"/>
                <w:left w:val="none" w:sz="0" w:space="0" w:color="auto"/>
                <w:bottom w:val="none" w:sz="0" w:space="0" w:color="auto"/>
                <w:right w:val="none" w:sz="0" w:space="0" w:color="auto"/>
              </w:divBdr>
            </w:div>
            <w:div w:id="585843439">
              <w:marLeft w:val="0"/>
              <w:marRight w:val="0"/>
              <w:marTop w:val="0"/>
              <w:marBottom w:val="0"/>
              <w:divBdr>
                <w:top w:val="none" w:sz="0" w:space="0" w:color="auto"/>
                <w:left w:val="none" w:sz="0" w:space="0" w:color="auto"/>
                <w:bottom w:val="none" w:sz="0" w:space="0" w:color="auto"/>
                <w:right w:val="none" w:sz="0" w:space="0" w:color="auto"/>
              </w:divBdr>
            </w:div>
            <w:div w:id="1507549923">
              <w:marLeft w:val="0"/>
              <w:marRight w:val="0"/>
              <w:marTop w:val="0"/>
              <w:marBottom w:val="0"/>
              <w:divBdr>
                <w:top w:val="none" w:sz="0" w:space="0" w:color="auto"/>
                <w:left w:val="none" w:sz="0" w:space="0" w:color="auto"/>
                <w:bottom w:val="none" w:sz="0" w:space="0" w:color="auto"/>
                <w:right w:val="none" w:sz="0" w:space="0" w:color="auto"/>
              </w:divBdr>
            </w:div>
            <w:div w:id="1449661096">
              <w:marLeft w:val="0"/>
              <w:marRight w:val="0"/>
              <w:marTop w:val="0"/>
              <w:marBottom w:val="0"/>
              <w:divBdr>
                <w:top w:val="none" w:sz="0" w:space="0" w:color="auto"/>
                <w:left w:val="none" w:sz="0" w:space="0" w:color="auto"/>
                <w:bottom w:val="none" w:sz="0" w:space="0" w:color="auto"/>
                <w:right w:val="none" w:sz="0" w:space="0" w:color="auto"/>
              </w:divBdr>
            </w:div>
            <w:div w:id="1402606101">
              <w:marLeft w:val="0"/>
              <w:marRight w:val="0"/>
              <w:marTop w:val="0"/>
              <w:marBottom w:val="0"/>
              <w:divBdr>
                <w:top w:val="none" w:sz="0" w:space="0" w:color="auto"/>
                <w:left w:val="none" w:sz="0" w:space="0" w:color="auto"/>
                <w:bottom w:val="none" w:sz="0" w:space="0" w:color="auto"/>
                <w:right w:val="none" w:sz="0" w:space="0" w:color="auto"/>
              </w:divBdr>
            </w:div>
            <w:div w:id="1090346605">
              <w:marLeft w:val="0"/>
              <w:marRight w:val="0"/>
              <w:marTop w:val="0"/>
              <w:marBottom w:val="0"/>
              <w:divBdr>
                <w:top w:val="none" w:sz="0" w:space="0" w:color="auto"/>
                <w:left w:val="none" w:sz="0" w:space="0" w:color="auto"/>
                <w:bottom w:val="none" w:sz="0" w:space="0" w:color="auto"/>
                <w:right w:val="none" w:sz="0" w:space="0" w:color="auto"/>
              </w:divBdr>
            </w:div>
            <w:div w:id="805666302">
              <w:marLeft w:val="0"/>
              <w:marRight w:val="0"/>
              <w:marTop w:val="0"/>
              <w:marBottom w:val="0"/>
              <w:divBdr>
                <w:top w:val="none" w:sz="0" w:space="0" w:color="auto"/>
                <w:left w:val="none" w:sz="0" w:space="0" w:color="auto"/>
                <w:bottom w:val="none" w:sz="0" w:space="0" w:color="auto"/>
                <w:right w:val="none" w:sz="0" w:space="0" w:color="auto"/>
              </w:divBdr>
            </w:div>
            <w:div w:id="806317449">
              <w:marLeft w:val="0"/>
              <w:marRight w:val="0"/>
              <w:marTop w:val="0"/>
              <w:marBottom w:val="0"/>
              <w:divBdr>
                <w:top w:val="none" w:sz="0" w:space="0" w:color="auto"/>
                <w:left w:val="none" w:sz="0" w:space="0" w:color="auto"/>
                <w:bottom w:val="none" w:sz="0" w:space="0" w:color="auto"/>
                <w:right w:val="none" w:sz="0" w:space="0" w:color="auto"/>
              </w:divBdr>
            </w:div>
            <w:div w:id="984359436">
              <w:marLeft w:val="0"/>
              <w:marRight w:val="0"/>
              <w:marTop w:val="0"/>
              <w:marBottom w:val="0"/>
              <w:divBdr>
                <w:top w:val="none" w:sz="0" w:space="0" w:color="auto"/>
                <w:left w:val="none" w:sz="0" w:space="0" w:color="auto"/>
                <w:bottom w:val="none" w:sz="0" w:space="0" w:color="auto"/>
                <w:right w:val="none" w:sz="0" w:space="0" w:color="auto"/>
              </w:divBdr>
            </w:div>
            <w:div w:id="832598373">
              <w:marLeft w:val="0"/>
              <w:marRight w:val="0"/>
              <w:marTop w:val="0"/>
              <w:marBottom w:val="0"/>
              <w:divBdr>
                <w:top w:val="none" w:sz="0" w:space="0" w:color="auto"/>
                <w:left w:val="none" w:sz="0" w:space="0" w:color="auto"/>
                <w:bottom w:val="none" w:sz="0" w:space="0" w:color="auto"/>
                <w:right w:val="none" w:sz="0" w:space="0" w:color="auto"/>
              </w:divBdr>
            </w:div>
            <w:div w:id="1768884454">
              <w:marLeft w:val="0"/>
              <w:marRight w:val="0"/>
              <w:marTop w:val="0"/>
              <w:marBottom w:val="0"/>
              <w:divBdr>
                <w:top w:val="none" w:sz="0" w:space="0" w:color="auto"/>
                <w:left w:val="none" w:sz="0" w:space="0" w:color="auto"/>
                <w:bottom w:val="none" w:sz="0" w:space="0" w:color="auto"/>
                <w:right w:val="none" w:sz="0" w:space="0" w:color="auto"/>
              </w:divBdr>
            </w:div>
            <w:div w:id="1805584426">
              <w:marLeft w:val="0"/>
              <w:marRight w:val="0"/>
              <w:marTop w:val="0"/>
              <w:marBottom w:val="0"/>
              <w:divBdr>
                <w:top w:val="none" w:sz="0" w:space="0" w:color="auto"/>
                <w:left w:val="none" w:sz="0" w:space="0" w:color="auto"/>
                <w:bottom w:val="none" w:sz="0" w:space="0" w:color="auto"/>
                <w:right w:val="none" w:sz="0" w:space="0" w:color="auto"/>
              </w:divBdr>
            </w:div>
            <w:div w:id="1011687725">
              <w:marLeft w:val="0"/>
              <w:marRight w:val="0"/>
              <w:marTop w:val="0"/>
              <w:marBottom w:val="0"/>
              <w:divBdr>
                <w:top w:val="none" w:sz="0" w:space="0" w:color="auto"/>
                <w:left w:val="none" w:sz="0" w:space="0" w:color="auto"/>
                <w:bottom w:val="none" w:sz="0" w:space="0" w:color="auto"/>
                <w:right w:val="none" w:sz="0" w:space="0" w:color="auto"/>
              </w:divBdr>
            </w:div>
            <w:div w:id="1150171888">
              <w:marLeft w:val="0"/>
              <w:marRight w:val="0"/>
              <w:marTop w:val="0"/>
              <w:marBottom w:val="0"/>
              <w:divBdr>
                <w:top w:val="none" w:sz="0" w:space="0" w:color="auto"/>
                <w:left w:val="none" w:sz="0" w:space="0" w:color="auto"/>
                <w:bottom w:val="none" w:sz="0" w:space="0" w:color="auto"/>
                <w:right w:val="none" w:sz="0" w:space="0" w:color="auto"/>
              </w:divBdr>
            </w:div>
            <w:div w:id="817919789">
              <w:marLeft w:val="0"/>
              <w:marRight w:val="0"/>
              <w:marTop w:val="0"/>
              <w:marBottom w:val="0"/>
              <w:divBdr>
                <w:top w:val="none" w:sz="0" w:space="0" w:color="auto"/>
                <w:left w:val="none" w:sz="0" w:space="0" w:color="auto"/>
                <w:bottom w:val="none" w:sz="0" w:space="0" w:color="auto"/>
                <w:right w:val="none" w:sz="0" w:space="0" w:color="auto"/>
              </w:divBdr>
            </w:div>
            <w:div w:id="518155296">
              <w:marLeft w:val="0"/>
              <w:marRight w:val="0"/>
              <w:marTop w:val="0"/>
              <w:marBottom w:val="0"/>
              <w:divBdr>
                <w:top w:val="none" w:sz="0" w:space="0" w:color="auto"/>
                <w:left w:val="none" w:sz="0" w:space="0" w:color="auto"/>
                <w:bottom w:val="none" w:sz="0" w:space="0" w:color="auto"/>
                <w:right w:val="none" w:sz="0" w:space="0" w:color="auto"/>
              </w:divBdr>
            </w:div>
            <w:div w:id="554777944">
              <w:marLeft w:val="0"/>
              <w:marRight w:val="0"/>
              <w:marTop w:val="0"/>
              <w:marBottom w:val="0"/>
              <w:divBdr>
                <w:top w:val="none" w:sz="0" w:space="0" w:color="auto"/>
                <w:left w:val="none" w:sz="0" w:space="0" w:color="auto"/>
                <w:bottom w:val="none" w:sz="0" w:space="0" w:color="auto"/>
                <w:right w:val="none" w:sz="0" w:space="0" w:color="auto"/>
              </w:divBdr>
            </w:div>
            <w:div w:id="2086995606">
              <w:marLeft w:val="0"/>
              <w:marRight w:val="0"/>
              <w:marTop w:val="0"/>
              <w:marBottom w:val="0"/>
              <w:divBdr>
                <w:top w:val="none" w:sz="0" w:space="0" w:color="auto"/>
                <w:left w:val="none" w:sz="0" w:space="0" w:color="auto"/>
                <w:bottom w:val="none" w:sz="0" w:space="0" w:color="auto"/>
                <w:right w:val="none" w:sz="0" w:space="0" w:color="auto"/>
              </w:divBdr>
            </w:div>
            <w:div w:id="789858159">
              <w:marLeft w:val="0"/>
              <w:marRight w:val="0"/>
              <w:marTop w:val="0"/>
              <w:marBottom w:val="0"/>
              <w:divBdr>
                <w:top w:val="none" w:sz="0" w:space="0" w:color="auto"/>
                <w:left w:val="none" w:sz="0" w:space="0" w:color="auto"/>
                <w:bottom w:val="none" w:sz="0" w:space="0" w:color="auto"/>
                <w:right w:val="none" w:sz="0" w:space="0" w:color="auto"/>
              </w:divBdr>
            </w:div>
            <w:div w:id="2080249192">
              <w:marLeft w:val="0"/>
              <w:marRight w:val="0"/>
              <w:marTop w:val="0"/>
              <w:marBottom w:val="0"/>
              <w:divBdr>
                <w:top w:val="none" w:sz="0" w:space="0" w:color="auto"/>
                <w:left w:val="none" w:sz="0" w:space="0" w:color="auto"/>
                <w:bottom w:val="none" w:sz="0" w:space="0" w:color="auto"/>
                <w:right w:val="none" w:sz="0" w:space="0" w:color="auto"/>
              </w:divBdr>
            </w:div>
            <w:div w:id="1282689819">
              <w:marLeft w:val="0"/>
              <w:marRight w:val="0"/>
              <w:marTop w:val="0"/>
              <w:marBottom w:val="0"/>
              <w:divBdr>
                <w:top w:val="none" w:sz="0" w:space="0" w:color="auto"/>
                <w:left w:val="none" w:sz="0" w:space="0" w:color="auto"/>
                <w:bottom w:val="none" w:sz="0" w:space="0" w:color="auto"/>
                <w:right w:val="none" w:sz="0" w:space="0" w:color="auto"/>
              </w:divBdr>
            </w:div>
            <w:div w:id="1749229983">
              <w:marLeft w:val="0"/>
              <w:marRight w:val="0"/>
              <w:marTop w:val="0"/>
              <w:marBottom w:val="0"/>
              <w:divBdr>
                <w:top w:val="none" w:sz="0" w:space="0" w:color="auto"/>
                <w:left w:val="none" w:sz="0" w:space="0" w:color="auto"/>
                <w:bottom w:val="none" w:sz="0" w:space="0" w:color="auto"/>
                <w:right w:val="none" w:sz="0" w:space="0" w:color="auto"/>
              </w:divBdr>
            </w:div>
            <w:div w:id="1503624762">
              <w:marLeft w:val="0"/>
              <w:marRight w:val="0"/>
              <w:marTop w:val="0"/>
              <w:marBottom w:val="0"/>
              <w:divBdr>
                <w:top w:val="none" w:sz="0" w:space="0" w:color="auto"/>
                <w:left w:val="none" w:sz="0" w:space="0" w:color="auto"/>
                <w:bottom w:val="none" w:sz="0" w:space="0" w:color="auto"/>
                <w:right w:val="none" w:sz="0" w:space="0" w:color="auto"/>
              </w:divBdr>
            </w:div>
            <w:div w:id="590353464">
              <w:marLeft w:val="0"/>
              <w:marRight w:val="0"/>
              <w:marTop w:val="0"/>
              <w:marBottom w:val="0"/>
              <w:divBdr>
                <w:top w:val="none" w:sz="0" w:space="0" w:color="auto"/>
                <w:left w:val="none" w:sz="0" w:space="0" w:color="auto"/>
                <w:bottom w:val="none" w:sz="0" w:space="0" w:color="auto"/>
                <w:right w:val="none" w:sz="0" w:space="0" w:color="auto"/>
              </w:divBdr>
            </w:div>
            <w:div w:id="639581683">
              <w:marLeft w:val="0"/>
              <w:marRight w:val="0"/>
              <w:marTop w:val="0"/>
              <w:marBottom w:val="0"/>
              <w:divBdr>
                <w:top w:val="none" w:sz="0" w:space="0" w:color="auto"/>
                <w:left w:val="none" w:sz="0" w:space="0" w:color="auto"/>
                <w:bottom w:val="none" w:sz="0" w:space="0" w:color="auto"/>
                <w:right w:val="none" w:sz="0" w:space="0" w:color="auto"/>
              </w:divBdr>
            </w:div>
            <w:div w:id="1069110940">
              <w:marLeft w:val="0"/>
              <w:marRight w:val="0"/>
              <w:marTop w:val="0"/>
              <w:marBottom w:val="0"/>
              <w:divBdr>
                <w:top w:val="none" w:sz="0" w:space="0" w:color="auto"/>
                <w:left w:val="none" w:sz="0" w:space="0" w:color="auto"/>
                <w:bottom w:val="none" w:sz="0" w:space="0" w:color="auto"/>
                <w:right w:val="none" w:sz="0" w:space="0" w:color="auto"/>
              </w:divBdr>
            </w:div>
            <w:div w:id="1270969523">
              <w:marLeft w:val="0"/>
              <w:marRight w:val="0"/>
              <w:marTop w:val="0"/>
              <w:marBottom w:val="0"/>
              <w:divBdr>
                <w:top w:val="none" w:sz="0" w:space="0" w:color="auto"/>
                <w:left w:val="none" w:sz="0" w:space="0" w:color="auto"/>
                <w:bottom w:val="none" w:sz="0" w:space="0" w:color="auto"/>
                <w:right w:val="none" w:sz="0" w:space="0" w:color="auto"/>
              </w:divBdr>
            </w:div>
            <w:div w:id="431897526">
              <w:marLeft w:val="0"/>
              <w:marRight w:val="0"/>
              <w:marTop w:val="0"/>
              <w:marBottom w:val="0"/>
              <w:divBdr>
                <w:top w:val="none" w:sz="0" w:space="0" w:color="auto"/>
                <w:left w:val="none" w:sz="0" w:space="0" w:color="auto"/>
                <w:bottom w:val="none" w:sz="0" w:space="0" w:color="auto"/>
                <w:right w:val="none" w:sz="0" w:space="0" w:color="auto"/>
              </w:divBdr>
            </w:div>
            <w:div w:id="1343125918">
              <w:marLeft w:val="0"/>
              <w:marRight w:val="0"/>
              <w:marTop w:val="0"/>
              <w:marBottom w:val="0"/>
              <w:divBdr>
                <w:top w:val="none" w:sz="0" w:space="0" w:color="auto"/>
                <w:left w:val="none" w:sz="0" w:space="0" w:color="auto"/>
                <w:bottom w:val="none" w:sz="0" w:space="0" w:color="auto"/>
                <w:right w:val="none" w:sz="0" w:space="0" w:color="auto"/>
              </w:divBdr>
            </w:div>
            <w:div w:id="1279029774">
              <w:marLeft w:val="0"/>
              <w:marRight w:val="0"/>
              <w:marTop w:val="0"/>
              <w:marBottom w:val="0"/>
              <w:divBdr>
                <w:top w:val="none" w:sz="0" w:space="0" w:color="auto"/>
                <w:left w:val="none" w:sz="0" w:space="0" w:color="auto"/>
                <w:bottom w:val="none" w:sz="0" w:space="0" w:color="auto"/>
                <w:right w:val="none" w:sz="0" w:space="0" w:color="auto"/>
              </w:divBdr>
            </w:div>
            <w:div w:id="1047333721">
              <w:marLeft w:val="0"/>
              <w:marRight w:val="0"/>
              <w:marTop w:val="0"/>
              <w:marBottom w:val="0"/>
              <w:divBdr>
                <w:top w:val="none" w:sz="0" w:space="0" w:color="auto"/>
                <w:left w:val="none" w:sz="0" w:space="0" w:color="auto"/>
                <w:bottom w:val="none" w:sz="0" w:space="0" w:color="auto"/>
                <w:right w:val="none" w:sz="0" w:space="0" w:color="auto"/>
              </w:divBdr>
            </w:div>
            <w:div w:id="1389843093">
              <w:marLeft w:val="0"/>
              <w:marRight w:val="0"/>
              <w:marTop w:val="0"/>
              <w:marBottom w:val="0"/>
              <w:divBdr>
                <w:top w:val="none" w:sz="0" w:space="0" w:color="auto"/>
                <w:left w:val="none" w:sz="0" w:space="0" w:color="auto"/>
                <w:bottom w:val="none" w:sz="0" w:space="0" w:color="auto"/>
                <w:right w:val="none" w:sz="0" w:space="0" w:color="auto"/>
              </w:divBdr>
            </w:div>
            <w:div w:id="982932422">
              <w:marLeft w:val="0"/>
              <w:marRight w:val="0"/>
              <w:marTop w:val="0"/>
              <w:marBottom w:val="0"/>
              <w:divBdr>
                <w:top w:val="none" w:sz="0" w:space="0" w:color="auto"/>
                <w:left w:val="none" w:sz="0" w:space="0" w:color="auto"/>
                <w:bottom w:val="none" w:sz="0" w:space="0" w:color="auto"/>
                <w:right w:val="none" w:sz="0" w:space="0" w:color="auto"/>
              </w:divBdr>
            </w:div>
            <w:div w:id="1300720210">
              <w:marLeft w:val="0"/>
              <w:marRight w:val="0"/>
              <w:marTop w:val="0"/>
              <w:marBottom w:val="0"/>
              <w:divBdr>
                <w:top w:val="none" w:sz="0" w:space="0" w:color="auto"/>
                <w:left w:val="none" w:sz="0" w:space="0" w:color="auto"/>
                <w:bottom w:val="none" w:sz="0" w:space="0" w:color="auto"/>
                <w:right w:val="none" w:sz="0" w:space="0" w:color="auto"/>
              </w:divBdr>
            </w:div>
            <w:div w:id="1768305096">
              <w:marLeft w:val="0"/>
              <w:marRight w:val="0"/>
              <w:marTop w:val="0"/>
              <w:marBottom w:val="0"/>
              <w:divBdr>
                <w:top w:val="none" w:sz="0" w:space="0" w:color="auto"/>
                <w:left w:val="none" w:sz="0" w:space="0" w:color="auto"/>
                <w:bottom w:val="none" w:sz="0" w:space="0" w:color="auto"/>
                <w:right w:val="none" w:sz="0" w:space="0" w:color="auto"/>
              </w:divBdr>
            </w:div>
            <w:div w:id="1384907971">
              <w:marLeft w:val="0"/>
              <w:marRight w:val="0"/>
              <w:marTop w:val="0"/>
              <w:marBottom w:val="0"/>
              <w:divBdr>
                <w:top w:val="none" w:sz="0" w:space="0" w:color="auto"/>
                <w:left w:val="none" w:sz="0" w:space="0" w:color="auto"/>
                <w:bottom w:val="none" w:sz="0" w:space="0" w:color="auto"/>
                <w:right w:val="none" w:sz="0" w:space="0" w:color="auto"/>
              </w:divBdr>
            </w:div>
            <w:div w:id="1085689121">
              <w:marLeft w:val="0"/>
              <w:marRight w:val="0"/>
              <w:marTop w:val="0"/>
              <w:marBottom w:val="0"/>
              <w:divBdr>
                <w:top w:val="none" w:sz="0" w:space="0" w:color="auto"/>
                <w:left w:val="none" w:sz="0" w:space="0" w:color="auto"/>
                <w:bottom w:val="none" w:sz="0" w:space="0" w:color="auto"/>
                <w:right w:val="none" w:sz="0" w:space="0" w:color="auto"/>
              </w:divBdr>
            </w:div>
            <w:div w:id="30153604">
              <w:marLeft w:val="0"/>
              <w:marRight w:val="0"/>
              <w:marTop w:val="0"/>
              <w:marBottom w:val="0"/>
              <w:divBdr>
                <w:top w:val="none" w:sz="0" w:space="0" w:color="auto"/>
                <w:left w:val="none" w:sz="0" w:space="0" w:color="auto"/>
                <w:bottom w:val="none" w:sz="0" w:space="0" w:color="auto"/>
                <w:right w:val="none" w:sz="0" w:space="0" w:color="auto"/>
              </w:divBdr>
            </w:div>
            <w:div w:id="766775868">
              <w:marLeft w:val="0"/>
              <w:marRight w:val="0"/>
              <w:marTop w:val="0"/>
              <w:marBottom w:val="0"/>
              <w:divBdr>
                <w:top w:val="none" w:sz="0" w:space="0" w:color="auto"/>
                <w:left w:val="none" w:sz="0" w:space="0" w:color="auto"/>
                <w:bottom w:val="none" w:sz="0" w:space="0" w:color="auto"/>
                <w:right w:val="none" w:sz="0" w:space="0" w:color="auto"/>
              </w:divBdr>
            </w:div>
            <w:div w:id="419377470">
              <w:marLeft w:val="0"/>
              <w:marRight w:val="0"/>
              <w:marTop w:val="0"/>
              <w:marBottom w:val="0"/>
              <w:divBdr>
                <w:top w:val="none" w:sz="0" w:space="0" w:color="auto"/>
                <w:left w:val="none" w:sz="0" w:space="0" w:color="auto"/>
                <w:bottom w:val="none" w:sz="0" w:space="0" w:color="auto"/>
                <w:right w:val="none" w:sz="0" w:space="0" w:color="auto"/>
              </w:divBdr>
            </w:div>
            <w:div w:id="876431609">
              <w:marLeft w:val="0"/>
              <w:marRight w:val="0"/>
              <w:marTop w:val="0"/>
              <w:marBottom w:val="0"/>
              <w:divBdr>
                <w:top w:val="none" w:sz="0" w:space="0" w:color="auto"/>
                <w:left w:val="none" w:sz="0" w:space="0" w:color="auto"/>
                <w:bottom w:val="none" w:sz="0" w:space="0" w:color="auto"/>
                <w:right w:val="none" w:sz="0" w:space="0" w:color="auto"/>
              </w:divBdr>
            </w:div>
            <w:div w:id="95564321">
              <w:marLeft w:val="0"/>
              <w:marRight w:val="0"/>
              <w:marTop w:val="0"/>
              <w:marBottom w:val="0"/>
              <w:divBdr>
                <w:top w:val="none" w:sz="0" w:space="0" w:color="auto"/>
                <w:left w:val="none" w:sz="0" w:space="0" w:color="auto"/>
                <w:bottom w:val="none" w:sz="0" w:space="0" w:color="auto"/>
                <w:right w:val="none" w:sz="0" w:space="0" w:color="auto"/>
              </w:divBdr>
            </w:div>
            <w:div w:id="1141461416">
              <w:marLeft w:val="0"/>
              <w:marRight w:val="0"/>
              <w:marTop w:val="0"/>
              <w:marBottom w:val="0"/>
              <w:divBdr>
                <w:top w:val="none" w:sz="0" w:space="0" w:color="auto"/>
                <w:left w:val="none" w:sz="0" w:space="0" w:color="auto"/>
                <w:bottom w:val="none" w:sz="0" w:space="0" w:color="auto"/>
                <w:right w:val="none" w:sz="0" w:space="0" w:color="auto"/>
              </w:divBdr>
            </w:div>
            <w:div w:id="804809412">
              <w:marLeft w:val="0"/>
              <w:marRight w:val="0"/>
              <w:marTop w:val="0"/>
              <w:marBottom w:val="0"/>
              <w:divBdr>
                <w:top w:val="none" w:sz="0" w:space="0" w:color="auto"/>
                <w:left w:val="none" w:sz="0" w:space="0" w:color="auto"/>
                <w:bottom w:val="none" w:sz="0" w:space="0" w:color="auto"/>
                <w:right w:val="none" w:sz="0" w:space="0" w:color="auto"/>
              </w:divBdr>
            </w:div>
            <w:div w:id="164253200">
              <w:marLeft w:val="0"/>
              <w:marRight w:val="0"/>
              <w:marTop w:val="0"/>
              <w:marBottom w:val="0"/>
              <w:divBdr>
                <w:top w:val="none" w:sz="0" w:space="0" w:color="auto"/>
                <w:left w:val="none" w:sz="0" w:space="0" w:color="auto"/>
                <w:bottom w:val="none" w:sz="0" w:space="0" w:color="auto"/>
                <w:right w:val="none" w:sz="0" w:space="0" w:color="auto"/>
              </w:divBdr>
            </w:div>
            <w:div w:id="1593322301">
              <w:marLeft w:val="0"/>
              <w:marRight w:val="0"/>
              <w:marTop w:val="0"/>
              <w:marBottom w:val="0"/>
              <w:divBdr>
                <w:top w:val="none" w:sz="0" w:space="0" w:color="auto"/>
                <w:left w:val="none" w:sz="0" w:space="0" w:color="auto"/>
                <w:bottom w:val="none" w:sz="0" w:space="0" w:color="auto"/>
                <w:right w:val="none" w:sz="0" w:space="0" w:color="auto"/>
              </w:divBdr>
            </w:div>
            <w:div w:id="1203439742">
              <w:marLeft w:val="0"/>
              <w:marRight w:val="0"/>
              <w:marTop w:val="0"/>
              <w:marBottom w:val="0"/>
              <w:divBdr>
                <w:top w:val="none" w:sz="0" w:space="0" w:color="auto"/>
                <w:left w:val="none" w:sz="0" w:space="0" w:color="auto"/>
                <w:bottom w:val="none" w:sz="0" w:space="0" w:color="auto"/>
                <w:right w:val="none" w:sz="0" w:space="0" w:color="auto"/>
              </w:divBdr>
            </w:div>
            <w:div w:id="1246383410">
              <w:marLeft w:val="0"/>
              <w:marRight w:val="0"/>
              <w:marTop w:val="0"/>
              <w:marBottom w:val="0"/>
              <w:divBdr>
                <w:top w:val="none" w:sz="0" w:space="0" w:color="auto"/>
                <w:left w:val="none" w:sz="0" w:space="0" w:color="auto"/>
                <w:bottom w:val="none" w:sz="0" w:space="0" w:color="auto"/>
                <w:right w:val="none" w:sz="0" w:space="0" w:color="auto"/>
              </w:divBdr>
            </w:div>
            <w:div w:id="529413345">
              <w:marLeft w:val="0"/>
              <w:marRight w:val="0"/>
              <w:marTop w:val="0"/>
              <w:marBottom w:val="0"/>
              <w:divBdr>
                <w:top w:val="none" w:sz="0" w:space="0" w:color="auto"/>
                <w:left w:val="none" w:sz="0" w:space="0" w:color="auto"/>
                <w:bottom w:val="none" w:sz="0" w:space="0" w:color="auto"/>
                <w:right w:val="none" w:sz="0" w:space="0" w:color="auto"/>
              </w:divBdr>
            </w:div>
            <w:div w:id="937255820">
              <w:marLeft w:val="0"/>
              <w:marRight w:val="0"/>
              <w:marTop w:val="0"/>
              <w:marBottom w:val="0"/>
              <w:divBdr>
                <w:top w:val="none" w:sz="0" w:space="0" w:color="auto"/>
                <w:left w:val="none" w:sz="0" w:space="0" w:color="auto"/>
                <w:bottom w:val="none" w:sz="0" w:space="0" w:color="auto"/>
                <w:right w:val="none" w:sz="0" w:space="0" w:color="auto"/>
              </w:divBdr>
            </w:div>
            <w:div w:id="194121715">
              <w:marLeft w:val="0"/>
              <w:marRight w:val="0"/>
              <w:marTop w:val="0"/>
              <w:marBottom w:val="0"/>
              <w:divBdr>
                <w:top w:val="none" w:sz="0" w:space="0" w:color="auto"/>
                <w:left w:val="none" w:sz="0" w:space="0" w:color="auto"/>
                <w:bottom w:val="none" w:sz="0" w:space="0" w:color="auto"/>
                <w:right w:val="none" w:sz="0" w:space="0" w:color="auto"/>
              </w:divBdr>
            </w:div>
            <w:div w:id="1739284871">
              <w:marLeft w:val="0"/>
              <w:marRight w:val="0"/>
              <w:marTop w:val="0"/>
              <w:marBottom w:val="0"/>
              <w:divBdr>
                <w:top w:val="none" w:sz="0" w:space="0" w:color="auto"/>
                <w:left w:val="none" w:sz="0" w:space="0" w:color="auto"/>
                <w:bottom w:val="none" w:sz="0" w:space="0" w:color="auto"/>
                <w:right w:val="none" w:sz="0" w:space="0" w:color="auto"/>
              </w:divBdr>
            </w:div>
            <w:div w:id="280041124">
              <w:marLeft w:val="0"/>
              <w:marRight w:val="0"/>
              <w:marTop w:val="0"/>
              <w:marBottom w:val="0"/>
              <w:divBdr>
                <w:top w:val="none" w:sz="0" w:space="0" w:color="auto"/>
                <w:left w:val="none" w:sz="0" w:space="0" w:color="auto"/>
                <w:bottom w:val="none" w:sz="0" w:space="0" w:color="auto"/>
                <w:right w:val="none" w:sz="0" w:space="0" w:color="auto"/>
              </w:divBdr>
            </w:div>
            <w:div w:id="618267874">
              <w:marLeft w:val="0"/>
              <w:marRight w:val="0"/>
              <w:marTop w:val="0"/>
              <w:marBottom w:val="0"/>
              <w:divBdr>
                <w:top w:val="none" w:sz="0" w:space="0" w:color="auto"/>
                <w:left w:val="none" w:sz="0" w:space="0" w:color="auto"/>
                <w:bottom w:val="none" w:sz="0" w:space="0" w:color="auto"/>
                <w:right w:val="none" w:sz="0" w:space="0" w:color="auto"/>
              </w:divBdr>
            </w:div>
            <w:div w:id="1365517790">
              <w:marLeft w:val="0"/>
              <w:marRight w:val="0"/>
              <w:marTop w:val="0"/>
              <w:marBottom w:val="0"/>
              <w:divBdr>
                <w:top w:val="none" w:sz="0" w:space="0" w:color="auto"/>
                <w:left w:val="none" w:sz="0" w:space="0" w:color="auto"/>
                <w:bottom w:val="none" w:sz="0" w:space="0" w:color="auto"/>
                <w:right w:val="none" w:sz="0" w:space="0" w:color="auto"/>
              </w:divBdr>
            </w:div>
            <w:div w:id="1115714862">
              <w:marLeft w:val="0"/>
              <w:marRight w:val="0"/>
              <w:marTop w:val="0"/>
              <w:marBottom w:val="0"/>
              <w:divBdr>
                <w:top w:val="none" w:sz="0" w:space="0" w:color="auto"/>
                <w:left w:val="none" w:sz="0" w:space="0" w:color="auto"/>
                <w:bottom w:val="none" w:sz="0" w:space="0" w:color="auto"/>
                <w:right w:val="none" w:sz="0" w:space="0" w:color="auto"/>
              </w:divBdr>
            </w:div>
            <w:div w:id="11496315">
              <w:marLeft w:val="0"/>
              <w:marRight w:val="0"/>
              <w:marTop w:val="0"/>
              <w:marBottom w:val="0"/>
              <w:divBdr>
                <w:top w:val="none" w:sz="0" w:space="0" w:color="auto"/>
                <w:left w:val="none" w:sz="0" w:space="0" w:color="auto"/>
                <w:bottom w:val="none" w:sz="0" w:space="0" w:color="auto"/>
                <w:right w:val="none" w:sz="0" w:space="0" w:color="auto"/>
              </w:divBdr>
            </w:div>
            <w:div w:id="2065639514">
              <w:marLeft w:val="0"/>
              <w:marRight w:val="0"/>
              <w:marTop w:val="0"/>
              <w:marBottom w:val="0"/>
              <w:divBdr>
                <w:top w:val="none" w:sz="0" w:space="0" w:color="auto"/>
                <w:left w:val="none" w:sz="0" w:space="0" w:color="auto"/>
                <w:bottom w:val="none" w:sz="0" w:space="0" w:color="auto"/>
                <w:right w:val="none" w:sz="0" w:space="0" w:color="auto"/>
              </w:divBdr>
            </w:div>
            <w:div w:id="504784910">
              <w:marLeft w:val="0"/>
              <w:marRight w:val="0"/>
              <w:marTop w:val="0"/>
              <w:marBottom w:val="0"/>
              <w:divBdr>
                <w:top w:val="none" w:sz="0" w:space="0" w:color="auto"/>
                <w:left w:val="none" w:sz="0" w:space="0" w:color="auto"/>
                <w:bottom w:val="none" w:sz="0" w:space="0" w:color="auto"/>
                <w:right w:val="none" w:sz="0" w:space="0" w:color="auto"/>
              </w:divBdr>
            </w:div>
            <w:div w:id="221913193">
              <w:marLeft w:val="0"/>
              <w:marRight w:val="0"/>
              <w:marTop w:val="0"/>
              <w:marBottom w:val="0"/>
              <w:divBdr>
                <w:top w:val="none" w:sz="0" w:space="0" w:color="auto"/>
                <w:left w:val="none" w:sz="0" w:space="0" w:color="auto"/>
                <w:bottom w:val="none" w:sz="0" w:space="0" w:color="auto"/>
                <w:right w:val="none" w:sz="0" w:space="0" w:color="auto"/>
              </w:divBdr>
            </w:div>
            <w:div w:id="1617180926">
              <w:marLeft w:val="0"/>
              <w:marRight w:val="0"/>
              <w:marTop w:val="0"/>
              <w:marBottom w:val="0"/>
              <w:divBdr>
                <w:top w:val="none" w:sz="0" w:space="0" w:color="auto"/>
                <w:left w:val="none" w:sz="0" w:space="0" w:color="auto"/>
                <w:bottom w:val="none" w:sz="0" w:space="0" w:color="auto"/>
                <w:right w:val="none" w:sz="0" w:space="0" w:color="auto"/>
              </w:divBdr>
            </w:div>
            <w:div w:id="69622291">
              <w:marLeft w:val="0"/>
              <w:marRight w:val="0"/>
              <w:marTop w:val="0"/>
              <w:marBottom w:val="0"/>
              <w:divBdr>
                <w:top w:val="none" w:sz="0" w:space="0" w:color="auto"/>
                <w:left w:val="none" w:sz="0" w:space="0" w:color="auto"/>
                <w:bottom w:val="none" w:sz="0" w:space="0" w:color="auto"/>
                <w:right w:val="none" w:sz="0" w:space="0" w:color="auto"/>
              </w:divBdr>
            </w:div>
            <w:div w:id="664553669">
              <w:marLeft w:val="0"/>
              <w:marRight w:val="0"/>
              <w:marTop w:val="0"/>
              <w:marBottom w:val="0"/>
              <w:divBdr>
                <w:top w:val="none" w:sz="0" w:space="0" w:color="auto"/>
                <w:left w:val="none" w:sz="0" w:space="0" w:color="auto"/>
                <w:bottom w:val="none" w:sz="0" w:space="0" w:color="auto"/>
                <w:right w:val="none" w:sz="0" w:space="0" w:color="auto"/>
              </w:divBdr>
            </w:div>
            <w:div w:id="1063219058">
              <w:marLeft w:val="0"/>
              <w:marRight w:val="0"/>
              <w:marTop w:val="0"/>
              <w:marBottom w:val="0"/>
              <w:divBdr>
                <w:top w:val="none" w:sz="0" w:space="0" w:color="auto"/>
                <w:left w:val="none" w:sz="0" w:space="0" w:color="auto"/>
                <w:bottom w:val="none" w:sz="0" w:space="0" w:color="auto"/>
                <w:right w:val="none" w:sz="0" w:space="0" w:color="auto"/>
              </w:divBdr>
            </w:div>
            <w:div w:id="3166396">
              <w:marLeft w:val="0"/>
              <w:marRight w:val="0"/>
              <w:marTop w:val="0"/>
              <w:marBottom w:val="0"/>
              <w:divBdr>
                <w:top w:val="none" w:sz="0" w:space="0" w:color="auto"/>
                <w:left w:val="none" w:sz="0" w:space="0" w:color="auto"/>
                <w:bottom w:val="none" w:sz="0" w:space="0" w:color="auto"/>
                <w:right w:val="none" w:sz="0" w:space="0" w:color="auto"/>
              </w:divBdr>
            </w:div>
            <w:div w:id="1807889493">
              <w:marLeft w:val="0"/>
              <w:marRight w:val="0"/>
              <w:marTop w:val="0"/>
              <w:marBottom w:val="0"/>
              <w:divBdr>
                <w:top w:val="none" w:sz="0" w:space="0" w:color="auto"/>
                <w:left w:val="none" w:sz="0" w:space="0" w:color="auto"/>
                <w:bottom w:val="none" w:sz="0" w:space="0" w:color="auto"/>
                <w:right w:val="none" w:sz="0" w:space="0" w:color="auto"/>
              </w:divBdr>
            </w:div>
            <w:div w:id="798063858">
              <w:marLeft w:val="0"/>
              <w:marRight w:val="0"/>
              <w:marTop w:val="0"/>
              <w:marBottom w:val="0"/>
              <w:divBdr>
                <w:top w:val="none" w:sz="0" w:space="0" w:color="auto"/>
                <w:left w:val="none" w:sz="0" w:space="0" w:color="auto"/>
                <w:bottom w:val="none" w:sz="0" w:space="0" w:color="auto"/>
                <w:right w:val="none" w:sz="0" w:space="0" w:color="auto"/>
              </w:divBdr>
            </w:div>
            <w:div w:id="1941453711">
              <w:marLeft w:val="0"/>
              <w:marRight w:val="0"/>
              <w:marTop w:val="0"/>
              <w:marBottom w:val="0"/>
              <w:divBdr>
                <w:top w:val="none" w:sz="0" w:space="0" w:color="auto"/>
                <w:left w:val="none" w:sz="0" w:space="0" w:color="auto"/>
                <w:bottom w:val="none" w:sz="0" w:space="0" w:color="auto"/>
                <w:right w:val="none" w:sz="0" w:space="0" w:color="auto"/>
              </w:divBdr>
            </w:div>
            <w:div w:id="1999338801">
              <w:marLeft w:val="0"/>
              <w:marRight w:val="0"/>
              <w:marTop w:val="0"/>
              <w:marBottom w:val="0"/>
              <w:divBdr>
                <w:top w:val="none" w:sz="0" w:space="0" w:color="auto"/>
                <w:left w:val="none" w:sz="0" w:space="0" w:color="auto"/>
                <w:bottom w:val="none" w:sz="0" w:space="0" w:color="auto"/>
                <w:right w:val="none" w:sz="0" w:space="0" w:color="auto"/>
              </w:divBdr>
            </w:div>
            <w:div w:id="1761024035">
              <w:marLeft w:val="0"/>
              <w:marRight w:val="0"/>
              <w:marTop w:val="0"/>
              <w:marBottom w:val="0"/>
              <w:divBdr>
                <w:top w:val="none" w:sz="0" w:space="0" w:color="auto"/>
                <w:left w:val="none" w:sz="0" w:space="0" w:color="auto"/>
                <w:bottom w:val="none" w:sz="0" w:space="0" w:color="auto"/>
                <w:right w:val="none" w:sz="0" w:space="0" w:color="auto"/>
              </w:divBdr>
            </w:div>
            <w:div w:id="1947616378">
              <w:marLeft w:val="0"/>
              <w:marRight w:val="0"/>
              <w:marTop w:val="0"/>
              <w:marBottom w:val="0"/>
              <w:divBdr>
                <w:top w:val="none" w:sz="0" w:space="0" w:color="auto"/>
                <w:left w:val="none" w:sz="0" w:space="0" w:color="auto"/>
                <w:bottom w:val="none" w:sz="0" w:space="0" w:color="auto"/>
                <w:right w:val="none" w:sz="0" w:space="0" w:color="auto"/>
              </w:divBdr>
            </w:div>
            <w:div w:id="563418667">
              <w:marLeft w:val="0"/>
              <w:marRight w:val="0"/>
              <w:marTop w:val="0"/>
              <w:marBottom w:val="0"/>
              <w:divBdr>
                <w:top w:val="none" w:sz="0" w:space="0" w:color="auto"/>
                <w:left w:val="none" w:sz="0" w:space="0" w:color="auto"/>
                <w:bottom w:val="none" w:sz="0" w:space="0" w:color="auto"/>
                <w:right w:val="none" w:sz="0" w:space="0" w:color="auto"/>
              </w:divBdr>
            </w:div>
            <w:div w:id="132177">
              <w:marLeft w:val="0"/>
              <w:marRight w:val="0"/>
              <w:marTop w:val="0"/>
              <w:marBottom w:val="0"/>
              <w:divBdr>
                <w:top w:val="none" w:sz="0" w:space="0" w:color="auto"/>
                <w:left w:val="none" w:sz="0" w:space="0" w:color="auto"/>
                <w:bottom w:val="none" w:sz="0" w:space="0" w:color="auto"/>
                <w:right w:val="none" w:sz="0" w:space="0" w:color="auto"/>
              </w:divBdr>
            </w:div>
            <w:div w:id="715589851">
              <w:marLeft w:val="0"/>
              <w:marRight w:val="0"/>
              <w:marTop w:val="0"/>
              <w:marBottom w:val="0"/>
              <w:divBdr>
                <w:top w:val="none" w:sz="0" w:space="0" w:color="auto"/>
                <w:left w:val="none" w:sz="0" w:space="0" w:color="auto"/>
                <w:bottom w:val="none" w:sz="0" w:space="0" w:color="auto"/>
                <w:right w:val="none" w:sz="0" w:space="0" w:color="auto"/>
              </w:divBdr>
            </w:div>
            <w:div w:id="1042829264">
              <w:marLeft w:val="0"/>
              <w:marRight w:val="0"/>
              <w:marTop w:val="0"/>
              <w:marBottom w:val="0"/>
              <w:divBdr>
                <w:top w:val="none" w:sz="0" w:space="0" w:color="auto"/>
                <w:left w:val="none" w:sz="0" w:space="0" w:color="auto"/>
                <w:bottom w:val="none" w:sz="0" w:space="0" w:color="auto"/>
                <w:right w:val="none" w:sz="0" w:space="0" w:color="auto"/>
              </w:divBdr>
            </w:div>
            <w:div w:id="30543176">
              <w:marLeft w:val="0"/>
              <w:marRight w:val="0"/>
              <w:marTop w:val="0"/>
              <w:marBottom w:val="0"/>
              <w:divBdr>
                <w:top w:val="none" w:sz="0" w:space="0" w:color="auto"/>
                <w:left w:val="none" w:sz="0" w:space="0" w:color="auto"/>
                <w:bottom w:val="none" w:sz="0" w:space="0" w:color="auto"/>
                <w:right w:val="none" w:sz="0" w:space="0" w:color="auto"/>
              </w:divBdr>
            </w:div>
            <w:div w:id="181555355">
              <w:marLeft w:val="0"/>
              <w:marRight w:val="0"/>
              <w:marTop w:val="0"/>
              <w:marBottom w:val="0"/>
              <w:divBdr>
                <w:top w:val="none" w:sz="0" w:space="0" w:color="auto"/>
                <w:left w:val="none" w:sz="0" w:space="0" w:color="auto"/>
                <w:bottom w:val="none" w:sz="0" w:space="0" w:color="auto"/>
                <w:right w:val="none" w:sz="0" w:space="0" w:color="auto"/>
              </w:divBdr>
            </w:div>
            <w:div w:id="1597983639">
              <w:marLeft w:val="0"/>
              <w:marRight w:val="0"/>
              <w:marTop w:val="0"/>
              <w:marBottom w:val="0"/>
              <w:divBdr>
                <w:top w:val="none" w:sz="0" w:space="0" w:color="auto"/>
                <w:left w:val="none" w:sz="0" w:space="0" w:color="auto"/>
                <w:bottom w:val="none" w:sz="0" w:space="0" w:color="auto"/>
                <w:right w:val="none" w:sz="0" w:space="0" w:color="auto"/>
              </w:divBdr>
            </w:div>
            <w:div w:id="1913857317">
              <w:marLeft w:val="0"/>
              <w:marRight w:val="0"/>
              <w:marTop w:val="0"/>
              <w:marBottom w:val="0"/>
              <w:divBdr>
                <w:top w:val="none" w:sz="0" w:space="0" w:color="auto"/>
                <w:left w:val="none" w:sz="0" w:space="0" w:color="auto"/>
                <w:bottom w:val="none" w:sz="0" w:space="0" w:color="auto"/>
                <w:right w:val="none" w:sz="0" w:space="0" w:color="auto"/>
              </w:divBdr>
            </w:div>
            <w:div w:id="2146001809">
              <w:marLeft w:val="0"/>
              <w:marRight w:val="0"/>
              <w:marTop w:val="0"/>
              <w:marBottom w:val="0"/>
              <w:divBdr>
                <w:top w:val="none" w:sz="0" w:space="0" w:color="auto"/>
                <w:left w:val="none" w:sz="0" w:space="0" w:color="auto"/>
                <w:bottom w:val="none" w:sz="0" w:space="0" w:color="auto"/>
                <w:right w:val="none" w:sz="0" w:space="0" w:color="auto"/>
              </w:divBdr>
            </w:div>
            <w:div w:id="1157188136">
              <w:marLeft w:val="0"/>
              <w:marRight w:val="0"/>
              <w:marTop w:val="0"/>
              <w:marBottom w:val="0"/>
              <w:divBdr>
                <w:top w:val="none" w:sz="0" w:space="0" w:color="auto"/>
                <w:left w:val="none" w:sz="0" w:space="0" w:color="auto"/>
                <w:bottom w:val="none" w:sz="0" w:space="0" w:color="auto"/>
                <w:right w:val="none" w:sz="0" w:space="0" w:color="auto"/>
              </w:divBdr>
            </w:div>
            <w:div w:id="115567789">
              <w:marLeft w:val="0"/>
              <w:marRight w:val="0"/>
              <w:marTop w:val="0"/>
              <w:marBottom w:val="0"/>
              <w:divBdr>
                <w:top w:val="none" w:sz="0" w:space="0" w:color="auto"/>
                <w:left w:val="none" w:sz="0" w:space="0" w:color="auto"/>
                <w:bottom w:val="none" w:sz="0" w:space="0" w:color="auto"/>
                <w:right w:val="none" w:sz="0" w:space="0" w:color="auto"/>
              </w:divBdr>
            </w:div>
            <w:div w:id="1416129951">
              <w:marLeft w:val="0"/>
              <w:marRight w:val="0"/>
              <w:marTop w:val="0"/>
              <w:marBottom w:val="0"/>
              <w:divBdr>
                <w:top w:val="none" w:sz="0" w:space="0" w:color="auto"/>
                <w:left w:val="none" w:sz="0" w:space="0" w:color="auto"/>
                <w:bottom w:val="none" w:sz="0" w:space="0" w:color="auto"/>
                <w:right w:val="none" w:sz="0" w:space="0" w:color="auto"/>
              </w:divBdr>
            </w:div>
            <w:div w:id="132333858">
              <w:marLeft w:val="0"/>
              <w:marRight w:val="0"/>
              <w:marTop w:val="0"/>
              <w:marBottom w:val="0"/>
              <w:divBdr>
                <w:top w:val="none" w:sz="0" w:space="0" w:color="auto"/>
                <w:left w:val="none" w:sz="0" w:space="0" w:color="auto"/>
                <w:bottom w:val="none" w:sz="0" w:space="0" w:color="auto"/>
                <w:right w:val="none" w:sz="0" w:space="0" w:color="auto"/>
              </w:divBdr>
            </w:div>
            <w:div w:id="1301885099">
              <w:marLeft w:val="0"/>
              <w:marRight w:val="0"/>
              <w:marTop w:val="0"/>
              <w:marBottom w:val="0"/>
              <w:divBdr>
                <w:top w:val="none" w:sz="0" w:space="0" w:color="auto"/>
                <w:left w:val="none" w:sz="0" w:space="0" w:color="auto"/>
                <w:bottom w:val="none" w:sz="0" w:space="0" w:color="auto"/>
                <w:right w:val="none" w:sz="0" w:space="0" w:color="auto"/>
              </w:divBdr>
            </w:div>
            <w:div w:id="329409593">
              <w:marLeft w:val="0"/>
              <w:marRight w:val="0"/>
              <w:marTop w:val="0"/>
              <w:marBottom w:val="0"/>
              <w:divBdr>
                <w:top w:val="none" w:sz="0" w:space="0" w:color="auto"/>
                <w:left w:val="none" w:sz="0" w:space="0" w:color="auto"/>
                <w:bottom w:val="none" w:sz="0" w:space="0" w:color="auto"/>
                <w:right w:val="none" w:sz="0" w:space="0" w:color="auto"/>
              </w:divBdr>
            </w:div>
            <w:div w:id="285546835">
              <w:marLeft w:val="0"/>
              <w:marRight w:val="0"/>
              <w:marTop w:val="0"/>
              <w:marBottom w:val="0"/>
              <w:divBdr>
                <w:top w:val="none" w:sz="0" w:space="0" w:color="auto"/>
                <w:left w:val="none" w:sz="0" w:space="0" w:color="auto"/>
                <w:bottom w:val="none" w:sz="0" w:space="0" w:color="auto"/>
                <w:right w:val="none" w:sz="0" w:space="0" w:color="auto"/>
              </w:divBdr>
            </w:div>
            <w:div w:id="315232393">
              <w:marLeft w:val="0"/>
              <w:marRight w:val="0"/>
              <w:marTop w:val="0"/>
              <w:marBottom w:val="0"/>
              <w:divBdr>
                <w:top w:val="none" w:sz="0" w:space="0" w:color="auto"/>
                <w:left w:val="none" w:sz="0" w:space="0" w:color="auto"/>
                <w:bottom w:val="none" w:sz="0" w:space="0" w:color="auto"/>
                <w:right w:val="none" w:sz="0" w:space="0" w:color="auto"/>
              </w:divBdr>
            </w:div>
            <w:div w:id="1824351316">
              <w:marLeft w:val="0"/>
              <w:marRight w:val="0"/>
              <w:marTop w:val="0"/>
              <w:marBottom w:val="0"/>
              <w:divBdr>
                <w:top w:val="none" w:sz="0" w:space="0" w:color="auto"/>
                <w:left w:val="none" w:sz="0" w:space="0" w:color="auto"/>
                <w:bottom w:val="none" w:sz="0" w:space="0" w:color="auto"/>
                <w:right w:val="none" w:sz="0" w:space="0" w:color="auto"/>
              </w:divBdr>
            </w:div>
            <w:div w:id="77555562">
              <w:marLeft w:val="0"/>
              <w:marRight w:val="0"/>
              <w:marTop w:val="0"/>
              <w:marBottom w:val="0"/>
              <w:divBdr>
                <w:top w:val="none" w:sz="0" w:space="0" w:color="auto"/>
                <w:left w:val="none" w:sz="0" w:space="0" w:color="auto"/>
                <w:bottom w:val="none" w:sz="0" w:space="0" w:color="auto"/>
                <w:right w:val="none" w:sz="0" w:space="0" w:color="auto"/>
              </w:divBdr>
            </w:div>
            <w:div w:id="1977222964">
              <w:marLeft w:val="0"/>
              <w:marRight w:val="0"/>
              <w:marTop w:val="0"/>
              <w:marBottom w:val="0"/>
              <w:divBdr>
                <w:top w:val="none" w:sz="0" w:space="0" w:color="auto"/>
                <w:left w:val="none" w:sz="0" w:space="0" w:color="auto"/>
                <w:bottom w:val="none" w:sz="0" w:space="0" w:color="auto"/>
                <w:right w:val="none" w:sz="0" w:space="0" w:color="auto"/>
              </w:divBdr>
            </w:div>
            <w:div w:id="1362822065">
              <w:marLeft w:val="0"/>
              <w:marRight w:val="0"/>
              <w:marTop w:val="0"/>
              <w:marBottom w:val="0"/>
              <w:divBdr>
                <w:top w:val="none" w:sz="0" w:space="0" w:color="auto"/>
                <w:left w:val="none" w:sz="0" w:space="0" w:color="auto"/>
                <w:bottom w:val="none" w:sz="0" w:space="0" w:color="auto"/>
                <w:right w:val="none" w:sz="0" w:space="0" w:color="auto"/>
              </w:divBdr>
            </w:div>
            <w:div w:id="375130488">
              <w:marLeft w:val="0"/>
              <w:marRight w:val="0"/>
              <w:marTop w:val="0"/>
              <w:marBottom w:val="0"/>
              <w:divBdr>
                <w:top w:val="none" w:sz="0" w:space="0" w:color="auto"/>
                <w:left w:val="none" w:sz="0" w:space="0" w:color="auto"/>
                <w:bottom w:val="none" w:sz="0" w:space="0" w:color="auto"/>
                <w:right w:val="none" w:sz="0" w:space="0" w:color="auto"/>
              </w:divBdr>
            </w:div>
            <w:div w:id="1357079476">
              <w:marLeft w:val="0"/>
              <w:marRight w:val="0"/>
              <w:marTop w:val="0"/>
              <w:marBottom w:val="0"/>
              <w:divBdr>
                <w:top w:val="none" w:sz="0" w:space="0" w:color="auto"/>
                <w:left w:val="none" w:sz="0" w:space="0" w:color="auto"/>
                <w:bottom w:val="none" w:sz="0" w:space="0" w:color="auto"/>
                <w:right w:val="none" w:sz="0" w:space="0" w:color="auto"/>
              </w:divBdr>
            </w:div>
            <w:div w:id="614097410">
              <w:marLeft w:val="0"/>
              <w:marRight w:val="0"/>
              <w:marTop w:val="0"/>
              <w:marBottom w:val="0"/>
              <w:divBdr>
                <w:top w:val="none" w:sz="0" w:space="0" w:color="auto"/>
                <w:left w:val="none" w:sz="0" w:space="0" w:color="auto"/>
                <w:bottom w:val="none" w:sz="0" w:space="0" w:color="auto"/>
                <w:right w:val="none" w:sz="0" w:space="0" w:color="auto"/>
              </w:divBdr>
            </w:div>
            <w:div w:id="2068992325">
              <w:marLeft w:val="0"/>
              <w:marRight w:val="0"/>
              <w:marTop w:val="0"/>
              <w:marBottom w:val="0"/>
              <w:divBdr>
                <w:top w:val="none" w:sz="0" w:space="0" w:color="auto"/>
                <w:left w:val="none" w:sz="0" w:space="0" w:color="auto"/>
                <w:bottom w:val="none" w:sz="0" w:space="0" w:color="auto"/>
                <w:right w:val="none" w:sz="0" w:space="0" w:color="auto"/>
              </w:divBdr>
            </w:div>
            <w:div w:id="1865628011">
              <w:marLeft w:val="0"/>
              <w:marRight w:val="0"/>
              <w:marTop w:val="0"/>
              <w:marBottom w:val="0"/>
              <w:divBdr>
                <w:top w:val="none" w:sz="0" w:space="0" w:color="auto"/>
                <w:left w:val="none" w:sz="0" w:space="0" w:color="auto"/>
                <w:bottom w:val="none" w:sz="0" w:space="0" w:color="auto"/>
                <w:right w:val="none" w:sz="0" w:space="0" w:color="auto"/>
              </w:divBdr>
            </w:div>
            <w:div w:id="1454976932">
              <w:marLeft w:val="0"/>
              <w:marRight w:val="0"/>
              <w:marTop w:val="0"/>
              <w:marBottom w:val="0"/>
              <w:divBdr>
                <w:top w:val="none" w:sz="0" w:space="0" w:color="auto"/>
                <w:left w:val="none" w:sz="0" w:space="0" w:color="auto"/>
                <w:bottom w:val="none" w:sz="0" w:space="0" w:color="auto"/>
                <w:right w:val="none" w:sz="0" w:space="0" w:color="auto"/>
              </w:divBdr>
            </w:div>
            <w:div w:id="796216905">
              <w:marLeft w:val="0"/>
              <w:marRight w:val="0"/>
              <w:marTop w:val="0"/>
              <w:marBottom w:val="0"/>
              <w:divBdr>
                <w:top w:val="none" w:sz="0" w:space="0" w:color="auto"/>
                <w:left w:val="none" w:sz="0" w:space="0" w:color="auto"/>
                <w:bottom w:val="none" w:sz="0" w:space="0" w:color="auto"/>
                <w:right w:val="none" w:sz="0" w:space="0" w:color="auto"/>
              </w:divBdr>
            </w:div>
            <w:div w:id="1717654244">
              <w:marLeft w:val="0"/>
              <w:marRight w:val="0"/>
              <w:marTop w:val="0"/>
              <w:marBottom w:val="0"/>
              <w:divBdr>
                <w:top w:val="none" w:sz="0" w:space="0" w:color="auto"/>
                <w:left w:val="none" w:sz="0" w:space="0" w:color="auto"/>
                <w:bottom w:val="none" w:sz="0" w:space="0" w:color="auto"/>
                <w:right w:val="none" w:sz="0" w:space="0" w:color="auto"/>
              </w:divBdr>
            </w:div>
            <w:div w:id="553346095">
              <w:marLeft w:val="0"/>
              <w:marRight w:val="0"/>
              <w:marTop w:val="0"/>
              <w:marBottom w:val="0"/>
              <w:divBdr>
                <w:top w:val="none" w:sz="0" w:space="0" w:color="auto"/>
                <w:left w:val="none" w:sz="0" w:space="0" w:color="auto"/>
                <w:bottom w:val="none" w:sz="0" w:space="0" w:color="auto"/>
                <w:right w:val="none" w:sz="0" w:space="0" w:color="auto"/>
              </w:divBdr>
            </w:div>
            <w:div w:id="170262532">
              <w:marLeft w:val="0"/>
              <w:marRight w:val="0"/>
              <w:marTop w:val="0"/>
              <w:marBottom w:val="0"/>
              <w:divBdr>
                <w:top w:val="none" w:sz="0" w:space="0" w:color="auto"/>
                <w:left w:val="none" w:sz="0" w:space="0" w:color="auto"/>
                <w:bottom w:val="none" w:sz="0" w:space="0" w:color="auto"/>
                <w:right w:val="none" w:sz="0" w:space="0" w:color="auto"/>
              </w:divBdr>
            </w:div>
            <w:div w:id="435561923">
              <w:marLeft w:val="0"/>
              <w:marRight w:val="0"/>
              <w:marTop w:val="0"/>
              <w:marBottom w:val="0"/>
              <w:divBdr>
                <w:top w:val="none" w:sz="0" w:space="0" w:color="auto"/>
                <w:left w:val="none" w:sz="0" w:space="0" w:color="auto"/>
                <w:bottom w:val="none" w:sz="0" w:space="0" w:color="auto"/>
                <w:right w:val="none" w:sz="0" w:space="0" w:color="auto"/>
              </w:divBdr>
            </w:div>
            <w:div w:id="1095133034">
              <w:marLeft w:val="0"/>
              <w:marRight w:val="0"/>
              <w:marTop w:val="0"/>
              <w:marBottom w:val="0"/>
              <w:divBdr>
                <w:top w:val="none" w:sz="0" w:space="0" w:color="auto"/>
                <w:left w:val="none" w:sz="0" w:space="0" w:color="auto"/>
                <w:bottom w:val="none" w:sz="0" w:space="0" w:color="auto"/>
                <w:right w:val="none" w:sz="0" w:space="0" w:color="auto"/>
              </w:divBdr>
            </w:div>
            <w:div w:id="1802726253">
              <w:marLeft w:val="0"/>
              <w:marRight w:val="0"/>
              <w:marTop w:val="0"/>
              <w:marBottom w:val="0"/>
              <w:divBdr>
                <w:top w:val="none" w:sz="0" w:space="0" w:color="auto"/>
                <w:left w:val="none" w:sz="0" w:space="0" w:color="auto"/>
                <w:bottom w:val="none" w:sz="0" w:space="0" w:color="auto"/>
                <w:right w:val="none" w:sz="0" w:space="0" w:color="auto"/>
              </w:divBdr>
            </w:div>
            <w:div w:id="1394085286">
              <w:marLeft w:val="0"/>
              <w:marRight w:val="0"/>
              <w:marTop w:val="0"/>
              <w:marBottom w:val="0"/>
              <w:divBdr>
                <w:top w:val="none" w:sz="0" w:space="0" w:color="auto"/>
                <w:left w:val="none" w:sz="0" w:space="0" w:color="auto"/>
                <w:bottom w:val="none" w:sz="0" w:space="0" w:color="auto"/>
                <w:right w:val="none" w:sz="0" w:space="0" w:color="auto"/>
              </w:divBdr>
            </w:div>
            <w:div w:id="715012336">
              <w:marLeft w:val="0"/>
              <w:marRight w:val="0"/>
              <w:marTop w:val="0"/>
              <w:marBottom w:val="0"/>
              <w:divBdr>
                <w:top w:val="none" w:sz="0" w:space="0" w:color="auto"/>
                <w:left w:val="none" w:sz="0" w:space="0" w:color="auto"/>
                <w:bottom w:val="none" w:sz="0" w:space="0" w:color="auto"/>
                <w:right w:val="none" w:sz="0" w:space="0" w:color="auto"/>
              </w:divBdr>
            </w:div>
            <w:div w:id="1977098666">
              <w:marLeft w:val="0"/>
              <w:marRight w:val="0"/>
              <w:marTop w:val="0"/>
              <w:marBottom w:val="0"/>
              <w:divBdr>
                <w:top w:val="none" w:sz="0" w:space="0" w:color="auto"/>
                <w:left w:val="none" w:sz="0" w:space="0" w:color="auto"/>
                <w:bottom w:val="none" w:sz="0" w:space="0" w:color="auto"/>
                <w:right w:val="none" w:sz="0" w:space="0" w:color="auto"/>
              </w:divBdr>
            </w:div>
            <w:div w:id="5720345">
              <w:marLeft w:val="0"/>
              <w:marRight w:val="0"/>
              <w:marTop w:val="0"/>
              <w:marBottom w:val="0"/>
              <w:divBdr>
                <w:top w:val="none" w:sz="0" w:space="0" w:color="auto"/>
                <w:left w:val="none" w:sz="0" w:space="0" w:color="auto"/>
                <w:bottom w:val="none" w:sz="0" w:space="0" w:color="auto"/>
                <w:right w:val="none" w:sz="0" w:space="0" w:color="auto"/>
              </w:divBdr>
            </w:div>
            <w:div w:id="1515220076">
              <w:marLeft w:val="0"/>
              <w:marRight w:val="0"/>
              <w:marTop w:val="0"/>
              <w:marBottom w:val="0"/>
              <w:divBdr>
                <w:top w:val="none" w:sz="0" w:space="0" w:color="auto"/>
                <w:left w:val="none" w:sz="0" w:space="0" w:color="auto"/>
                <w:bottom w:val="none" w:sz="0" w:space="0" w:color="auto"/>
                <w:right w:val="none" w:sz="0" w:space="0" w:color="auto"/>
              </w:divBdr>
            </w:div>
            <w:div w:id="107822566">
              <w:marLeft w:val="0"/>
              <w:marRight w:val="0"/>
              <w:marTop w:val="0"/>
              <w:marBottom w:val="0"/>
              <w:divBdr>
                <w:top w:val="none" w:sz="0" w:space="0" w:color="auto"/>
                <w:left w:val="none" w:sz="0" w:space="0" w:color="auto"/>
                <w:bottom w:val="none" w:sz="0" w:space="0" w:color="auto"/>
                <w:right w:val="none" w:sz="0" w:space="0" w:color="auto"/>
              </w:divBdr>
            </w:div>
            <w:div w:id="885027626">
              <w:marLeft w:val="0"/>
              <w:marRight w:val="0"/>
              <w:marTop w:val="0"/>
              <w:marBottom w:val="0"/>
              <w:divBdr>
                <w:top w:val="none" w:sz="0" w:space="0" w:color="auto"/>
                <w:left w:val="none" w:sz="0" w:space="0" w:color="auto"/>
                <w:bottom w:val="none" w:sz="0" w:space="0" w:color="auto"/>
                <w:right w:val="none" w:sz="0" w:space="0" w:color="auto"/>
              </w:divBdr>
            </w:div>
            <w:div w:id="1097169956">
              <w:marLeft w:val="0"/>
              <w:marRight w:val="0"/>
              <w:marTop w:val="0"/>
              <w:marBottom w:val="0"/>
              <w:divBdr>
                <w:top w:val="none" w:sz="0" w:space="0" w:color="auto"/>
                <w:left w:val="none" w:sz="0" w:space="0" w:color="auto"/>
                <w:bottom w:val="none" w:sz="0" w:space="0" w:color="auto"/>
                <w:right w:val="none" w:sz="0" w:space="0" w:color="auto"/>
              </w:divBdr>
            </w:div>
            <w:div w:id="633292365">
              <w:marLeft w:val="0"/>
              <w:marRight w:val="0"/>
              <w:marTop w:val="0"/>
              <w:marBottom w:val="0"/>
              <w:divBdr>
                <w:top w:val="none" w:sz="0" w:space="0" w:color="auto"/>
                <w:left w:val="none" w:sz="0" w:space="0" w:color="auto"/>
                <w:bottom w:val="none" w:sz="0" w:space="0" w:color="auto"/>
                <w:right w:val="none" w:sz="0" w:space="0" w:color="auto"/>
              </w:divBdr>
            </w:div>
            <w:div w:id="610362590">
              <w:marLeft w:val="0"/>
              <w:marRight w:val="0"/>
              <w:marTop w:val="0"/>
              <w:marBottom w:val="0"/>
              <w:divBdr>
                <w:top w:val="none" w:sz="0" w:space="0" w:color="auto"/>
                <w:left w:val="none" w:sz="0" w:space="0" w:color="auto"/>
                <w:bottom w:val="none" w:sz="0" w:space="0" w:color="auto"/>
                <w:right w:val="none" w:sz="0" w:space="0" w:color="auto"/>
              </w:divBdr>
            </w:div>
            <w:div w:id="1276018302">
              <w:marLeft w:val="0"/>
              <w:marRight w:val="0"/>
              <w:marTop w:val="0"/>
              <w:marBottom w:val="0"/>
              <w:divBdr>
                <w:top w:val="none" w:sz="0" w:space="0" w:color="auto"/>
                <w:left w:val="none" w:sz="0" w:space="0" w:color="auto"/>
                <w:bottom w:val="none" w:sz="0" w:space="0" w:color="auto"/>
                <w:right w:val="none" w:sz="0" w:space="0" w:color="auto"/>
              </w:divBdr>
            </w:div>
            <w:div w:id="1327977258">
              <w:marLeft w:val="0"/>
              <w:marRight w:val="0"/>
              <w:marTop w:val="0"/>
              <w:marBottom w:val="0"/>
              <w:divBdr>
                <w:top w:val="none" w:sz="0" w:space="0" w:color="auto"/>
                <w:left w:val="none" w:sz="0" w:space="0" w:color="auto"/>
                <w:bottom w:val="none" w:sz="0" w:space="0" w:color="auto"/>
                <w:right w:val="none" w:sz="0" w:space="0" w:color="auto"/>
              </w:divBdr>
            </w:div>
            <w:div w:id="529027657">
              <w:marLeft w:val="0"/>
              <w:marRight w:val="0"/>
              <w:marTop w:val="0"/>
              <w:marBottom w:val="0"/>
              <w:divBdr>
                <w:top w:val="none" w:sz="0" w:space="0" w:color="auto"/>
                <w:left w:val="none" w:sz="0" w:space="0" w:color="auto"/>
                <w:bottom w:val="none" w:sz="0" w:space="0" w:color="auto"/>
                <w:right w:val="none" w:sz="0" w:space="0" w:color="auto"/>
              </w:divBdr>
            </w:div>
            <w:div w:id="1836258777">
              <w:marLeft w:val="0"/>
              <w:marRight w:val="0"/>
              <w:marTop w:val="0"/>
              <w:marBottom w:val="0"/>
              <w:divBdr>
                <w:top w:val="none" w:sz="0" w:space="0" w:color="auto"/>
                <w:left w:val="none" w:sz="0" w:space="0" w:color="auto"/>
                <w:bottom w:val="none" w:sz="0" w:space="0" w:color="auto"/>
                <w:right w:val="none" w:sz="0" w:space="0" w:color="auto"/>
              </w:divBdr>
            </w:div>
            <w:div w:id="617420804">
              <w:marLeft w:val="0"/>
              <w:marRight w:val="0"/>
              <w:marTop w:val="0"/>
              <w:marBottom w:val="0"/>
              <w:divBdr>
                <w:top w:val="none" w:sz="0" w:space="0" w:color="auto"/>
                <w:left w:val="none" w:sz="0" w:space="0" w:color="auto"/>
                <w:bottom w:val="none" w:sz="0" w:space="0" w:color="auto"/>
                <w:right w:val="none" w:sz="0" w:space="0" w:color="auto"/>
              </w:divBdr>
            </w:div>
            <w:div w:id="1570310000">
              <w:marLeft w:val="0"/>
              <w:marRight w:val="0"/>
              <w:marTop w:val="0"/>
              <w:marBottom w:val="0"/>
              <w:divBdr>
                <w:top w:val="none" w:sz="0" w:space="0" w:color="auto"/>
                <w:left w:val="none" w:sz="0" w:space="0" w:color="auto"/>
                <w:bottom w:val="none" w:sz="0" w:space="0" w:color="auto"/>
                <w:right w:val="none" w:sz="0" w:space="0" w:color="auto"/>
              </w:divBdr>
            </w:div>
            <w:div w:id="1433282717">
              <w:marLeft w:val="0"/>
              <w:marRight w:val="0"/>
              <w:marTop w:val="0"/>
              <w:marBottom w:val="0"/>
              <w:divBdr>
                <w:top w:val="none" w:sz="0" w:space="0" w:color="auto"/>
                <w:left w:val="none" w:sz="0" w:space="0" w:color="auto"/>
                <w:bottom w:val="none" w:sz="0" w:space="0" w:color="auto"/>
                <w:right w:val="none" w:sz="0" w:space="0" w:color="auto"/>
              </w:divBdr>
            </w:div>
            <w:div w:id="480774037">
              <w:marLeft w:val="0"/>
              <w:marRight w:val="0"/>
              <w:marTop w:val="0"/>
              <w:marBottom w:val="0"/>
              <w:divBdr>
                <w:top w:val="none" w:sz="0" w:space="0" w:color="auto"/>
                <w:left w:val="none" w:sz="0" w:space="0" w:color="auto"/>
                <w:bottom w:val="none" w:sz="0" w:space="0" w:color="auto"/>
                <w:right w:val="none" w:sz="0" w:space="0" w:color="auto"/>
              </w:divBdr>
            </w:div>
            <w:div w:id="2022391033">
              <w:marLeft w:val="0"/>
              <w:marRight w:val="0"/>
              <w:marTop w:val="0"/>
              <w:marBottom w:val="0"/>
              <w:divBdr>
                <w:top w:val="none" w:sz="0" w:space="0" w:color="auto"/>
                <w:left w:val="none" w:sz="0" w:space="0" w:color="auto"/>
                <w:bottom w:val="none" w:sz="0" w:space="0" w:color="auto"/>
                <w:right w:val="none" w:sz="0" w:space="0" w:color="auto"/>
              </w:divBdr>
            </w:div>
            <w:div w:id="1189414081">
              <w:marLeft w:val="0"/>
              <w:marRight w:val="0"/>
              <w:marTop w:val="0"/>
              <w:marBottom w:val="0"/>
              <w:divBdr>
                <w:top w:val="none" w:sz="0" w:space="0" w:color="auto"/>
                <w:left w:val="none" w:sz="0" w:space="0" w:color="auto"/>
                <w:bottom w:val="none" w:sz="0" w:space="0" w:color="auto"/>
                <w:right w:val="none" w:sz="0" w:space="0" w:color="auto"/>
              </w:divBdr>
            </w:div>
            <w:div w:id="1747535046">
              <w:marLeft w:val="0"/>
              <w:marRight w:val="0"/>
              <w:marTop w:val="0"/>
              <w:marBottom w:val="0"/>
              <w:divBdr>
                <w:top w:val="none" w:sz="0" w:space="0" w:color="auto"/>
                <w:left w:val="none" w:sz="0" w:space="0" w:color="auto"/>
                <w:bottom w:val="none" w:sz="0" w:space="0" w:color="auto"/>
                <w:right w:val="none" w:sz="0" w:space="0" w:color="auto"/>
              </w:divBdr>
            </w:div>
            <w:div w:id="2123332162">
              <w:marLeft w:val="0"/>
              <w:marRight w:val="0"/>
              <w:marTop w:val="0"/>
              <w:marBottom w:val="0"/>
              <w:divBdr>
                <w:top w:val="none" w:sz="0" w:space="0" w:color="auto"/>
                <w:left w:val="none" w:sz="0" w:space="0" w:color="auto"/>
                <w:bottom w:val="none" w:sz="0" w:space="0" w:color="auto"/>
                <w:right w:val="none" w:sz="0" w:space="0" w:color="auto"/>
              </w:divBdr>
            </w:div>
            <w:div w:id="1780834197">
              <w:marLeft w:val="0"/>
              <w:marRight w:val="0"/>
              <w:marTop w:val="0"/>
              <w:marBottom w:val="0"/>
              <w:divBdr>
                <w:top w:val="none" w:sz="0" w:space="0" w:color="auto"/>
                <w:left w:val="none" w:sz="0" w:space="0" w:color="auto"/>
                <w:bottom w:val="none" w:sz="0" w:space="0" w:color="auto"/>
                <w:right w:val="none" w:sz="0" w:space="0" w:color="auto"/>
              </w:divBdr>
            </w:div>
            <w:div w:id="80100723">
              <w:marLeft w:val="0"/>
              <w:marRight w:val="0"/>
              <w:marTop w:val="0"/>
              <w:marBottom w:val="0"/>
              <w:divBdr>
                <w:top w:val="none" w:sz="0" w:space="0" w:color="auto"/>
                <w:left w:val="none" w:sz="0" w:space="0" w:color="auto"/>
                <w:bottom w:val="none" w:sz="0" w:space="0" w:color="auto"/>
                <w:right w:val="none" w:sz="0" w:space="0" w:color="auto"/>
              </w:divBdr>
            </w:div>
            <w:div w:id="247470051">
              <w:marLeft w:val="0"/>
              <w:marRight w:val="0"/>
              <w:marTop w:val="0"/>
              <w:marBottom w:val="0"/>
              <w:divBdr>
                <w:top w:val="none" w:sz="0" w:space="0" w:color="auto"/>
                <w:left w:val="none" w:sz="0" w:space="0" w:color="auto"/>
                <w:bottom w:val="none" w:sz="0" w:space="0" w:color="auto"/>
                <w:right w:val="none" w:sz="0" w:space="0" w:color="auto"/>
              </w:divBdr>
            </w:div>
            <w:div w:id="1538813812">
              <w:marLeft w:val="0"/>
              <w:marRight w:val="0"/>
              <w:marTop w:val="0"/>
              <w:marBottom w:val="0"/>
              <w:divBdr>
                <w:top w:val="none" w:sz="0" w:space="0" w:color="auto"/>
                <w:left w:val="none" w:sz="0" w:space="0" w:color="auto"/>
                <w:bottom w:val="none" w:sz="0" w:space="0" w:color="auto"/>
                <w:right w:val="none" w:sz="0" w:space="0" w:color="auto"/>
              </w:divBdr>
            </w:div>
            <w:div w:id="1480684755">
              <w:marLeft w:val="0"/>
              <w:marRight w:val="0"/>
              <w:marTop w:val="0"/>
              <w:marBottom w:val="0"/>
              <w:divBdr>
                <w:top w:val="none" w:sz="0" w:space="0" w:color="auto"/>
                <w:left w:val="none" w:sz="0" w:space="0" w:color="auto"/>
                <w:bottom w:val="none" w:sz="0" w:space="0" w:color="auto"/>
                <w:right w:val="none" w:sz="0" w:space="0" w:color="auto"/>
              </w:divBdr>
            </w:div>
            <w:div w:id="1833716816">
              <w:marLeft w:val="0"/>
              <w:marRight w:val="0"/>
              <w:marTop w:val="0"/>
              <w:marBottom w:val="0"/>
              <w:divBdr>
                <w:top w:val="none" w:sz="0" w:space="0" w:color="auto"/>
                <w:left w:val="none" w:sz="0" w:space="0" w:color="auto"/>
                <w:bottom w:val="none" w:sz="0" w:space="0" w:color="auto"/>
                <w:right w:val="none" w:sz="0" w:space="0" w:color="auto"/>
              </w:divBdr>
            </w:div>
            <w:div w:id="678852153">
              <w:marLeft w:val="0"/>
              <w:marRight w:val="0"/>
              <w:marTop w:val="0"/>
              <w:marBottom w:val="0"/>
              <w:divBdr>
                <w:top w:val="none" w:sz="0" w:space="0" w:color="auto"/>
                <w:left w:val="none" w:sz="0" w:space="0" w:color="auto"/>
                <w:bottom w:val="none" w:sz="0" w:space="0" w:color="auto"/>
                <w:right w:val="none" w:sz="0" w:space="0" w:color="auto"/>
              </w:divBdr>
            </w:div>
            <w:div w:id="464276926">
              <w:marLeft w:val="0"/>
              <w:marRight w:val="0"/>
              <w:marTop w:val="0"/>
              <w:marBottom w:val="0"/>
              <w:divBdr>
                <w:top w:val="none" w:sz="0" w:space="0" w:color="auto"/>
                <w:left w:val="none" w:sz="0" w:space="0" w:color="auto"/>
                <w:bottom w:val="none" w:sz="0" w:space="0" w:color="auto"/>
                <w:right w:val="none" w:sz="0" w:space="0" w:color="auto"/>
              </w:divBdr>
            </w:div>
            <w:div w:id="544831679">
              <w:marLeft w:val="0"/>
              <w:marRight w:val="0"/>
              <w:marTop w:val="0"/>
              <w:marBottom w:val="0"/>
              <w:divBdr>
                <w:top w:val="none" w:sz="0" w:space="0" w:color="auto"/>
                <w:left w:val="none" w:sz="0" w:space="0" w:color="auto"/>
                <w:bottom w:val="none" w:sz="0" w:space="0" w:color="auto"/>
                <w:right w:val="none" w:sz="0" w:space="0" w:color="auto"/>
              </w:divBdr>
            </w:div>
            <w:div w:id="1349023481">
              <w:marLeft w:val="0"/>
              <w:marRight w:val="0"/>
              <w:marTop w:val="0"/>
              <w:marBottom w:val="0"/>
              <w:divBdr>
                <w:top w:val="none" w:sz="0" w:space="0" w:color="auto"/>
                <w:left w:val="none" w:sz="0" w:space="0" w:color="auto"/>
                <w:bottom w:val="none" w:sz="0" w:space="0" w:color="auto"/>
                <w:right w:val="none" w:sz="0" w:space="0" w:color="auto"/>
              </w:divBdr>
            </w:div>
            <w:div w:id="1439255452">
              <w:marLeft w:val="0"/>
              <w:marRight w:val="0"/>
              <w:marTop w:val="0"/>
              <w:marBottom w:val="0"/>
              <w:divBdr>
                <w:top w:val="none" w:sz="0" w:space="0" w:color="auto"/>
                <w:left w:val="none" w:sz="0" w:space="0" w:color="auto"/>
                <w:bottom w:val="none" w:sz="0" w:space="0" w:color="auto"/>
                <w:right w:val="none" w:sz="0" w:space="0" w:color="auto"/>
              </w:divBdr>
            </w:div>
            <w:div w:id="825168574">
              <w:marLeft w:val="0"/>
              <w:marRight w:val="0"/>
              <w:marTop w:val="0"/>
              <w:marBottom w:val="0"/>
              <w:divBdr>
                <w:top w:val="none" w:sz="0" w:space="0" w:color="auto"/>
                <w:left w:val="none" w:sz="0" w:space="0" w:color="auto"/>
                <w:bottom w:val="none" w:sz="0" w:space="0" w:color="auto"/>
                <w:right w:val="none" w:sz="0" w:space="0" w:color="auto"/>
              </w:divBdr>
            </w:div>
            <w:div w:id="308902742">
              <w:marLeft w:val="0"/>
              <w:marRight w:val="0"/>
              <w:marTop w:val="0"/>
              <w:marBottom w:val="0"/>
              <w:divBdr>
                <w:top w:val="none" w:sz="0" w:space="0" w:color="auto"/>
                <w:left w:val="none" w:sz="0" w:space="0" w:color="auto"/>
                <w:bottom w:val="none" w:sz="0" w:space="0" w:color="auto"/>
                <w:right w:val="none" w:sz="0" w:space="0" w:color="auto"/>
              </w:divBdr>
            </w:div>
            <w:div w:id="1167743298">
              <w:marLeft w:val="0"/>
              <w:marRight w:val="0"/>
              <w:marTop w:val="0"/>
              <w:marBottom w:val="0"/>
              <w:divBdr>
                <w:top w:val="none" w:sz="0" w:space="0" w:color="auto"/>
                <w:left w:val="none" w:sz="0" w:space="0" w:color="auto"/>
                <w:bottom w:val="none" w:sz="0" w:space="0" w:color="auto"/>
                <w:right w:val="none" w:sz="0" w:space="0" w:color="auto"/>
              </w:divBdr>
            </w:div>
            <w:div w:id="1237936078">
              <w:marLeft w:val="0"/>
              <w:marRight w:val="0"/>
              <w:marTop w:val="0"/>
              <w:marBottom w:val="0"/>
              <w:divBdr>
                <w:top w:val="none" w:sz="0" w:space="0" w:color="auto"/>
                <w:left w:val="none" w:sz="0" w:space="0" w:color="auto"/>
                <w:bottom w:val="none" w:sz="0" w:space="0" w:color="auto"/>
                <w:right w:val="none" w:sz="0" w:space="0" w:color="auto"/>
              </w:divBdr>
            </w:div>
            <w:div w:id="1669946556">
              <w:marLeft w:val="0"/>
              <w:marRight w:val="0"/>
              <w:marTop w:val="0"/>
              <w:marBottom w:val="0"/>
              <w:divBdr>
                <w:top w:val="none" w:sz="0" w:space="0" w:color="auto"/>
                <w:left w:val="none" w:sz="0" w:space="0" w:color="auto"/>
                <w:bottom w:val="none" w:sz="0" w:space="0" w:color="auto"/>
                <w:right w:val="none" w:sz="0" w:space="0" w:color="auto"/>
              </w:divBdr>
            </w:div>
            <w:div w:id="971977907">
              <w:marLeft w:val="0"/>
              <w:marRight w:val="0"/>
              <w:marTop w:val="0"/>
              <w:marBottom w:val="0"/>
              <w:divBdr>
                <w:top w:val="none" w:sz="0" w:space="0" w:color="auto"/>
                <w:left w:val="none" w:sz="0" w:space="0" w:color="auto"/>
                <w:bottom w:val="none" w:sz="0" w:space="0" w:color="auto"/>
                <w:right w:val="none" w:sz="0" w:space="0" w:color="auto"/>
              </w:divBdr>
            </w:div>
            <w:div w:id="1259825463">
              <w:marLeft w:val="0"/>
              <w:marRight w:val="0"/>
              <w:marTop w:val="0"/>
              <w:marBottom w:val="0"/>
              <w:divBdr>
                <w:top w:val="none" w:sz="0" w:space="0" w:color="auto"/>
                <w:left w:val="none" w:sz="0" w:space="0" w:color="auto"/>
                <w:bottom w:val="none" w:sz="0" w:space="0" w:color="auto"/>
                <w:right w:val="none" w:sz="0" w:space="0" w:color="auto"/>
              </w:divBdr>
            </w:div>
            <w:div w:id="2112699886">
              <w:marLeft w:val="0"/>
              <w:marRight w:val="0"/>
              <w:marTop w:val="0"/>
              <w:marBottom w:val="0"/>
              <w:divBdr>
                <w:top w:val="none" w:sz="0" w:space="0" w:color="auto"/>
                <w:left w:val="none" w:sz="0" w:space="0" w:color="auto"/>
                <w:bottom w:val="none" w:sz="0" w:space="0" w:color="auto"/>
                <w:right w:val="none" w:sz="0" w:space="0" w:color="auto"/>
              </w:divBdr>
            </w:div>
            <w:div w:id="2124374104">
              <w:marLeft w:val="0"/>
              <w:marRight w:val="0"/>
              <w:marTop w:val="0"/>
              <w:marBottom w:val="0"/>
              <w:divBdr>
                <w:top w:val="none" w:sz="0" w:space="0" w:color="auto"/>
                <w:left w:val="none" w:sz="0" w:space="0" w:color="auto"/>
                <w:bottom w:val="none" w:sz="0" w:space="0" w:color="auto"/>
                <w:right w:val="none" w:sz="0" w:space="0" w:color="auto"/>
              </w:divBdr>
            </w:div>
            <w:div w:id="657155206">
              <w:marLeft w:val="0"/>
              <w:marRight w:val="0"/>
              <w:marTop w:val="0"/>
              <w:marBottom w:val="0"/>
              <w:divBdr>
                <w:top w:val="none" w:sz="0" w:space="0" w:color="auto"/>
                <w:left w:val="none" w:sz="0" w:space="0" w:color="auto"/>
                <w:bottom w:val="none" w:sz="0" w:space="0" w:color="auto"/>
                <w:right w:val="none" w:sz="0" w:space="0" w:color="auto"/>
              </w:divBdr>
            </w:div>
            <w:div w:id="336927902">
              <w:marLeft w:val="0"/>
              <w:marRight w:val="0"/>
              <w:marTop w:val="0"/>
              <w:marBottom w:val="0"/>
              <w:divBdr>
                <w:top w:val="none" w:sz="0" w:space="0" w:color="auto"/>
                <w:left w:val="none" w:sz="0" w:space="0" w:color="auto"/>
                <w:bottom w:val="none" w:sz="0" w:space="0" w:color="auto"/>
                <w:right w:val="none" w:sz="0" w:space="0" w:color="auto"/>
              </w:divBdr>
            </w:div>
            <w:div w:id="1483545704">
              <w:marLeft w:val="0"/>
              <w:marRight w:val="0"/>
              <w:marTop w:val="0"/>
              <w:marBottom w:val="0"/>
              <w:divBdr>
                <w:top w:val="none" w:sz="0" w:space="0" w:color="auto"/>
                <w:left w:val="none" w:sz="0" w:space="0" w:color="auto"/>
                <w:bottom w:val="none" w:sz="0" w:space="0" w:color="auto"/>
                <w:right w:val="none" w:sz="0" w:space="0" w:color="auto"/>
              </w:divBdr>
            </w:div>
            <w:div w:id="1605456199">
              <w:marLeft w:val="0"/>
              <w:marRight w:val="0"/>
              <w:marTop w:val="0"/>
              <w:marBottom w:val="0"/>
              <w:divBdr>
                <w:top w:val="none" w:sz="0" w:space="0" w:color="auto"/>
                <w:left w:val="none" w:sz="0" w:space="0" w:color="auto"/>
                <w:bottom w:val="none" w:sz="0" w:space="0" w:color="auto"/>
                <w:right w:val="none" w:sz="0" w:space="0" w:color="auto"/>
              </w:divBdr>
            </w:div>
            <w:div w:id="1001352687">
              <w:marLeft w:val="0"/>
              <w:marRight w:val="0"/>
              <w:marTop w:val="0"/>
              <w:marBottom w:val="0"/>
              <w:divBdr>
                <w:top w:val="none" w:sz="0" w:space="0" w:color="auto"/>
                <w:left w:val="none" w:sz="0" w:space="0" w:color="auto"/>
                <w:bottom w:val="none" w:sz="0" w:space="0" w:color="auto"/>
                <w:right w:val="none" w:sz="0" w:space="0" w:color="auto"/>
              </w:divBdr>
            </w:div>
            <w:div w:id="595554660">
              <w:marLeft w:val="0"/>
              <w:marRight w:val="0"/>
              <w:marTop w:val="0"/>
              <w:marBottom w:val="0"/>
              <w:divBdr>
                <w:top w:val="none" w:sz="0" w:space="0" w:color="auto"/>
                <w:left w:val="none" w:sz="0" w:space="0" w:color="auto"/>
                <w:bottom w:val="none" w:sz="0" w:space="0" w:color="auto"/>
                <w:right w:val="none" w:sz="0" w:space="0" w:color="auto"/>
              </w:divBdr>
            </w:div>
            <w:div w:id="766003383">
              <w:marLeft w:val="0"/>
              <w:marRight w:val="0"/>
              <w:marTop w:val="0"/>
              <w:marBottom w:val="0"/>
              <w:divBdr>
                <w:top w:val="none" w:sz="0" w:space="0" w:color="auto"/>
                <w:left w:val="none" w:sz="0" w:space="0" w:color="auto"/>
                <w:bottom w:val="none" w:sz="0" w:space="0" w:color="auto"/>
                <w:right w:val="none" w:sz="0" w:space="0" w:color="auto"/>
              </w:divBdr>
            </w:div>
            <w:div w:id="1097212445">
              <w:marLeft w:val="0"/>
              <w:marRight w:val="0"/>
              <w:marTop w:val="0"/>
              <w:marBottom w:val="0"/>
              <w:divBdr>
                <w:top w:val="none" w:sz="0" w:space="0" w:color="auto"/>
                <w:left w:val="none" w:sz="0" w:space="0" w:color="auto"/>
                <w:bottom w:val="none" w:sz="0" w:space="0" w:color="auto"/>
                <w:right w:val="none" w:sz="0" w:space="0" w:color="auto"/>
              </w:divBdr>
            </w:div>
            <w:div w:id="1333921603">
              <w:marLeft w:val="0"/>
              <w:marRight w:val="0"/>
              <w:marTop w:val="0"/>
              <w:marBottom w:val="0"/>
              <w:divBdr>
                <w:top w:val="none" w:sz="0" w:space="0" w:color="auto"/>
                <w:left w:val="none" w:sz="0" w:space="0" w:color="auto"/>
                <w:bottom w:val="none" w:sz="0" w:space="0" w:color="auto"/>
                <w:right w:val="none" w:sz="0" w:space="0" w:color="auto"/>
              </w:divBdr>
            </w:div>
            <w:div w:id="817919814">
              <w:marLeft w:val="0"/>
              <w:marRight w:val="0"/>
              <w:marTop w:val="0"/>
              <w:marBottom w:val="0"/>
              <w:divBdr>
                <w:top w:val="none" w:sz="0" w:space="0" w:color="auto"/>
                <w:left w:val="none" w:sz="0" w:space="0" w:color="auto"/>
                <w:bottom w:val="none" w:sz="0" w:space="0" w:color="auto"/>
                <w:right w:val="none" w:sz="0" w:space="0" w:color="auto"/>
              </w:divBdr>
            </w:div>
            <w:div w:id="1539123543">
              <w:marLeft w:val="0"/>
              <w:marRight w:val="0"/>
              <w:marTop w:val="0"/>
              <w:marBottom w:val="0"/>
              <w:divBdr>
                <w:top w:val="none" w:sz="0" w:space="0" w:color="auto"/>
                <w:left w:val="none" w:sz="0" w:space="0" w:color="auto"/>
                <w:bottom w:val="none" w:sz="0" w:space="0" w:color="auto"/>
                <w:right w:val="none" w:sz="0" w:space="0" w:color="auto"/>
              </w:divBdr>
            </w:div>
            <w:div w:id="2133014974">
              <w:marLeft w:val="0"/>
              <w:marRight w:val="0"/>
              <w:marTop w:val="0"/>
              <w:marBottom w:val="0"/>
              <w:divBdr>
                <w:top w:val="none" w:sz="0" w:space="0" w:color="auto"/>
                <w:left w:val="none" w:sz="0" w:space="0" w:color="auto"/>
                <w:bottom w:val="none" w:sz="0" w:space="0" w:color="auto"/>
                <w:right w:val="none" w:sz="0" w:space="0" w:color="auto"/>
              </w:divBdr>
            </w:div>
            <w:div w:id="968440283">
              <w:marLeft w:val="0"/>
              <w:marRight w:val="0"/>
              <w:marTop w:val="0"/>
              <w:marBottom w:val="0"/>
              <w:divBdr>
                <w:top w:val="none" w:sz="0" w:space="0" w:color="auto"/>
                <w:left w:val="none" w:sz="0" w:space="0" w:color="auto"/>
                <w:bottom w:val="none" w:sz="0" w:space="0" w:color="auto"/>
                <w:right w:val="none" w:sz="0" w:space="0" w:color="auto"/>
              </w:divBdr>
            </w:div>
            <w:div w:id="459613709">
              <w:marLeft w:val="0"/>
              <w:marRight w:val="0"/>
              <w:marTop w:val="0"/>
              <w:marBottom w:val="0"/>
              <w:divBdr>
                <w:top w:val="none" w:sz="0" w:space="0" w:color="auto"/>
                <w:left w:val="none" w:sz="0" w:space="0" w:color="auto"/>
                <w:bottom w:val="none" w:sz="0" w:space="0" w:color="auto"/>
                <w:right w:val="none" w:sz="0" w:space="0" w:color="auto"/>
              </w:divBdr>
            </w:div>
            <w:div w:id="1238980490">
              <w:marLeft w:val="0"/>
              <w:marRight w:val="0"/>
              <w:marTop w:val="0"/>
              <w:marBottom w:val="0"/>
              <w:divBdr>
                <w:top w:val="none" w:sz="0" w:space="0" w:color="auto"/>
                <w:left w:val="none" w:sz="0" w:space="0" w:color="auto"/>
                <w:bottom w:val="none" w:sz="0" w:space="0" w:color="auto"/>
                <w:right w:val="none" w:sz="0" w:space="0" w:color="auto"/>
              </w:divBdr>
            </w:div>
            <w:div w:id="2115973384">
              <w:marLeft w:val="0"/>
              <w:marRight w:val="0"/>
              <w:marTop w:val="0"/>
              <w:marBottom w:val="0"/>
              <w:divBdr>
                <w:top w:val="none" w:sz="0" w:space="0" w:color="auto"/>
                <w:left w:val="none" w:sz="0" w:space="0" w:color="auto"/>
                <w:bottom w:val="none" w:sz="0" w:space="0" w:color="auto"/>
                <w:right w:val="none" w:sz="0" w:space="0" w:color="auto"/>
              </w:divBdr>
            </w:div>
            <w:div w:id="183255088">
              <w:marLeft w:val="0"/>
              <w:marRight w:val="0"/>
              <w:marTop w:val="0"/>
              <w:marBottom w:val="0"/>
              <w:divBdr>
                <w:top w:val="none" w:sz="0" w:space="0" w:color="auto"/>
                <w:left w:val="none" w:sz="0" w:space="0" w:color="auto"/>
                <w:bottom w:val="none" w:sz="0" w:space="0" w:color="auto"/>
                <w:right w:val="none" w:sz="0" w:space="0" w:color="auto"/>
              </w:divBdr>
            </w:div>
            <w:div w:id="300157312">
              <w:marLeft w:val="0"/>
              <w:marRight w:val="0"/>
              <w:marTop w:val="0"/>
              <w:marBottom w:val="0"/>
              <w:divBdr>
                <w:top w:val="none" w:sz="0" w:space="0" w:color="auto"/>
                <w:left w:val="none" w:sz="0" w:space="0" w:color="auto"/>
                <w:bottom w:val="none" w:sz="0" w:space="0" w:color="auto"/>
                <w:right w:val="none" w:sz="0" w:space="0" w:color="auto"/>
              </w:divBdr>
            </w:div>
            <w:div w:id="1937008979">
              <w:marLeft w:val="0"/>
              <w:marRight w:val="0"/>
              <w:marTop w:val="0"/>
              <w:marBottom w:val="0"/>
              <w:divBdr>
                <w:top w:val="none" w:sz="0" w:space="0" w:color="auto"/>
                <w:left w:val="none" w:sz="0" w:space="0" w:color="auto"/>
                <w:bottom w:val="none" w:sz="0" w:space="0" w:color="auto"/>
                <w:right w:val="none" w:sz="0" w:space="0" w:color="auto"/>
              </w:divBdr>
            </w:div>
            <w:div w:id="1240945770">
              <w:marLeft w:val="0"/>
              <w:marRight w:val="0"/>
              <w:marTop w:val="0"/>
              <w:marBottom w:val="0"/>
              <w:divBdr>
                <w:top w:val="none" w:sz="0" w:space="0" w:color="auto"/>
                <w:left w:val="none" w:sz="0" w:space="0" w:color="auto"/>
                <w:bottom w:val="none" w:sz="0" w:space="0" w:color="auto"/>
                <w:right w:val="none" w:sz="0" w:space="0" w:color="auto"/>
              </w:divBdr>
            </w:div>
            <w:div w:id="338701713">
              <w:marLeft w:val="0"/>
              <w:marRight w:val="0"/>
              <w:marTop w:val="0"/>
              <w:marBottom w:val="0"/>
              <w:divBdr>
                <w:top w:val="none" w:sz="0" w:space="0" w:color="auto"/>
                <w:left w:val="none" w:sz="0" w:space="0" w:color="auto"/>
                <w:bottom w:val="none" w:sz="0" w:space="0" w:color="auto"/>
                <w:right w:val="none" w:sz="0" w:space="0" w:color="auto"/>
              </w:divBdr>
            </w:div>
            <w:div w:id="644242051">
              <w:marLeft w:val="0"/>
              <w:marRight w:val="0"/>
              <w:marTop w:val="0"/>
              <w:marBottom w:val="0"/>
              <w:divBdr>
                <w:top w:val="none" w:sz="0" w:space="0" w:color="auto"/>
                <w:left w:val="none" w:sz="0" w:space="0" w:color="auto"/>
                <w:bottom w:val="none" w:sz="0" w:space="0" w:color="auto"/>
                <w:right w:val="none" w:sz="0" w:space="0" w:color="auto"/>
              </w:divBdr>
            </w:div>
            <w:div w:id="1931431403">
              <w:marLeft w:val="0"/>
              <w:marRight w:val="0"/>
              <w:marTop w:val="0"/>
              <w:marBottom w:val="0"/>
              <w:divBdr>
                <w:top w:val="none" w:sz="0" w:space="0" w:color="auto"/>
                <w:left w:val="none" w:sz="0" w:space="0" w:color="auto"/>
                <w:bottom w:val="none" w:sz="0" w:space="0" w:color="auto"/>
                <w:right w:val="none" w:sz="0" w:space="0" w:color="auto"/>
              </w:divBdr>
            </w:div>
            <w:div w:id="1245800380">
              <w:marLeft w:val="0"/>
              <w:marRight w:val="0"/>
              <w:marTop w:val="0"/>
              <w:marBottom w:val="0"/>
              <w:divBdr>
                <w:top w:val="none" w:sz="0" w:space="0" w:color="auto"/>
                <w:left w:val="none" w:sz="0" w:space="0" w:color="auto"/>
                <w:bottom w:val="none" w:sz="0" w:space="0" w:color="auto"/>
                <w:right w:val="none" w:sz="0" w:space="0" w:color="auto"/>
              </w:divBdr>
            </w:div>
            <w:div w:id="1267889990">
              <w:marLeft w:val="0"/>
              <w:marRight w:val="0"/>
              <w:marTop w:val="0"/>
              <w:marBottom w:val="0"/>
              <w:divBdr>
                <w:top w:val="none" w:sz="0" w:space="0" w:color="auto"/>
                <w:left w:val="none" w:sz="0" w:space="0" w:color="auto"/>
                <w:bottom w:val="none" w:sz="0" w:space="0" w:color="auto"/>
                <w:right w:val="none" w:sz="0" w:space="0" w:color="auto"/>
              </w:divBdr>
            </w:div>
            <w:div w:id="1981878818">
              <w:marLeft w:val="0"/>
              <w:marRight w:val="0"/>
              <w:marTop w:val="0"/>
              <w:marBottom w:val="0"/>
              <w:divBdr>
                <w:top w:val="none" w:sz="0" w:space="0" w:color="auto"/>
                <w:left w:val="none" w:sz="0" w:space="0" w:color="auto"/>
                <w:bottom w:val="none" w:sz="0" w:space="0" w:color="auto"/>
                <w:right w:val="none" w:sz="0" w:space="0" w:color="auto"/>
              </w:divBdr>
            </w:div>
            <w:div w:id="885876492">
              <w:marLeft w:val="0"/>
              <w:marRight w:val="0"/>
              <w:marTop w:val="0"/>
              <w:marBottom w:val="0"/>
              <w:divBdr>
                <w:top w:val="none" w:sz="0" w:space="0" w:color="auto"/>
                <w:left w:val="none" w:sz="0" w:space="0" w:color="auto"/>
                <w:bottom w:val="none" w:sz="0" w:space="0" w:color="auto"/>
                <w:right w:val="none" w:sz="0" w:space="0" w:color="auto"/>
              </w:divBdr>
            </w:div>
            <w:div w:id="1779252835">
              <w:marLeft w:val="0"/>
              <w:marRight w:val="0"/>
              <w:marTop w:val="0"/>
              <w:marBottom w:val="0"/>
              <w:divBdr>
                <w:top w:val="none" w:sz="0" w:space="0" w:color="auto"/>
                <w:left w:val="none" w:sz="0" w:space="0" w:color="auto"/>
                <w:bottom w:val="none" w:sz="0" w:space="0" w:color="auto"/>
                <w:right w:val="none" w:sz="0" w:space="0" w:color="auto"/>
              </w:divBdr>
            </w:div>
            <w:div w:id="2023774177">
              <w:marLeft w:val="0"/>
              <w:marRight w:val="0"/>
              <w:marTop w:val="0"/>
              <w:marBottom w:val="0"/>
              <w:divBdr>
                <w:top w:val="none" w:sz="0" w:space="0" w:color="auto"/>
                <w:left w:val="none" w:sz="0" w:space="0" w:color="auto"/>
                <w:bottom w:val="none" w:sz="0" w:space="0" w:color="auto"/>
                <w:right w:val="none" w:sz="0" w:space="0" w:color="auto"/>
              </w:divBdr>
            </w:div>
            <w:div w:id="68698333">
              <w:marLeft w:val="0"/>
              <w:marRight w:val="0"/>
              <w:marTop w:val="0"/>
              <w:marBottom w:val="0"/>
              <w:divBdr>
                <w:top w:val="none" w:sz="0" w:space="0" w:color="auto"/>
                <w:left w:val="none" w:sz="0" w:space="0" w:color="auto"/>
                <w:bottom w:val="none" w:sz="0" w:space="0" w:color="auto"/>
                <w:right w:val="none" w:sz="0" w:space="0" w:color="auto"/>
              </w:divBdr>
            </w:div>
            <w:div w:id="1746419131">
              <w:marLeft w:val="0"/>
              <w:marRight w:val="0"/>
              <w:marTop w:val="0"/>
              <w:marBottom w:val="0"/>
              <w:divBdr>
                <w:top w:val="none" w:sz="0" w:space="0" w:color="auto"/>
                <w:left w:val="none" w:sz="0" w:space="0" w:color="auto"/>
                <w:bottom w:val="none" w:sz="0" w:space="0" w:color="auto"/>
                <w:right w:val="none" w:sz="0" w:space="0" w:color="auto"/>
              </w:divBdr>
            </w:div>
            <w:div w:id="1523401193">
              <w:marLeft w:val="0"/>
              <w:marRight w:val="0"/>
              <w:marTop w:val="0"/>
              <w:marBottom w:val="0"/>
              <w:divBdr>
                <w:top w:val="none" w:sz="0" w:space="0" w:color="auto"/>
                <w:left w:val="none" w:sz="0" w:space="0" w:color="auto"/>
                <w:bottom w:val="none" w:sz="0" w:space="0" w:color="auto"/>
                <w:right w:val="none" w:sz="0" w:space="0" w:color="auto"/>
              </w:divBdr>
            </w:div>
            <w:div w:id="894899487">
              <w:marLeft w:val="0"/>
              <w:marRight w:val="0"/>
              <w:marTop w:val="0"/>
              <w:marBottom w:val="0"/>
              <w:divBdr>
                <w:top w:val="none" w:sz="0" w:space="0" w:color="auto"/>
                <w:left w:val="none" w:sz="0" w:space="0" w:color="auto"/>
                <w:bottom w:val="none" w:sz="0" w:space="0" w:color="auto"/>
                <w:right w:val="none" w:sz="0" w:space="0" w:color="auto"/>
              </w:divBdr>
            </w:div>
            <w:div w:id="1665860173">
              <w:marLeft w:val="0"/>
              <w:marRight w:val="0"/>
              <w:marTop w:val="0"/>
              <w:marBottom w:val="0"/>
              <w:divBdr>
                <w:top w:val="none" w:sz="0" w:space="0" w:color="auto"/>
                <w:left w:val="none" w:sz="0" w:space="0" w:color="auto"/>
                <w:bottom w:val="none" w:sz="0" w:space="0" w:color="auto"/>
                <w:right w:val="none" w:sz="0" w:space="0" w:color="auto"/>
              </w:divBdr>
            </w:div>
            <w:div w:id="1425952930">
              <w:marLeft w:val="0"/>
              <w:marRight w:val="0"/>
              <w:marTop w:val="0"/>
              <w:marBottom w:val="0"/>
              <w:divBdr>
                <w:top w:val="none" w:sz="0" w:space="0" w:color="auto"/>
                <w:left w:val="none" w:sz="0" w:space="0" w:color="auto"/>
                <w:bottom w:val="none" w:sz="0" w:space="0" w:color="auto"/>
                <w:right w:val="none" w:sz="0" w:space="0" w:color="auto"/>
              </w:divBdr>
            </w:div>
            <w:div w:id="1730883880">
              <w:marLeft w:val="0"/>
              <w:marRight w:val="0"/>
              <w:marTop w:val="0"/>
              <w:marBottom w:val="0"/>
              <w:divBdr>
                <w:top w:val="none" w:sz="0" w:space="0" w:color="auto"/>
                <w:left w:val="none" w:sz="0" w:space="0" w:color="auto"/>
                <w:bottom w:val="none" w:sz="0" w:space="0" w:color="auto"/>
                <w:right w:val="none" w:sz="0" w:space="0" w:color="auto"/>
              </w:divBdr>
            </w:div>
            <w:div w:id="1519390138">
              <w:marLeft w:val="0"/>
              <w:marRight w:val="0"/>
              <w:marTop w:val="0"/>
              <w:marBottom w:val="0"/>
              <w:divBdr>
                <w:top w:val="none" w:sz="0" w:space="0" w:color="auto"/>
                <w:left w:val="none" w:sz="0" w:space="0" w:color="auto"/>
                <w:bottom w:val="none" w:sz="0" w:space="0" w:color="auto"/>
                <w:right w:val="none" w:sz="0" w:space="0" w:color="auto"/>
              </w:divBdr>
            </w:div>
            <w:div w:id="788477290">
              <w:marLeft w:val="0"/>
              <w:marRight w:val="0"/>
              <w:marTop w:val="0"/>
              <w:marBottom w:val="0"/>
              <w:divBdr>
                <w:top w:val="none" w:sz="0" w:space="0" w:color="auto"/>
                <w:left w:val="none" w:sz="0" w:space="0" w:color="auto"/>
                <w:bottom w:val="none" w:sz="0" w:space="0" w:color="auto"/>
                <w:right w:val="none" w:sz="0" w:space="0" w:color="auto"/>
              </w:divBdr>
            </w:div>
            <w:div w:id="1216235498">
              <w:marLeft w:val="0"/>
              <w:marRight w:val="0"/>
              <w:marTop w:val="0"/>
              <w:marBottom w:val="0"/>
              <w:divBdr>
                <w:top w:val="none" w:sz="0" w:space="0" w:color="auto"/>
                <w:left w:val="none" w:sz="0" w:space="0" w:color="auto"/>
                <w:bottom w:val="none" w:sz="0" w:space="0" w:color="auto"/>
                <w:right w:val="none" w:sz="0" w:space="0" w:color="auto"/>
              </w:divBdr>
            </w:div>
            <w:div w:id="1806314935">
              <w:marLeft w:val="0"/>
              <w:marRight w:val="0"/>
              <w:marTop w:val="0"/>
              <w:marBottom w:val="0"/>
              <w:divBdr>
                <w:top w:val="none" w:sz="0" w:space="0" w:color="auto"/>
                <w:left w:val="none" w:sz="0" w:space="0" w:color="auto"/>
                <w:bottom w:val="none" w:sz="0" w:space="0" w:color="auto"/>
                <w:right w:val="none" w:sz="0" w:space="0" w:color="auto"/>
              </w:divBdr>
            </w:div>
            <w:div w:id="1208225488">
              <w:marLeft w:val="0"/>
              <w:marRight w:val="0"/>
              <w:marTop w:val="0"/>
              <w:marBottom w:val="0"/>
              <w:divBdr>
                <w:top w:val="none" w:sz="0" w:space="0" w:color="auto"/>
                <w:left w:val="none" w:sz="0" w:space="0" w:color="auto"/>
                <w:bottom w:val="none" w:sz="0" w:space="0" w:color="auto"/>
                <w:right w:val="none" w:sz="0" w:space="0" w:color="auto"/>
              </w:divBdr>
            </w:div>
            <w:div w:id="1519006782">
              <w:marLeft w:val="0"/>
              <w:marRight w:val="0"/>
              <w:marTop w:val="0"/>
              <w:marBottom w:val="0"/>
              <w:divBdr>
                <w:top w:val="none" w:sz="0" w:space="0" w:color="auto"/>
                <w:left w:val="none" w:sz="0" w:space="0" w:color="auto"/>
                <w:bottom w:val="none" w:sz="0" w:space="0" w:color="auto"/>
                <w:right w:val="none" w:sz="0" w:space="0" w:color="auto"/>
              </w:divBdr>
            </w:div>
            <w:div w:id="944272127">
              <w:marLeft w:val="0"/>
              <w:marRight w:val="0"/>
              <w:marTop w:val="0"/>
              <w:marBottom w:val="0"/>
              <w:divBdr>
                <w:top w:val="none" w:sz="0" w:space="0" w:color="auto"/>
                <w:left w:val="none" w:sz="0" w:space="0" w:color="auto"/>
                <w:bottom w:val="none" w:sz="0" w:space="0" w:color="auto"/>
                <w:right w:val="none" w:sz="0" w:space="0" w:color="auto"/>
              </w:divBdr>
            </w:div>
            <w:div w:id="952519580">
              <w:marLeft w:val="0"/>
              <w:marRight w:val="0"/>
              <w:marTop w:val="0"/>
              <w:marBottom w:val="0"/>
              <w:divBdr>
                <w:top w:val="none" w:sz="0" w:space="0" w:color="auto"/>
                <w:left w:val="none" w:sz="0" w:space="0" w:color="auto"/>
                <w:bottom w:val="none" w:sz="0" w:space="0" w:color="auto"/>
                <w:right w:val="none" w:sz="0" w:space="0" w:color="auto"/>
              </w:divBdr>
            </w:div>
            <w:div w:id="790706307">
              <w:marLeft w:val="0"/>
              <w:marRight w:val="0"/>
              <w:marTop w:val="0"/>
              <w:marBottom w:val="0"/>
              <w:divBdr>
                <w:top w:val="none" w:sz="0" w:space="0" w:color="auto"/>
                <w:left w:val="none" w:sz="0" w:space="0" w:color="auto"/>
                <w:bottom w:val="none" w:sz="0" w:space="0" w:color="auto"/>
                <w:right w:val="none" w:sz="0" w:space="0" w:color="auto"/>
              </w:divBdr>
            </w:div>
            <w:div w:id="276134620">
              <w:marLeft w:val="0"/>
              <w:marRight w:val="0"/>
              <w:marTop w:val="0"/>
              <w:marBottom w:val="0"/>
              <w:divBdr>
                <w:top w:val="none" w:sz="0" w:space="0" w:color="auto"/>
                <w:left w:val="none" w:sz="0" w:space="0" w:color="auto"/>
                <w:bottom w:val="none" w:sz="0" w:space="0" w:color="auto"/>
                <w:right w:val="none" w:sz="0" w:space="0" w:color="auto"/>
              </w:divBdr>
            </w:div>
            <w:div w:id="1822843829">
              <w:marLeft w:val="0"/>
              <w:marRight w:val="0"/>
              <w:marTop w:val="0"/>
              <w:marBottom w:val="0"/>
              <w:divBdr>
                <w:top w:val="none" w:sz="0" w:space="0" w:color="auto"/>
                <w:left w:val="none" w:sz="0" w:space="0" w:color="auto"/>
                <w:bottom w:val="none" w:sz="0" w:space="0" w:color="auto"/>
                <w:right w:val="none" w:sz="0" w:space="0" w:color="auto"/>
              </w:divBdr>
            </w:div>
            <w:div w:id="939920963">
              <w:marLeft w:val="0"/>
              <w:marRight w:val="0"/>
              <w:marTop w:val="0"/>
              <w:marBottom w:val="0"/>
              <w:divBdr>
                <w:top w:val="none" w:sz="0" w:space="0" w:color="auto"/>
                <w:left w:val="none" w:sz="0" w:space="0" w:color="auto"/>
                <w:bottom w:val="none" w:sz="0" w:space="0" w:color="auto"/>
                <w:right w:val="none" w:sz="0" w:space="0" w:color="auto"/>
              </w:divBdr>
            </w:div>
            <w:div w:id="959336593">
              <w:marLeft w:val="0"/>
              <w:marRight w:val="0"/>
              <w:marTop w:val="0"/>
              <w:marBottom w:val="0"/>
              <w:divBdr>
                <w:top w:val="none" w:sz="0" w:space="0" w:color="auto"/>
                <w:left w:val="none" w:sz="0" w:space="0" w:color="auto"/>
                <w:bottom w:val="none" w:sz="0" w:space="0" w:color="auto"/>
                <w:right w:val="none" w:sz="0" w:space="0" w:color="auto"/>
              </w:divBdr>
            </w:div>
            <w:div w:id="2044600162">
              <w:marLeft w:val="0"/>
              <w:marRight w:val="0"/>
              <w:marTop w:val="0"/>
              <w:marBottom w:val="0"/>
              <w:divBdr>
                <w:top w:val="none" w:sz="0" w:space="0" w:color="auto"/>
                <w:left w:val="none" w:sz="0" w:space="0" w:color="auto"/>
                <w:bottom w:val="none" w:sz="0" w:space="0" w:color="auto"/>
                <w:right w:val="none" w:sz="0" w:space="0" w:color="auto"/>
              </w:divBdr>
            </w:div>
            <w:div w:id="242496931">
              <w:marLeft w:val="0"/>
              <w:marRight w:val="0"/>
              <w:marTop w:val="0"/>
              <w:marBottom w:val="0"/>
              <w:divBdr>
                <w:top w:val="none" w:sz="0" w:space="0" w:color="auto"/>
                <w:left w:val="none" w:sz="0" w:space="0" w:color="auto"/>
                <w:bottom w:val="none" w:sz="0" w:space="0" w:color="auto"/>
                <w:right w:val="none" w:sz="0" w:space="0" w:color="auto"/>
              </w:divBdr>
            </w:div>
            <w:div w:id="1058019436">
              <w:marLeft w:val="0"/>
              <w:marRight w:val="0"/>
              <w:marTop w:val="0"/>
              <w:marBottom w:val="0"/>
              <w:divBdr>
                <w:top w:val="none" w:sz="0" w:space="0" w:color="auto"/>
                <w:left w:val="none" w:sz="0" w:space="0" w:color="auto"/>
                <w:bottom w:val="none" w:sz="0" w:space="0" w:color="auto"/>
                <w:right w:val="none" w:sz="0" w:space="0" w:color="auto"/>
              </w:divBdr>
            </w:div>
            <w:div w:id="2055735979">
              <w:marLeft w:val="0"/>
              <w:marRight w:val="0"/>
              <w:marTop w:val="0"/>
              <w:marBottom w:val="0"/>
              <w:divBdr>
                <w:top w:val="none" w:sz="0" w:space="0" w:color="auto"/>
                <w:left w:val="none" w:sz="0" w:space="0" w:color="auto"/>
                <w:bottom w:val="none" w:sz="0" w:space="0" w:color="auto"/>
                <w:right w:val="none" w:sz="0" w:space="0" w:color="auto"/>
              </w:divBdr>
            </w:div>
            <w:div w:id="1566135992">
              <w:marLeft w:val="0"/>
              <w:marRight w:val="0"/>
              <w:marTop w:val="0"/>
              <w:marBottom w:val="0"/>
              <w:divBdr>
                <w:top w:val="none" w:sz="0" w:space="0" w:color="auto"/>
                <w:left w:val="none" w:sz="0" w:space="0" w:color="auto"/>
                <w:bottom w:val="none" w:sz="0" w:space="0" w:color="auto"/>
                <w:right w:val="none" w:sz="0" w:space="0" w:color="auto"/>
              </w:divBdr>
            </w:div>
            <w:div w:id="1918393947">
              <w:marLeft w:val="0"/>
              <w:marRight w:val="0"/>
              <w:marTop w:val="0"/>
              <w:marBottom w:val="0"/>
              <w:divBdr>
                <w:top w:val="none" w:sz="0" w:space="0" w:color="auto"/>
                <w:left w:val="none" w:sz="0" w:space="0" w:color="auto"/>
                <w:bottom w:val="none" w:sz="0" w:space="0" w:color="auto"/>
                <w:right w:val="none" w:sz="0" w:space="0" w:color="auto"/>
              </w:divBdr>
            </w:div>
            <w:div w:id="1927183655">
              <w:marLeft w:val="0"/>
              <w:marRight w:val="0"/>
              <w:marTop w:val="0"/>
              <w:marBottom w:val="0"/>
              <w:divBdr>
                <w:top w:val="none" w:sz="0" w:space="0" w:color="auto"/>
                <w:left w:val="none" w:sz="0" w:space="0" w:color="auto"/>
                <w:bottom w:val="none" w:sz="0" w:space="0" w:color="auto"/>
                <w:right w:val="none" w:sz="0" w:space="0" w:color="auto"/>
              </w:divBdr>
            </w:div>
            <w:div w:id="1860896074">
              <w:marLeft w:val="0"/>
              <w:marRight w:val="0"/>
              <w:marTop w:val="0"/>
              <w:marBottom w:val="0"/>
              <w:divBdr>
                <w:top w:val="none" w:sz="0" w:space="0" w:color="auto"/>
                <w:left w:val="none" w:sz="0" w:space="0" w:color="auto"/>
                <w:bottom w:val="none" w:sz="0" w:space="0" w:color="auto"/>
                <w:right w:val="none" w:sz="0" w:space="0" w:color="auto"/>
              </w:divBdr>
            </w:div>
            <w:div w:id="71851211">
              <w:marLeft w:val="0"/>
              <w:marRight w:val="0"/>
              <w:marTop w:val="0"/>
              <w:marBottom w:val="0"/>
              <w:divBdr>
                <w:top w:val="none" w:sz="0" w:space="0" w:color="auto"/>
                <w:left w:val="none" w:sz="0" w:space="0" w:color="auto"/>
                <w:bottom w:val="none" w:sz="0" w:space="0" w:color="auto"/>
                <w:right w:val="none" w:sz="0" w:space="0" w:color="auto"/>
              </w:divBdr>
            </w:div>
            <w:div w:id="89396086">
              <w:marLeft w:val="0"/>
              <w:marRight w:val="0"/>
              <w:marTop w:val="0"/>
              <w:marBottom w:val="0"/>
              <w:divBdr>
                <w:top w:val="none" w:sz="0" w:space="0" w:color="auto"/>
                <w:left w:val="none" w:sz="0" w:space="0" w:color="auto"/>
                <w:bottom w:val="none" w:sz="0" w:space="0" w:color="auto"/>
                <w:right w:val="none" w:sz="0" w:space="0" w:color="auto"/>
              </w:divBdr>
            </w:div>
            <w:div w:id="808473384">
              <w:marLeft w:val="0"/>
              <w:marRight w:val="0"/>
              <w:marTop w:val="0"/>
              <w:marBottom w:val="0"/>
              <w:divBdr>
                <w:top w:val="none" w:sz="0" w:space="0" w:color="auto"/>
                <w:left w:val="none" w:sz="0" w:space="0" w:color="auto"/>
                <w:bottom w:val="none" w:sz="0" w:space="0" w:color="auto"/>
                <w:right w:val="none" w:sz="0" w:space="0" w:color="auto"/>
              </w:divBdr>
            </w:div>
            <w:div w:id="1311397437">
              <w:marLeft w:val="0"/>
              <w:marRight w:val="0"/>
              <w:marTop w:val="0"/>
              <w:marBottom w:val="0"/>
              <w:divBdr>
                <w:top w:val="none" w:sz="0" w:space="0" w:color="auto"/>
                <w:left w:val="none" w:sz="0" w:space="0" w:color="auto"/>
                <w:bottom w:val="none" w:sz="0" w:space="0" w:color="auto"/>
                <w:right w:val="none" w:sz="0" w:space="0" w:color="auto"/>
              </w:divBdr>
            </w:div>
            <w:div w:id="2043086885">
              <w:marLeft w:val="0"/>
              <w:marRight w:val="0"/>
              <w:marTop w:val="0"/>
              <w:marBottom w:val="0"/>
              <w:divBdr>
                <w:top w:val="none" w:sz="0" w:space="0" w:color="auto"/>
                <w:left w:val="none" w:sz="0" w:space="0" w:color="auto"/>
                <w:bottom w:val="none" w:sz="0" w:space="0" w:color="auto"/>
                <w:right w:val="none" w:sz="0" w:space="0" w:color="auto"/>
              </w:divBdr>
            </w:div>
            <w:div w:id="2108764711">
              <w:marLeft w:val="0"/>
              <w:marRight w:val="0"/>
              <w:marTop w:val="0"/>
              <w:marBottom w:val="0"/>
              <w:divBdr>
                <w:top w:val="none" w:sz="0" w:space="0" w:color="auto"/>
                <w:left w:val="none" w:sz="0" w:space="0" w:color="auto"/>
                <w:bottom w:val="none" w:sz="0" w:space="0" w:color="auto"/>
                <w:right w:val="none" w:sz="0" w:space="0" w:color="auto"/>
              </w:divBdr>
            </w:div>
            <w:div w:id="701320176">
              <w:marLeft w:val="0"/>
              <w:marRight w:val="0"/>
              <w:marTop w:val="0"/>
              <w:marBottom w:val="0"/>
              <w:divBdr>
                <w:top w:val="none" w:sz="0" w:space="0" w:color="auto"/>
                <w:left w:val="none" w:sz="0" w:space="0" w:color="auto"/>
                <w:bottom w:val="none" w:sz="0" w:space="0" w:color="auto"/>
                <w:right w:val="none" w:sz="0" w:space="0" w:color="auto"/>
              </w:divBdr>
            </w:div>
            <w:div w:id="1239706705">
              <w:marLeft w:val="0"/>
              <w:marRight w:val="0"/>
              <w:marTop w:val="0"/>
              <w:marBottom w:val="0"/>
              <w:divBdr>
                <w:top w:val="none" w:sz="0" w:space="0" w:color="auto"/>
                <w:left w:val="none" w:sz="0" w:space="0" w:color="auto"/>
                <w:bottom w:val="none" w:sz="0" w:space="0" w:color="auto"/>
                <w:right w:val="none" w:sz="0" w:space="0" w:color="auto"/>
              </w:divBdr>
            </w:div>
            <w:div w:id="2026243853">
              <w:marLeft w:val="0"/>
              <w:marRight w:val="0"/>
              <w:marTop w:val="0"/>
              <w:marBottom w:val="0"/>
              <w:divBdr>
                <w:top w:val="none" w:sz="0" w:space="0" w:color="auto"/>
                <w:left w:val="none" w:sz="0" w:space="0" w:color="auto"/>
                <w:bottom w:val="none" w:sz="0" w:space="0" w:color="auto"/>
                <w:right w:val="none" w:sz="0" w:space="0" w:color="auto"/>
              </w:divBdr>
            </w:div>
            <w:div w:id="2141075351">
              <w:marLeft w:val="0"/>
              <w:marRight w:val="0"/>
              <w:marTop w:val="0"/>
              <w:marBottom w:val="0"/>
              <w:divBdr>
                <w:top w:val="none" w:sz="0" w:space="0" w:color="auto"/>
                <w:left w:val="none" w:sz="0" w:space="0" w:color="auto"/>
                <w:bottom w:val="none" w:sz="0" w:space="0" w:color="auto"/>
                <w:right w:val="none" w:sz="0" w:space="0" w:color="auto"/>
              </w:divBdr>
            </w:div>
            <w:div w:id="661856714">
              <w:marLeft w:val="0"/>
              <w:marRight w:val="0"/>
              <w:marTop w:val="0"/>
              <w:marBottom w:val="0"/>
              <w:divBdr>
                <w:top w:val="none" w:sz="0" w:space="0" w:color="auto"/>
                <w:left w:val="none" w:sz="0" w:space="0" w:color="auto"/>
                <w:bottom w:val="none" w:sz="0" w:space="0" w:color="auto"/>
                <w:right w:val="none" w:sz="0" w:space="0" w:color="auto"/>
              </w:divBdr>
            </w:div>
            <w:div w:id="1206134889">
              <w:marLeft w:val="0"/>
              <w:marRight w:val="0"/>
              <w:marTop w:val="0"/>
              <w:marBottom w:val="0"/>
              <w:divBdr>
                <w:top w:val="none" w:sz="0" w:space="0" w:color="auto"/>
                <w:left w:val="none" w:sz="0" w:space="0" w:color="auto"/>
                <w:bottom w:val="none" w:sz="0" w:space="0" w:color="auto"/>
                <w:right w:val="none" w:sz="0" w:space="0" w:color="auto"/>
              </w:divBdr>
            </w:div>
            <w:div w:id="1383669887">
              <w:marLeft w:val="0"/>
              <w:marRight w:val="0"/>
              <w:marTop w:val="0"/>
              <w:marBottom w:val="0"/>
              <w:divBdr>
                <w:top w:val="none" w:sz="0" w:space="0" w:color="auto"/>
                <w:left w:val="none" w:sz="0" w:space="0" w:color="auto"/>
                <w:bottom w:val="none" w:sz="0" w:space="0" w:color="auto"/>
                <w:right w:val="none" w:sz="0" w:space="0" w:color="auto"/>
              </w:divBdr>
            </w:div>
            <w:div w:id="1148325170">
              <w:marLeft w:val="0"/>
              <w:marRight w:val="0"/>
              <w:marTop w:val="0"/>
              <w:marBottom w:val="0"/>
              <w:divBdr>
                <w:top w:val="none" w:sz="0" w:space="0" w:color="auto"/>
                <w:left w:val="none" w:sz="0" w:space="0" w:color="auto"/>
                <w:bottom w:val="none" w:sz="0" w:space="0" w:color="auto"/>
                <w:right w:val="none" w:sz="0" w:space="0" w:color="auto"/>
              </w:divBdr>
            </w:div>
            <w:div w:id="1224759204">
              <w:marLeft w:val="0"/>
              <w:marRight w:val="0"/>
              <w:marTop w:val="0"/>
              <w:marBottom w:val="0"/>
              <w:divBdr>
                <w:top w:val="none" w:sz="0" w:space="0" w:color="auto"/>
                <w:left w:val="none" w:sz="0" w:space="0" w:color="auto"/>
                <w:bottom w:val="none" w:sz="0" w:space="0" w:color="auto"/>
                <w:right w:val="none" w:sz="0" w:space="0" w:color="auto"/>
              </w:divBdr>
            </w:div>
            <w:div w:id="1386366592">
              <w:marLeft w:val="0"/>
              <w:marRight w:val="0"/>
              <w:marTop w:val="0"/>
              <w:marBottom w:val="0"/>
              <w:divBdr>
                <w:top w:val="none" w:sz="0" w:space="0" w:color="auto"/>
                <w:left w:val="none" w:sz="0" w:space="0" w:color="auto"/>
                <w:bottom w:val="none" w:sz="0" w:space="0" w:color="auto"/>
                <w:right w:val="none" w:sz="0" w:space="0" w:color="auto"/>
              </w:divBdr>
            </w:div>
            <w:div w:id="1090927454">
              <w:marLeft w:val="0"/>
              <w:marRight w:val="0"/>
              <w:marTop w:val="0"/>
              <w:marBottom w:val="0"/>
              <w:divBdr>
                <w:top w:val="none" w:sz="0" w:space="0" w:color="auto"/>
                <w:left w:val="none" w:sz="0" w:space="0" w:color="auto"/>
                <w:bottom w:val="none" w:sz="0" w:space="0" w:color="auto"/>
                <w:right w:val="none" w:sz="0" w:space="0" w:color="auto"/>
              </w:divBdr>
            </w:div>
            <w:div w:id="387918968">
              <w:marLeft w:val="0"/>
              <w:marRight w:val="0"/>
              <w:marTop w:val="0"/>
              <w:marBottom w:val="0"/>
              <w:divBdr>
                <w:top w:val="none" w:sz="0" w:space="0" w:color="auto"/>
                <w:left w:val="none" w:sz="0" w:space="0" w:color="auto"/>
                <w:bottom w:val="none" w:sz="0" w:space="0" w:color="auto"/>
                <w:right w:val="none" w:sz="0" w:space="0" w:color="auto"/>
              </w:divBdr>
            </w:div>
            <w:div w:id="186722556">
              <w:marLeft w:val="0"/>
              <w:marRight w:val="0"/>
              <w:marTop w:val="0"/>
              <w:marBottom w:val="0"/>
              <w:divBdr>
                <w:top w:val="none" w:sz="0" w:space="0" w:color="auto"/>
                <w:left w:val="none" w:sz="0" w:space="0" w:color="auto"/>
                <w:bottom w:val="none" w:sz="0" w:space="0" w:color="auto"/>
                <w:right w:val="none" w:sz="0" w:space="0" w:color="auto"/>
              </w:divBdr>
            </w:div>
            <w:div w:id="1480338932">
              <w:marLeft w:val="0"/>
              <w:marRight w:val="0"/>
              <w:marTop w:val="0"/>
              <w:marBottom w:val="0"/>
              <w:divBdr>
                <w:top w:val="none" w:sz="0" w:space="0" w:color="auto"/>
                <w:left w:val="none" w:sz="0" w:space="0" w:color="auto"/>
                <w:bottom w:val="none" w:sz="0" w:space="0" w:color="auto"/>
                <w:right w:val="none" w:sz="0" w:space="0" w:color="auto"/>
              </w:divBdr>
            </w:div>
            <w:div w:id="103237828">
              <w:marLeft w:val="0"/>
              <w:marRight w:val="0"/>
              <w:marTop w:val="0"/>
              <w:marBottom w:val="0"/>
              <w:divBdr>
                <w:top w:val="none" w:sz="0" w:space="0" w:color="auto"/>
                <w:left w:val="none" w:sz="0" w:space="0" w:color="auto"/>
                <w:bottom w:val="none" w:sz="0" w:space="0" w:color="auto"/>
                <w:right w:val="none" w:sz="0" w:space="0" w:color="auto"/>
              </w:divBdr>
            </w:div>
            <w:div w:id="775056124">
              <w:marLeft w:val="0"/>
              <w:marRight w:val="0"/>
              <w:marTop w:val="0"/>
              <w:marBottom w:val="0"/>
              <w:divBdr>
                <w:top w:val="none" w:sz="0" w:space="0" w:color="auto"/>
                <w:left w:val="none" w:sz="0" w:space="0" w:color="auto"/>
                <w:bottom w:val="none" w:sz="0" w:space="0" w:color="auto"/>
                <w:right w:val="none" w:sz="0" w:space="0" w:color="auto"/>
              </w:divBdr>
            </w:div>
            <w:div w:id="2100520438">
              <w:marLeft w:val="0"/>
              <w:marRight w:val="0"/>
              <w:marTop w:val="0"/>
              <w:marBottom w:val="0"/>
              <w:divBdr>
                <w:top w:val="none" w:sz="0" w:space="0" w:color="auto"/>
                <w:left w:val="none" w:sz="0" w:space="0" w:color="auto"/>
                <w:bottom w:val="none" w:sz="0" w:space="0" w:color="auto"/>
                <w:right w:val="none" w:sz="0" w:space="0" w:color="auto"/>
              </w:divBdr>
            </w:div>
            <w:div w:id="1089815175">
              <w:marLeft w:val="0"/>
              <w:marRight w:val="0"/>
              <w:marTop w:val="0"/>
              <w:marBottom w:val="0"/>
              <w:divBdr>
                <w:top w:val="none" w:sz="0" w:space="0" w:color="auto"/>
                <w:left w:val="none" w:sz="0" w:space="0" w:color="auto"/>
                <w:bottom w:val="none" w:sz="0" w:space="0" w:color="auto"/>
                <w:right w:val="none" w:sz="0" w:space="0" w:color="auto"/>
              </w:divBdr>
            </w:div>
            <w:div w:id="1397968305">
              <w:marLeft w:val="0"/>
              <w:marRight w:val="0"/>
              <w:marTop w:val="0"/>
              <w:marBottom w:val="0"/>
              <w:divBdr>
                <w:top w:val="none" w:sz="0" w:space="0" w:color="auto"/>
                <w:left w:val="none" w:sz="0" w:space="0" w:color="auto"/>
                <w:bottom w:val="none" w:sz="0" w:space="0" w:color="auto"/>
                <w:right w:val="none" w:sz="0" w:space="0" w:color="auto"/>
              </w:divBdr>
            </w:div>
            <w:div w:id="588782416">
              <w:marLeft w:val="0"/>
              <w:marRight w:val="0"/>
              <w:marTop w:val="0"/>
              <w:marBottom w:val="0"/>
              <w:divBdr>
                <w:top w:val="none" w:sz="0" w:space="0" w:color="auto"/>
                <w:left w:val="none" w:sz="0" w:space="0" w:color="auto"/>
                <w:bottom w:val="none" w:sz="0" w:space="0" w:color="auto"/>
                <w:right w:val="none" w:sz="0" w:space="0" w:color="auto"/>
              </w:divBdr>
            </w:div>
            <w:div w:id="1505584402">
              <w:marLeft w:val="0"/>
              <w:marRight w:val="0"/>
              <w:marTop w:val="0"/>
              <w:marBottom w:val="0"/>
              <w:divBdr>
                <w:top w:val="none" w:sz="0" w:space="0" w:color="auto"/>
                <w:left w:val="none" w:sz="0" w:space="0" w:color="auto"/>
                <w:bottom w:val="none" w:sz="0" w:space="0" w:color="auto"/>
                <w:right w:val="none" w:sz="0" w:space="0" w:color="auto"/>
              </w:divBdr>
            </w:div>
            <w:div w:id="378482549">
              <w:marLeft w:val="0"/>
              <w:marRight w:val="0"/>
              <w:marTop w:val="0"/>
              <w:marBottom w:val="0"/>
              <w:divBdr>
                <w:top w:val="none" w:sz="0" w:space="0" w:color="auto"/>
                <w:left w:val="none" w:sz="0" w:space="0" w:color="auto"/>
                <w:bottom w:val="none" w:sz="0" w:space="0" w:color="auto"/>
                <w:right w:val="none" w:sz="0" w:space="0" w:color="auto"/>
              </w:divBdr>
            </w:div>
            <w:div w:id="648510460">
              <w:marLeft w:val="0"/>
              <w:marRight w:val="0"/>
              <w:marTop w:val="0"/>
              <w:marBottom w:val="0"/>
              <w:divBdr>
                <w:top w:val="none" w:sz="0" w:space="0" w:color="auto"/>
                <w:left w:val="none" w:sz="0" w:space="0" w:color="auto"/>
                <w:bottom w:val="none" w:sz="0" w:space="0" w:color="auto"/>
                <w:right w:val="none" w:sz="0" w:space="0" w:color="auto"/>
              </w:divBdr>
            </w:div>
            <w:div w:id="767383216">
              <w:marLeft w:val="0"/>
              <w:marRight w:val="0"/>
              <w:marTop w:val="0"/>
              <w:marBottom w:val="0"/>
              <w:divBdr>
                <w:top w:val="none" w:sz="0" w:space="0" w:color="auto"/>
                <w:left w:val="none" w:sz="0" w:space="0" w:color="auto"/>
                <w:bottom w:val="none" w:sz="0" w:space="0" w:color="auto"/>
                <w:right w:val="none" w:sz="0" w:space="0" w:color="auto"/>
              </w:divBdr>
            </w:div>
            <w:div w:id="1216623858">
              <w:marLeft w:val="0"/>
              <w:marRight w:val="0"/>
              <w:marTop w:val="0"/>
              <w:marBottom w:val="0"/>
              <w:divBdr>
                <w:top w:val="none" w:sz="0" w:space="0" w:color="auto"/>
                <w:left w:val="none" w:sz="0" w:space="0" w:color="auto"/>
                <w:bottom w:val="none" w:sz="0" w:space="0" w:color="auto"/>
                <w:right w:val="none" w:sz="0" w:space="0" w:color="auto"/>
              </w:divBdr>
            </w:div>
            <w:div w:id="1136023431">
              <w:marLeft w:val="0"/>
              <w:marRight w:val="0"/>
              <w:marTop w:val="0"/>
              <w:marBottom w:val="0"/>
              <w:divBdr>
                <w:top w:val="none" w:sz="0" w:space="0" w:color="auto"/>
                <w:left w:val="none" w:sz="0" w:space="0" w:color="auto"/>
                <w:bottom w:val="none" w:sz="0" w:space="0" w:color="auto"/>
                <w:right w:val="none" w:sz="0" w:space="0" w:color="auto"/>
              </w:divBdr>
            </w:div>
            <w:div w:id="14966104">
              <w:marLeft w:val="0"/>
              <w:marRight w:val="0"/>
              <w:marTop w:val="0"/>
              <w:marBottom w:val="0"/>
              <w:divBdr>
                <w:top w:val="none" w:sz="0" w:space="0" w:color="auto"/>
                <w:left w:val="none" w:sz="0" w:space="0" w:color="auto"/>
                <w:bottom w:val="none" w:sz="0" w:space="0" w:color="auto"/>
                <w:right w:val="none" w:sz="0" w:space="0" w:color="auto"/>
              </w:divBdr>
            </w:div>
            <w:div w:id="501316860">
              <w:marLeft w:val="0"/>
              <w:marRight w:val="0"/>
              <w:marTop w:val="0"/>
              <w:marBottom w:val="0"/>
              <w:divBdr>
                <w:top w:val="none" w:sz="0" w:space="0" w:color="auto"/>
                <w:left w:val="none" w:sz="0" w:space="0" w:color="auto"/>
                <w:bottom w:val="none" w:sz="0" w:space="0" w:color="auto"/>
                <w:right w:val="none" w:sz="0" w:space="0" w:color="auto"/>
              </w:divBdr>
            </w:div>
            <w:div w:id="1870099363">
              <w:marLeft w:val="0"/>
              <w:marRight w:val="0"/>
              <w:marTop w:val="0"/>
              <w:marBottom w:val="0"/>
              <w:divBdr>
                <w:top w:val="none" w:sz="0" w:space="0" w:color="auto"/>
                <w:left w:val="none" w:sz="0" w:space="0" w:color="auto"/>
                <w:bottom w:val="none" w:sz="0" w:space="0" w:color="auto"/>
                <w:right w:val="none" w:sz="0" w:space="0" w:color="auto"/>
              </w:divBdr>
            </w:div>
            <w:div w:id="1553419035">
              <w:marLeft w:val="0"/>
              <w:marRight w:val="0"/>
              <w:marTop w:val="0"/>
              <w:marBottom w:val="0"/>
              <w:divBdr>
                <w:top w:val="none" w:sz="0" w:space="0" w:color="auto"/>
                <w:left w:val="none" w:sz="0" w:space="0" w:color="auto"/>
                <w:bottom w:val="none" w:sz="0" w:space="0" w:color="auto"/>
                <w:right w:val="none" w:sz="0" w:space="0" w:color="auto"/>
              </w:divBdr>
            </w:div>
            <w:div w:id="1811513338">
              <w:marLeft w:val="0"/>
              <w:marRight w:val="0"/>
              <w:marTop w:val="0"/>
              <w:marBottom w:val="0"/>
              <w:divBdr>
                <w:top w:val="none" w:sz="0" w:space="0" w:color="auto"/>
                <w:left w:val="none" w:sz="0" w:space="0" w:color="auto"/>
                <w:bottom w:val="none" w:sz="0" w:space="0" w:color="auto"/>
                <w:right w:val="none" w:sz="0" w:space="0" w:color="auto"/>
              </w:divBdr>
            </w:div>
            <w:div w:id="1305039478">
              <w:marLeft w:val="0"/>
              <w:marRight w:val="0"/>
              <w:marTop w:val="0"/>
              <w:marBottom w:val="0"/>
              <w:divBdr>
                <w:top w:val="none" w:sz="0" w:space="0" w:color="auto"/>
                <w:left w:val="none" w:sz="0" w:space="0" w:color="auto"/>
                <w:bottom w:val="none" w:sz="0" w:space="0" w:color="auto"/>
                <w:right w:val="none" w:sz="0" w:space="0" w:color="auto"/>
              </w:divBdr>
            </w:div>
            <w:div w:id="368140353">
              <w:marLeft w:val="0"/>
              <w:marRight w:val="0"/>
              <w:marTop w:val="0"/>
              <w:marBottom w:val="0"/>
              <w:divBdr>
                <w:top w:val="none" w:sz="0" w:space="0" w:color="auto"/>
                <w:left w:val="none" w:sz="0" w:space="0" w:color="auto"/>
                <w:bottom w:val="none" w:sz="0" w:space="0" w:color="auto"/>
                <w:right w:val="none" w:sz="0" w:space="0" w:color="auto"/>
              </w:divBdr>
            </w:div>
            <w:div w:id="1351561886">
              <w:marLeft w:val="0"/>
              <w:marRight w:val="0"/>
              <w:marTop w:val="0"/>
              <w:marBottom w:val="0"/>
              <w:divBdr>
                <w:top w:val="none" w:sz="0" w:space="0" w:color="auto"/>
                <w:left w:val="none" w:sz="0" w:space="0" w:color="auto"/>
                <w:bottom w:val="none" w:sz="0" w:space="0" w:color="auto"/>
                <w:right w:val="none" w:sz="0" w:space="0" w:color="auto"/>
              </w:divBdr>
            </w:div>
            <w:div w:id="1708990001">
              <w:marLeft w:val="0"/>
              <w:marRight w:val="0"/>
              <w:marTop w:val="0"/>
              <w:marBottom w:val="0"/>
              <w:divBdr>
                <w:top w:val="none" w:sz="0" w:space="0" w:color="auto"/>
                <w:left w:val="none" w:sz="0" w:space="0" w:color="auto"/>
                <w:bottom w:val="none" w:sz="0" w:space="0" w:color="auto"/>
                <w:right w:val="none" w:sz="0" w:space="0" w:color="auto"/>
              </w:divBdr>
            </w:div>
            <w:div w:id="1047726939">
              <w:marLeft w:val="0"/>
              <w:marRight w:val="0"/>
              <w:marTop w:val="0"/>
              <w:marBottom w:val="0"/>
              <w:divBdr>
                <w:top w:val="none" w:sz="0" w:space="0" w:color="auto"/>
                <w:left w:val="none" w:sz="0" w:space="0" w:color="auto"/>
                <w:bottom w:val="none" w:sz="0" w:space="0" w:color="auto"/>
                <w:right w:val="none" w:sz="0" w:space="0" w:color="auto"/>
              </w:divBdr>
            </w:div>
            <w:div w:id="476262498">
              <w:marLeft w:val="0"/>
              <w:marRight w:val="0"/>
              <w:marTop w:val="0"/>
              <w:marBottom w:val="0"/>
              <w:divBdr>
                <w:top w:val="none" w:sz="0" w:space="0" w:color="auto"/>
                <w:left w:val="none" w:sz="0" w:space="0" w:color="auto"/>
                <w:bottom w:val="none" w:sz="0" w:space="0" w:color="auto"/>
                <w:right w:val="none" w:sz="0" w:space="0" w:color="auto"/>
              </w:divBdr>
            </w:div>
            <w:div w:id="841971413">
              <w:marLeft w:val="0"/>
              <w:marRight w:val="0"/>
              <w:marTop w:val="0"/>
              <w:marBottom w:val="0"/>
              <w:divBdr>
                <w:top w:val="none" w:sz="0" w:space="0" w:color="auto"/>
                <w:left w:val="none" w:sz="0" w:space="0" w:color="auto"/>
                <w:bottom w:val="none" w:sz="0" w:space="0" w:color="auto"/>
                <w:right w:val="none" w:sz="0" w:space="0" w:color="auto"/>
              </w:divBdr>
            </w:div>
            <w:div w:id="1655448571">
              <w:marLeft w:val="0"/>
              <w:marRight w:val="0"/>
              <w:marTop w:val="0"/>
              <w:marBottom w:val="0"/>
              <w:divBdr>
                <w:top w:val="none" w:sz="0" w:space="0" w:color="auto"/>
                <w:left w:val="none" w:sz="0" w:space="0" w:color="auto"/>
                <w:bottom w:val="none" w:sz="0" w:space="0" w:color="auto"/>
                <w:right w:val="none" w:sz="0" w:space="0" w:color="auto"/>
              </w:divBdr>
            </w:div>
            <w:div w:id="1458253118">
              <w:marLeft w:val="0"/>
              <w:marRight w:val="0"/>
              <w:marTop w:val="0"/>
              <w:marBottom w:val="0"/>
              <w:divBdr>
                <w:top w:val="none" w:sz="0" w:space="0" w:color="auto"/>
                <w:left w:val="none" w:sz="0" w:space="0" w:color="auto"/>
                <w:bottom w:val="none" w:sz="0" w:space="0" w:color="auto"/>
                <w:right w:val="none" w:sz="0" w:space="0" w:color="auto"/>
              </w:divBdr>
            </w:div>
            <w:div w:id="1218400516">
              <w:marLeft w:val="0"/>
              <w:marRight w:val="0"/>
              <w:marTop w:val="0"/>
              <w:marBottom w:val="0"/>
              <w:divBdr>
                <w:top w:val="none" w:sz="0" w:space="0" w:color="auto"/>
                <w:left w:val="none" w:sz="0" w:space="0" w:color="auto"/>
                <w:bottom w:val="none" w:sz="0" w:space="0" w:color="auto"/>
                <w:right w:val="none" w:sz="0" w:space="0" w:color="auto"/>
              </w:divBdr>
            </w:div>
            <w:div w:id="632442753">
              <w:marLeft w:val="0"/>
              <w:marRight w:val="0"/>
              <w:marTop w:val="0"/>
              <w:marBottom w:val="0"/>
              <w:divBdr>
                <w:top w:val="none" w:sz="0" w:space="0" w:color="auto"/>
                <w:left w:val="none" w:sz="0" w:space="0" w:color="auto"/>
                <w:bottom w:val="none" w:sz="0" w:space="0" w:color="auto"/>
                <w:right w:val="none" w:sz="0" w:space="0" w:color="auto"/>
              </w:divBdr>
            </w:div>
            <w:div w:id="405304250">
              <w:marLeft w:val="0"/>
              <w:marRight w:val="0"/>
              <w:marTop w:val="0"/>
              <w:marBottom w:val="0"/>
              <w:divBdr>
                <w:top w:val="none" w:sz="0" w:space="0" w:color="auto"/>
                <w:left w:val="none" w:sz="0" w:space="0" w:color="auto"/>
                <w:bottom w:val="none" w:sz="0" w:space="0" w:color="auto"/>
                <w:right w:val="none" w:sz="0" w:space="0" w:color="auto"/>
              </w:divBdr>
            </w:div>
            <w:div w:id="1321499215">
              <w:marLeft w:val="0"/>
              <w:marRight w:val="0"/>
              <w:marTop w:val="0"/>
              <w:marBottom w:val="0"/>
              <w:divBdr>
                <w:top w:val="none" w:sz="0" w:space="0" w:color="auto"/>
                <w:left w:val="none" w:sz="0" w:space="0" w:color="auto"/>
                <w:bottom w:val="none" w:sz="0" w:space="0" w:color="auto"/>
                <w:right w:val="none" w:sz="0" w:space="0" w:color="auto"/>
              </w:divBdr>
            </w:div>
            <w:div w:id="1376082629">
              <w:marLeft w:val="0"/>
              <w:marRight w:val="0"/>
              <w:marTop w:val="0"/>
              <w:marBottom w:val="0"/>
              <w:divBdr>
                <w:top w:val="none" w:sz="0" w:space="0" w:color="auto"/>
                <w:left w:val="none" w:sz="0" w:space="0" w:color="auto"/>
                <w:bottom w:val="none" w:sz="0" w:space="0" w:color="auto"/>
                <w:right w:val="none" w:sz="0" w:space="0" w:color="auto"/>
              </w:divBdr>
            </w:div>
            <w:div w:id="1548490615">
              <w:marLeft w:val="0"/>
              <w:marRight w:val="0"/>
              <w:marTop w:val="0"/>
              <w:marBottom w:val="0"/>
              <w:divBdr>
                <w:top w:val="none" w:sz="0" w:space="0" w:color="auto"/>
                <w:left w:val="none" w:sz="0" w:space="0" w:color="auto"/>
                <w:bottom w:val="none" w:sz="0" w:space="0" w:color="auto"/>
                <w:right w:val="none" w:sz="0" w:space="0" w:color="auto"/>
              </w:divBdr>
            </w:div>
            <w:div w:id="751851617">
              <w:marLeft w:val="0"/>
              <w:marRight w:val="0"/>
              <w:marTop w:val="0"/>
              <w:marBottom w:val="0"/>
              <w:divBdr>
                <w:top w:val="none" w:sz="0" w:space="0" w:color="auto"/>
                <w:left w:val="none" w:sz="0" w:space="0" w:color="auto"/>
                <w:bottom w:val="none" w:sz="0" w:space="0" w:color="auto"/>
                <w:right w:val="none" w:sz="0" w:space="0" w:color="auto"/>
              </w:divBdr>
            </w:div>
            <w:div w:id="327943910">
              <w:marLeft w:val="0"/>
              <w:marRight w:val="0"/>
              <w:marTop w:val="0"/>
              <w:marBottom w:val="0"/>
              <w:divBdr>
                <w:top w:val="none" w:sz="0" w:space="0" w:color="auto"/>
                <w:left w:val="none" w:sz="0" w:space="0" w:color="auto"/>
                <w:bottom w:val="none" w:sz="0" w:space="0" w:color="auto"/>
                <w:right w:val="none" w:sz="0" w:space="0" w:color="auto"/>
              </w:divBdr>
            </w:div>
            <w:div w:id="482821048">
              <w:marLeft w:val="0"/>
              <w:marRight w:val="0"/>
              <w:marTop w:val="0"/>
              <w:marBottom w:val="0"/>
              <w:divBdr>
                <w:top w:val="none" w:sz="0" w:space="0" w:color="auto"/>
                <w:left w:val="none" w:sz="0" w:space="0" w:color="auto"/>
                <w:bottom w:val="none" w:sz="0" w:space="0" w:color="auto"/>
                <w:right w:val="none" w:sz="0" w:space="0" w:color="auto"/>
              </w:divBdr>
            </w:div>
            <w:div w:id="346249231">
              <w:marLeft w:val="0"/>
              <w:marRight w:val="0"/>
              <w:marTop w:val="0"/>
              <w:marBottom w:val="0"/>
              <w:divBdr>
                <w:top w:val="none" w:sz="0" w:space="0" w:color="auto"/>
                <w:left w:val="none" w:sz="0" w:space="0" w:color="auto"/>
                <w:bottom w:val="none" w:sz="0" w:space="0" w:color="auto"/>
                <w:right w:val="none" w:sz="0" w:space="0" w:color="auto"/>
              </w:divBdr>
            </w:div>
            <w:div w:id="1349478222">
              <w:marLeft w:val="0"/>
              <w:marRight w:val="0"/>
              <w:marTop w:val="0"/>
              <w:marBottom w:val="0"/>
              <w:divBdr>
                <w:top w:val="none" w:sz="0" w:space="0" w:color="auto"/>
                <w:left w:val="none" w:sz="0" w:space="0" w:color="auto"/>
                <w:bottom w:val="none" w:sz="0" w:space="0" w:color="auto"/>
                <w:right w:val="none" w:sz="0" w:space="0" w:color="auto"/>
              </w:divBdr>
            </w:div>
            <w:div w:id="830564866">
              <w:marLeft w:val="0"/>
              <w:marRight w:val="0"/>
              <w:marTop w:val="0"/>
              <w:marBottom w:val="0"/>
              <w:divBdr>
                <w:top w:val="none" w:sz="0" w:space="0" w:color="auto"/>
                <w:left w:val="none" w:sz="0" w:space="0" w:color="auto"/>
                <w:bottom w:val="none" w:sz="0" w:space="0" w:color="auto"/>
                <w:right w:val="none" w:sz="0" w:space="0" w:color="auto"/>
              </w:divBdr>
            </w:div>
            <w:div w:id="1905336566">
              <w:marLeft w:val="0"/>
              <w:marRight w:val="0"/>
              <w:marTop w:val="0"/>
              <w:marBottom w:val="0"/>
              <w:divBdr>
                <w:top w:val="none" w:sz="0" w:space="0" w:color="auto"/>
                <w:left w:val="none" w:sz="0" w:space="0" w:color="auto"/>
                <w:bottom w:val="none" w:sz="0" w:space="0" w:color="auto"/>
                <w:right w:val="none" w:sz="0" w:space="0" w:color="auto"/>
              </w:divBdr>
            </w:div>
            <w:div w:id="443890313">
              <w:marLeft w:val="0"/>
              <w:marRight w:val="0"/>
              <w:marTop w:val="0"/>
              <w:marBottom w:val="0"/>
              <w:divBdr>
                <w:top w:val="none" w:sz="0" w:space="0" w:color="auto"/>
                <w:left w:val="none" w:sz="0" w:space="0" w:color="auto"/>
                <w:bottom w:val="none" w:sz="0" w:space="0" w:color="auto"/>
                <w:right w:val="none" w:sz="0" w:space="0" w:color="auto"/>
              </w:divBdr>
            </w:div>
            <w:div w:id="551232794">
              <w:marLeft w:val="0"/>
              <w:marRight w:val="0"/>
              <w:marTop w:val="0"/>
              <w:marBottom w:val="0"/>
              <w:divBdr>
                <w:top w:val="none" w:sz="0" w:space="0" w:color="auto"/>
                <w:left w:val="none" w:sz="0" w:space="0" w:color="auto"/>
                <w:bottom w:val="none" w:sz="0" w:space="0" w:color="auto"/>
                <w:right w:val="none" w:sz="0" w:space="0" w:color="auto"/>
              </w:divBdr>
            </w:div>
            <w:div w:id="1468402336">
              <w:marLeft w:val="0"/>
              <w:marRight w:val="0"/>
              <w:marTop w:val="0"/>
              <w:marBottom w:val="0"/>
              <w:divBdr>
                <w:top w:val="none" w:sz="0" w:space="0" w:color="auto"/>
                <w:left w:val="none" w:sz="0" w:space="0" w:color="auto"/>
                <w:bottom w:val="none" w:sz="0" w:space="0" w:color="auto"/>
                <w:right w:val="none" w:sz="0" w:space="0" w:color="auto"/>
              </w:divBdr>
            </w:div>
            <w:div w:id="849107211">
              <w:marLeft w:val="0"/>
              <w:marRight w:val="0"/>
              <w:marTop w:val="0"/>
              <w:marBottom w:val="0"/>
              <w:divBdr>
                <w:top w:val="none" w:sz="0" w:space="0" w:color="auto"/>
                <w:left w:val="none" w:sz="0" w:space="0" w:color="auto"/>
                <w:bottom w:val="none" w:sz="0" w:space="0" w:color="auto"/>
                <w:right w:val="none" w:sz="0" w:space="0" w:color="auto"/>
              </w:divBdr>
            </w:div>
            <w:div w:id="204174439">
              <w:marLeft w:val="0"/>
              <w:marRight w:val="0"/>
              <w:marTop w:val="0"/>
              <w:marBottom w:val="0"/>
              <w:divBdr>
                <w:top w:val="none" w:sz="0" w:space="0" w:color="auto"/>
                <w:left w:val="none" w:sz="0" w:space="0" w:color="auto"/>
                <w:bottom w:val="none" w:sz="0" w:space="0" w:color="auto"/>
                <w:right w:val="none" w:sz="0" w:space="0" w:color="auto"/>
              </w:divBdr>
            </w:div>
            <w:div w:id="1183209202">
              <w:marLeft w:val="0"/>
              <w:marRight w:val="0"/>
              <w:marTop w:val="0"/>
              <w:marBottom w:val="0"/>
              <w:divBdr>
                <w:top w:val="none" w:sz="0" w:space="0" w:color="auto"/>
                <w:left w:val="none" w:sz="0" w:space="0" w:color="auto"/>
                <w:bottom w:val="none" w:sz="0" w:space="0" w:color="auto"/>
                <w:right w:val="none" w:sz="0" w:space="0" w:color="auto"/>
              </w:divBdr>
            </w:div>
            <w:div w:id="878394193">
              <w:marLeft w:val="0"/>
              <w:marRight w:val="0"/>
              <w:marTop w:val="0"/>
              <w:marBottom w:val="0"/>
              <w:divBdr>
                <w:top w:val="none" w:sz="0" w:space="0" w:color="auto"/>
                <w:left w:val="none" w:sz="0" w:space="0" w:color="auto"/>
                <w:bottom w:val="none" w:sz="0" w:space="0" w:color="auto"/>
                <w:right w:val="none" w:sz="0" w:space="0" w:color="auto"/>
              </w:divBdr>
            </w:div>
            <w:div w:id="501553741">
              <w:marLeft w:val="0"/>
              <w:marRight w:val="0"/>
              <w:marTop w:val="0"/>
              <w:marBottom w:val="0"/>
              <w:divBdr>
                <w:top w:val="none" w:sz="0" w:space="0" w:color="auto"/>
                <w:left w:val="none" w:sz="0" w:space="0" w:color="auto"/>
                <w:bottom w:val="none" w:sz="0" w:space="0" w:color="auto"/>
                <w:right w:val="none" w:sz="0" w:space="0" w:color="auto"/>
              </w:divBdr>
            </w:div>
            <w:div w:id="428694056">
              <w:marLeft w:val="0"/>
              <w:marRight w:val="0"/>
              <w:marTop w:val="0"/>
              <w:marBottom w:val="0"/>
              <w:divBdr>
                <w:top w:val="none" w:sz="0" w:space="0" w:color="auto"/>
                <w:left w:val="none" w:sz="0" w:space="0" w:color="auto"/>
                <w:bottom w:val="none" w:sz="0" w:space="0" w:color="auto"/>
                <w:right w:val="none" w:sz="0" w:space="0" w:color="auto"/>
              </w:divBdr>
            </w:div>
            <w:div w:id="1505628628">
              <w:marLeft w:val="0"/>
              <w:marRight w:val="0"/>
              <w:marTop w:val="0"/>
              <w:marBottom w:val="0"/>
              <w:divBdr>
                <w:top w:val="none" w:sz="0" w:space="0" w:color="auto"/>
                <w:left w:val="none" w:sz="0" w:space="0" w:color="auto"/>
                <w:bottom w:val="none" w:sz="0" w:space="0" w:color="auto"/>
                <w:right w:val="none" w:sz="0" w:space="0" w:color="auto"/>
              </w:divBdr>
            </w:div>
            <w:div w:id="7682912">
              <w:marLeft w:val="0"/>
              <w:marRight w:val="0"/>
              <w:marTop w:val="0"/>
              <w:marBottom w:val="0"/>
              <w:divBdr>
                <w:top w:val="none" w:sz="0" w:space="0" w:color="auto"/>
                <w:left w:val="none" w:sz="0" w:space="0" w:color="auto"/>
                <w:bottom w:val="none" w:sz="0" w:space="0" w:color="auto"/>
                <w:right w:val="none" w:sz="0" w:space="0" w:color="auto"/>
              </w:divBdr>
            </w:div>
            <w:div w:id="2103524700">
              <w:marLeft w:val="0"/>
              <w:marRight w:val="0"/>
              <w:marTop w:val="0"/>
              <w:marBottom w:val="0"/>
              <w:divBdr>
                <w:top w:val="none" w:sz="0" w:space="0" w:color="auto"/>
                <w:left w:val="none" w:sz="0" w:space="0" w:color="auto"/>
                <w:bottom w:val="none" w:sz="0" w:space="0" w:color="auto"/>
                <w:right w:val="none" w:sz="0" w:space="0" w:color="auto"/>
              </w:divBdr>
            </w:div>
            <w:div w:id="50807505">
              <w:marLeft w:val="0"/>
              <w:marRight w:val="0"/>
              <w:marTop w:val="0"/>
              <w:marBottom w:val="0"/>
              <w:divBdr>
                <w:top w:val="none" w:sz="0" w:space="0" w:color="auto"/>
                <w:left w:val="none" w:sz="0" w:space="0" w:color="auto"/>
                <w:bottom w:val="none" w:sz="0" w:space="0" w:color="auto"/>
                <w:right w:val="none" w:sz="0" w:space="0" w:color="auto"/>
              </w:divBdr>
            </w:div>
            <w:div w:id="1556695147">
              <w:marLeft w:val="0"/>
              <w:marRight w:val="0"/>
              <w:marTop w:val="0"/>
              <w:marBottom w:val="0"/>
              <w:divBdr>
                <w:top w:val="none" w:sz="0" w:space="0" w:color="auto"/>
                <w:left w:val="none" w:sz="0" w:space="0" w:color="auto"/>
                <w:bottom w:val="none" w:sz="0" w:space="0" w:color="auto"/>
                <w:right w:val="none" w:sz="0" w:space="0" w:color="auto"/>
              </w:divBdr>
            </w:div>
            <w:div w:id="1292514729">
              <w:marLeft w:val="0"/>
              <w:marRight w:val="0"/>
              <w:marTop w:val="0"/>
              <w:marBottom w:val="0"/>
              <w:divBdr>
                <w:top w:val="none" w:sz="0" w:space="0" w:color="auto"/>
                <w:left w:val="none" w:sz="0" w:space="0" w:color="auto"/>
                <w:bottom w:val="none" w:sz="0" w:space="0" w:color="auto"/>
                <w:right w:val="none" w:sz="0" w:space="0" w:color="auto"/>
              </w:divBdr>
            </w:div>
            <w:div w:id="843975066">
              <w:marLeft w:val="0"/>
              <w:marRight w:val="0"/>
              <w:marTop w:val="0"/>
              <w:marBottom w:val="0"/>
              <w:divBdr>
                <w:top w:val="none" w:sz="0" w:space="0" w:color="auto"/>
                <w:left w:val="none" w:sz="0" w:space="0" w:color="auto"/>
                <w:bottom w:val="none" w:sz="0" w:space="0" w:color="auto"/>
                <w:right w:val="none" w:sz="0" w:space="0" w:color="auto"/>
              </w:divBdr>
            </w:div>
            <w:div w:id="1720670179">
              <w:marLeft w:val="0"/>
              <w:marRight w:val="0"/>
              <w:marTop w:val="0"/>
              <w:marBottom w:val="0"/>
              <w:divBdr>
                <w:top w:val="none" w:sz="0" w:space="0" w:color="auto"/>
                <w:left w:val="none" w:sz="0" w:space="0" w:color="auto"/>
                <w:bottom w:val="none" w:sz="0" w:space="0" w:color="auto"/>
                <w:right w:val="none" w:sz="0" w:space="0" w:color="auto"/>
              </w:divBdr>
            </w:div>
            <w:div w:id="1137721736">
              <w:marLeft w:val="0"/>
              <w:marRight w:val="0"/>
              <w:marTop w:val="0"/>
              <w:marBottom w:val="0"/>
              <w:divBdr>
                <w:top w:val="none" w:sz="0" w:space="0" w:color="auto"/>
                <w:left w:val="none" w:sz="0" w:space="0" w:color="auto"/>
                <w:bottom w:val="none" w:sz="0" w:space="0" w:color="auto"/>
                <w:right w:val="none" w:sz="0" w:space="0" w:color="auto"/>
              </w:divBdr>
            </w:div>
            <w:div w:id="429013644">
              <w:marLeft w:val="0"/>
              <w:marRight w:val="0"/>
              <w:marTop w:val="0"/>
              <w:marBottom w:val="0"/>
              <w:divBdr>
                <w:top w:val="none" w:sz="0" w:space="0" w:color="auto"/>
                <w:left w:val="none" w:sz="0" w:space="0" w:color="auto"/>
                <w:bottom w:val="none" w:sz="0" w:space="0" w:color="auto"/>
                <w:right w:val="none" w:sz="0" w:space="0" w:color="auto"/>
              </w:divBdr>
            </w:div>
            <w:div w:id="874732900">
              <w:marLeft w:val="0"/>
              <w:marRight w:val="0"/>
              <w:marTop w:val="0"/>
              <w:marBottom w:val="0"/>
              <w:divBdr>
                <w:top w:val="none" w:sz="0" w:space="0" w:color="auto"/>
                <w:left w:val="none" w:sz="0" w:space="0" w:color="auto"/>
                <w:bottom w:val="none" w:sz="0" w:space="0" w:color="auto"/>
                <w:right w:val="none" w:sz="0" w:space="0" w:color="auto"/>
              </w:divBdr>
            </w:div>
            <w:div w:id="1745446633">
              <w:marLeft w:val="0"/>
              <w:marRight w:val="0"/>
              <w:marTop w:val="0"/>
              <w:marBottom w:val="0"/>
              <w:divBdr>
                <w:top w:val="none" w:sz="0" w:space="0" w:color="auto"/>
                <w:left w:val="none" w:sz="0" w:space="0" w:color="auto"/>
                <w:bottom w:val="none" w:sz="0" w:space="0" w:color="auto"/>
                <w:right w:val="none" w:sz="0" w:space="0" w:color="auto"/>
              </w:divBdr>
            </w:div>
            <w:div w:id="247349122">
              <w:marLeft w:val="0"/>
              <w:marRight w:val="0"/>
              <w:marTop w:val="0"/>
              <w:marBottom w:val="0"/>
              <w:divBdr>
                <w:top w:val="none" w:sz="0" w:space="0" w:color="auto"/>
                <w:left w:val="none" w:sz="0" w:space="0" w:color="auto"/>
                <w:bottom w:val="none" w:sz="0" w:space="0" w:color="auto"/>
                <w:right w:val="none" w:sz="0" w:space="0" w:color="auto"/>
              </w:divBdr>
            </w:div>
            <w:div w:id="2089695394">
              <w:marLeft w:val="0"/>
              <w:marRight w:val="0"/>
              <w:marTop w:val="0"/>
              <w:marBottom w:val="0"/>
              <w:divBdr>
                <w:top w:val="none" w:sz="0" w:space="0" w:color="auto"/>
                <w:left w:val="none" w:sz="0" w:space="0" w:color="auto"/>
                <w:bottom w:val="none" w:sz="0" w:space="0" w:color="auto"/>
                <w:right w:val="none" w:sz="0" w:space="0" w:color="auto"/>
              </w:divBdr>
            </w:div>
            <w:div w:id="841822392">
              <w:marLeft w:val="0"/>
              <w:marRight w:val="0"/>
              <w:marTop w:val="0"/>
              <w:marBottom w:val="0"/>
              <w:divBdr>
                <w:top w:val="none" w:sz="0" w:space="0" w:color="auto"/>
                <w:left w:val="none" w:sz="0" w:space="0" w:color="auto"/>
                <w:bottom w:val="none" w:sz="0" w:space="0" w:color="auto"/>
                <w:right w:val="none" w:sz="0" w:space="0" w:color="auto"/>
              </w:divBdr>
            </w:div>
            <w:div w:id="400254165">
              <w:marLeft w:val="0"/>
              <w:marRight w:val="0"/>
              <w:marTop w:val="0"/>
              <w:marBottom w:val="0"/>
              <w:divBdr>
                <w:top w:val="none" w:sz="0" w:space="0" w:color="auto"/>
                <w:left w:val="none" w:sz="0" w:space="0" w:color="auto"/>
                <w:bottom w:val="none" w:sz="0" w:space="0" w:color="auto"/>
                <w:right w:val="none" w:sz="0" w:space="0" w:color="auto"/>
              </w:divBdr>
            </w:div>
            <w:div w:id="1959070925">
              <w:marLeft w:val="0"/>
              <w:marRight w:val="0"/>
              <w:marTop w:val="0"/>
              <w:marBottom w:val="0"/>
              <w:divBdr>
                <w:top w:val="none" w:sz="0" w:space="0" w:color="auto"/>
                <w:left w:val="none" w:sz="0" w:space="0" w:color="auto"/>
                <w:bottom w:val="none" w:sz="0" w:space="0" w:color="auto"/>
                <w:right w:val="none" w:sz="0" w:space="0" w:color="auto"/>
              </w:divBdr>
            </w:div>
            <w:div w:id="622808974">
              <w:marLeft w:val="0"/>
              <w:marRight w:val="0"/>
              <w:marTop w:val="0"/>
              <w:marBottom w:val="0"/>
              <w:divBdr>
                <w:top w:val="none" w:sz="0" w:space="0" w:color="auto"/>
                <w:left w:val="none" w:sz="0" w:space="0" w:color="auto"/>
                <w:bottom w:val="none" w:sz="0" w:space="0" w:color="auto"/>
                <w:right w:val="none" w:sz="0" w:space="0" w:color="auto"/>
              </w:divBdr>
            </w:div>
            <w:div w:id="413017297">
              <w:marLeft w:val="0"/>
              <w:marRight w:val="0"/>
              <w:marTop w:val="0"/>
              <w:marBottom w:val="0"/>
              <w:divBdr>
                <w:top w:val="none" w:sz="0" w:space="0" w:color="auto"/>
                <w:left w:val="none" w:sz="0" w:space="0" w:color="auto"/>
                <w:bottom w:val="none" w:sz="0" w:space="0" w:color="auto"/>
                <w:right w:val="none" w:sz="0" w:space="0" w:color="auto"/>
              </w:divBdr>
            </w:div>
            <w:div w:id="1708338085">
              <w:marLeft w:val="0"/>
              <w:marRight w:val="0"/>
              <w:marTop w:val="0"/>
              <w:marBottom w:val="0"/>
              <w:divBdr>
                <w:top w:val="none" w:sz="0" w:space="0" w:color="auto"/>
                <w:left w:val="none" w:sz="0" w:space="0" w:color="auto"/>
                <w:bottom w:val="none" w:sz="0" w:space="0" w:color="auto"/>
                <w:right w:val="none" w:sz="0" w:space="0" w:color="auto"/>
              </w:divBdr>
            </w:div>
            <w:div w:id="2000380916">
              <w:marLeft w:val="0"/>
              <w:marRight w:val="0"/>
              <w:marTop w:val="0"/>
              <w:marBottom w:val="0"/>
              <w:divBdr>
                <w:top w:val="none" w:sz="0" w:space="0" w:color="auto"/>
                <w:left w:val="none" w:sz="0" w:space="0" w:color="auto"/>
                <w:bottom w:val="none" w:sz="0" w:space="0" w:color="auto"/>
                <w:right w:val="none" w:sz="0" w:space="0" w:color="auto"/>
              </w:divBdr>
            </w:div>
            <w:div w:id="622033931">
              <w:marLeft w:val="0"/>
              <w:marRight w:val="0"/>
              <w:marTop w:val="0"/>
              <w:marBottom w:val="0"/>
              <w:divBdr>
                <w:top w:val="none" w:sz="0" w:space="0" w:color="auto"/>
                <w:left w:val="none" w:sz="0" w:space="0" w:color="auto"/>
                <w:bottom w:val="none" w:sz="0" w:space="0" w:color="auto"/>
                <w:right w:val="none" w:sz="0" w:space="0" w:color="auto"/>
              </w:divBdr>
            </w:div>
            <w:div w:id="1432162919">
              <w:marLeft w:val="0"/>
              <w:marRight w:val="0"/>
              <w:marTop w:val="0"/>
              <w:marBottom w:val="0"/>
              <w:divBdr>
                <w:top w:val="none" w:sz="0" w:space="0" w:color="auto"/>
                <w:left w:val="none" w:sz="0" w:space="0" w:color="auto"/>
                <w:bottom w:val="none" w:sz="0" w:space="0" w:color="auto"/>
                <w:right w:val="none" w:sz="0" w:space="0" w:color="auto"/>
              </w:divBdr>
            </w:div>
            <w:div w:id="11344676">
              <w:marLeft w:val="0"/>
              <w:marRight w:val="0"/>
              <w:marTop w:val="0"/>
              <w:marBottom w:val="0"/>
              <w:divBdr>
                <w:top w:val="none" w:sz="0" w:space="0" w:color="auto"/>
                <w:left w:val="none" w:sz="0" w:space="0" w:color="auto"/>
                <w:bottom w:val="none" w:sz="0" w:space="0" w:color="auto"/>
                <w:right w:val="none" w:sz="0" w:space="0" w:color="auto"/>
              </w:divBdr>
            </w:div>
            <w:div w:id="1160466393">
              <w:marLeft w:val="0"/>
              <w:marRight w:val="0"/>
              <w:marTop w:val="0"/>
              <w:marBottom w:val="0"/>
              <w:divBdr>
                <w:top w:val="none" w:sz="0" w:space="0" w:color="auto"/>
                <w:left w:val="none" w:sz="0" w:space="0" w:color="auto"/>
                <w:bottom w:val="none" w:sz="0" w:space="0" w:color="auto"/>
                <w:right w:val="none" w:sz="0" w:space="0" w:color="auto"/>
              </w:divBdr>
            </w:div>
            <w:div w:id="1270430972">
              <w:marLeft w:val="0"/>
              <w:marRight w:val="0"/>
              <w:marTop w:val="0"/>
              <w:marBottom w:val="0"/>
              <w:divBdr>
                <w:top w:val="none" w:sz="0" w:space="0" w:color="auto"/>
                <w:left w:val="none" w:sz="0" w:space="0" w:color="auto"/>
                <w:bottom w:val="none" w:sz="0" w:space="0" w:color="auto"/>
                <w:right w:val="none" w:sz="0" w:space="0" w:color="auto"/>
              </w:divBdr>
            </w:div>
            <w:div w:id="624510867">
              <w:marLeft w:val="0"/>
              <w:marRight w:val="0"/>
              <w:marTop w:val="0"/>
              <w:marBottom w:val="0"/>
              <w:divBdr>
                <w:top w:val="none" w:sz="0" w:space="0" w:color="auto"/>
                <w:left w:val="none" w:sz="0" w:space="0" w:color="auto"/>
                <w:bottom w:val="none" w:sz="0" w:space="0" w:color="auto"/>
                <w:right w:val="none" w:sz="0" w:space="0" w:color="auto"/>
              </w:divBdr>
            </w:div>
            <w:div w:id="17776598">
              <w:marLeft w:val="0"/>
              <w:marRight w:val="0"/>
              <w:marTop w:val="0"/>
              <w:marBottom w:val="0"/>
              <w:divBdr>
                <w:top w:val="none" w:sz="0" w:space="0" w:color="auto"/>
                <w:left w:val="none" w:sz="0" w:space="0" w:color="auto"/>
                <w:bottom w:val="none" w:sz="0" w:space="0" w:color="auto"/>
                <w:right w:val="none" w:sz="0" w:space="0" w:color="auto"/>
              </w:divBdr>
            </w:div>
            <w:div w:id="485245308">
              <w:marLeft w:val="0"/>
              <w:marRight w:val="0"/>
              <w:marTop w:val="0"/>
              <w:marBottom w:val="0"/>
              <w:divBdr>
                <w:top w:val="none" w:sz="0" w:space="0" w:color="auto"/>
                <w:left w:val="none" w:sz="0" w:space="0" w:color="auto"/>
                <w:bottom w:val="none" w:sz="0" w:space="0" w:color="auto"/>
                <w:right w:val="none" w:sz="0" w:space="0" w:color="auto"/>
              </w:divBdr>
            </w:div>
            <w:div w:id="1242720411">
              <w:marLeft w:val="0"/>
              <w:marRight w:val="0"/>
              <w:marTop w:val="0"/>
              <w:marBottom w:val="0"/>
              <w:divBdr>
                <w:top w:val="none" w:sz="0" w:space="0" w:color="auto"/>
                <w:left w:val="none" w:sz="0" w:space="0" w:color="auto"/>
                <w:bottom w:val="none" w:sz="0" w:space="0" w:color="auto"/>
                <w:right w:val="none" w:sz="0" w:space="0" w:color="auto"/>
              </w:divBdr>
            </w:div>
            <w:div w:id="778331177">
              <w:marLeft w:val="0"/>
              <w:marRight w:val="0"/>
              <w:marTop w:val="0"/>
              <w:marBottom w:val="0"/>
              <w:divBdr>
                <w:top w:val="none" w:sz="0" w:space="0" w:color="auto"/>
                <w:left w:val="none" w:sz="0" w:space="0" w:color="auto"/>
                <w:bottom w:val="none" w:sz="0" w:space="0" w:color="auto"/>
                <w:right w:val="none" w:sz="0" w:space="0" w:color="auto"/>
              </w:divBdr>
            </w:div>
            <w:div w:id="816217165">
              <w:marLeft w:val="0"/>
              <w:marRight w:val="0"/>
              <w:marTop w:val="0"/>
              <w:marBottom w:val="0"/>
              <w:divBdr>
                <w:top w:val="none" w:sz="0" w:space="0" w:color="auto"/>
                <w:left w:val="none" w:sz="0" w:space="0" w:color="auto"/>
                <w:bottom w:val="none" w:sz="0" w:space="0" w:color="auto"/>
                <w:right w:val="none" w:sz="0" w:space="0" w:color="auto"/>
              </w:divBdr>
            </w:div>
            <w:div w:id="1135759313">
              <w:marLeft w:val="0"/>
              <w:marRight w:val="0"/>
              <w:marTop w:val="0"/>
              <w:marBottom w:val="0"/>
              <w:divBdr>
                <w:top w:val="none" w:sz="0" w:space="0" w:color="auto"/>
                <w:left w:val="none" w:sz="0" w:space="0" w:color="auto"/>
                <w:bottom w:val="none" w:sz="0" w:space="0" w:color="auto"/>
                <w:right w:val="none" w:sz="0" w:space="0" w:color="auto"/>
              </w:divBdr>
            </w:div>
            <w:div w:id="630675217">
              <w:marLeft w:val="0"/>
              <w:marRight w:val="0"/>
              <w:marTop w:val="0"/>
              <w:marBottom w:val="0"/>
              <w:divBdr>
                <w:top w:val="none" w:sz="0" w:space="0" w:color="auto"/>
                <w:left w:val="none" w:sz="0" w:space="0" w:color="auto"/>
                <w:bottom w:val="none" w:sz="0" w:space="0" w:color="auto"/>
                <w:right w:val="none" w:sz="0" w:space="0" w:color="auto"/>
              </w:divBdr>
            </w:div>
            <w:div w:id="1488013003">
              <w:marLeft w:val="0"/>
              <w:marRight w:val="0"/>
              <w:marTop w:val="0"/>
              <w:marBottom w:val="0"/>
              <w:divBdr>
                <w:top w:val="none" w:sz="0" w:space="0" w:color="auto"/>
                <w:left w:val="none" w:sz="0" w:space="0" w:color="auto"/>
                <w:bottom w:val="none" w:sz="0" w:space="0" w:color="auto"/>
                <w:right w:val="none" w:sz="0" w:space="0" w:color="auto"/>
              </w:divBdr>
            </w:div>
            <w:div w:id="2116709645">
              <w:marLeft w:val="0"/>
              <w:marRight w:val="0"/>
              <w:marTop w:val="0"/>
              <w:marBottom w:val="0"/>
              <w:divBdr>
                <w:top w:val="none" w:sz="0" w:space="0" w:color="auto"/>
                <w:left w:val="none" w:sz="0" w:space="0" w:color="auto"/>
                <w:bottom w:val="none" w:sz="0" w:space="0" w:color="auto"/>
                <w:right w:val="none" w:sz="0" w:space="0" w:color="auto"/>
              </w:divBdr>
            </w:div>
            <w:div w:id="900365814">
              <w:marLeft w:val="0"/>
              <w:marRight w:val="0"/>
              <w:marTop w:val="0"/>
              <w:marBottom w:val="0"/>
              <w:divBdr>
                <w:top w:val="none" w:sz="0" w:space="0" w:color="auto"/>
                <w:left w:val="none" w:sz="0" w:space="0" w:color="auto"/>
                <w:bottom w:val="none" w:sz="0" w:space="0" w:color="auto"/>
                <w:right w:val="none" w:sz="0" w:space="0" w:color="auto"/>
              </w:divBdr>
            </w:div>
            <w:div w:id="1996303187">
              <w:marLeft w:val="0"/>
              <w:marRight w:val="0"/>
              <w:marTop w:val="0"/>
              <w:marBottom w:val="0"/>
              <w:divBdr>
                <w:top w:val="none" w:sz="0" w:space="0" w:color="auto"/>
                <w:left w:val="none" w:sz="0" w:space="0" w:color="auto"/>
                <w:bottom w:val="none" w:sz="0" w:space="0" w:color="auto"/>
                <w:right w:val="none" w:sz="0" w:space="0" w:color="auto"/>
              </w:divBdr>
            </w:div>
            <w:div w:id="570384068">
              <w:marLeft w:val="0"/>
              <w:marRight w:val="0"/>
              <w:marTop w:val="0"/>
              <w:marBottom w:val="0"/>
              <w:divBdr>
                <w:top w:val="none" w:sz="0" w:space="0" w:color="auto"/>
                <w:left w:val="none" w:sz="0" w:space="0" w:color="auto"/>
                <w:bottom w:val="none" w:sz="0" w:space="0" w:color="auto"/>
                <w:right w:val="none" w:sz="0" w:space="0" w:color="auto"/>
              </w:divBdr>
            </w:div>
            <w:div w:id="673456757">
              <w:marLeft w:val="0"/>
              <w:marRight w:val="0"/>
              <w:marTop w:val="0"/>
              <w:marBottom w:val="0"/>
              <w:divBdr>
                <w:top w:val="none" w:sz="0" w:space="0" w:color="auto"/>
                <w:left w:val="none" w:sz="0" w:space="0" w:color="auto"/>
                <w:bottom w:val="none" w:sz="0" w:space="0" w:color="auto"/>
                <w:right w:val="none" w:sz="0" w:space="0" w:color="auto"/>
              </w:divBdr>
            </w:div>
            <w:div w:id="1716343473">
              <w:marLeft w:val="0"/>
              <w:marRight w:val="0"/>
              <w:marTop w:val="0"/>
              <w:marBottom w:val="0"/>
              <w:divBdr>
                <w:top w:val="none" w:sz="0" w:space="0" w:color="auto"/>
                <w:left w:val="none" w:sz="0" w:space="0" w:color="auto"/>
                <w:bottom w:val="none" w:sz="0" w:space="0" w:color="auto"/>
                <w:right w:val="none" w:sz="0" w:space="0" w:color="auto"/>
              </w:divBdr>
            </w:div>
            <w:div w:id="2147384068">
              <w:marLeft w:val="0"/>
              <w:marRight w:val="0"/>
              <w:marTop w:val="0"/>
              <w:marBottom w:val="0"/>
              <w:divBdr>
                <w:top w:val="none" w:sz="0" w:space="0" w:color="auto"/>
                <w:left w:val="none" w:sz="0" w:space="0" w:color="auto"/>
                <w:bottom w:val="none" w:sz="0" w:space="0" w:color="auto"/>
                <w:right w:val="none" w:sz="0" w:space="0" w:color="auto"/>
              </w:divBdr>
            </w:div>
            <w:div w:id="2115243411">
              <w:marLeft w:val="0"/>
              <w:marRight w:val="0"/>
              <w:marTop w:val="0"/>
              <w:marBottom w:val="0"/>
              <w:divBdr>
                <w:top w:val="none" w:sz="0" w:space="0" w:color="auto"/>
                <w:left w:val="none" w:sz="0" w:space="0" w:color="auto"/>
                <w:bottom w:val="none" w:sz="0" w:space="0" w:color="auto"/>
                <w:right w:val="none" w:sz="0" w:space="0" w:color="auto"/>
              </w:divBdr>
            </w:div>
            <w:div w:id="1296719726">
              <w:marLeft w:val="0"/>
              <w:marRight w:val="0"/>
              <w:marTop w:val="0"/>
              <w:marBottom w:val="0"/>
              <w:divBdr>
                <w:top w:val="none" w:sz="0" w:space="0" w:color="auto"/>
                <w:left w:val="none" w:sz="0" w:space="0" w:color="auto"/>
                <w:bottom w:val="none" w:sz="0" w:space="0" w:color="auto"/>
                <w:right w:val="none" w:sz="0" w:space="0" w:color="auto"/>
              </w:divBdr>
            </w:div>
            <w:div w:id="893278926">
              <w:marLeft w:val="0"/>
              <w:marRight w:val="0"/>
              <w:marTop w:val="0"/>
              <w:marBottom w:val="0"/>
              <w:divBdr>
                <w:top w:val="none" w:sz="0" w:space="0" w:color="auto"/>
                <w:left w:val="none" w:sz="0" w:space="0" w:color="auto"/>
                <w:bottom w:val="none" w:sz="0" w:space="0" w:color="auto"/>
                <w:right w:val="none" w:sz="0" w:space="0" w:color="auto"/>
              </w:divBdr>
            </w:div>
            <w:div w:id="800416316">
              <w:marLeft w:val="0"/>
              <w:marRight w:val="0"/>
              <w:marTop w:val="0"/>
              <w:marBottom w:val="0"/>
              <w:divBdr>
                <w:top w:val="none" w:sz="0" w:space="0" w:color="auto"/>
                <w:left w:val="none" w:sz="0" w:space="0" w:color="auto"/>
                <w:bottom w:val="none" w:sz="0" w:space="0" w:color="auto"/>
                <w:right w:val="none" w:sz="0" w:space="0" w:color="auto"/>
              </w:divBdr>
            </w:div>
            <w:div w:id="962685959">
              <w:marLeft w:val="0"/>
              <w:marRight w:val="0"/>
              <w:marTop w:val="0"/>
              <w:marBottom w:val="0"/>
              <w:divBdr>
                <w:top w:val="none" w:sz="0" w:space="0" w:color="auto"/>
                <w:left w:val="none" w:sz="0" w:space="0" w:color="auto"/>
                <w:bottom w:val="none" w:sz="0" w:space="0" w:color="auto"/>
                <w:right w:val="none" w:sz="0" w:space="0" w:color="auto"/>
              </w:divBdr>
            </w:div>
            <w:div w:id="1771007011">
              <w:marLeft w:val="0"/>
              <w:marRight w:val="0"/>
              <w:marTop w:val="0"/>
              <w:marBottom w:val="0"/>
              <w:divBdr>
                <w:top w:val="none" w:sz="0" w:space="0" w:color="auto"/>
                <w:left w:val="none" w:sz="0" w:space="0" w:color="auto"/>
                <w:bottom w:val="none" w:sz="0" w:space="0" w:color="auto"/>
                <w:right w:val="none" w:sz="0" w:space="0" w:color="auto"/>
              </w:divBdr>
            </w:div>
            <w:div w:id="508519440">
              <w:marLeft w:val="0"/>
              <w:marRight w:val="0"/>
              <w:marTop w:val="0"/>
              <w:marBottom w:val="0"/>
              <w:divBdr>
                <w:top w:val="none" w:sz="0" w:space="0" w:color="auto"/>
                <w:left w:val="none" w:sz="0" w:space="0" w:color="auto"/>
                <w:bottom w:val="none" w:sz="0" w:space="0" w:color="auto"/>
                <w:right w:val="none" w:sz="0" w:space="0" w:color="auto"/>
              </w:divBdr>
            </w:div>
            <w:div w:id="1702170421">
              <w:marLeft w:val="0"/>
              <w:marRight w:val="0"/>
              <w:marTop w:val="0"/>
              <w:marBottom w:val="0"/>
              <w:divBdr>
                <w:top w:val="none" w:sz="0" w:space="0" w:color="auto"/>
                <w:left w:val="none" w:sz="0" w:space="0" w:color="auto"/>
                <w:bottom w:val="none" w:sz="0" w:space="0" w:color="auto"/>
                <w:right w:val="none" w:sz="0" w:space="0" w:color="auto"/>
              </w:divBdr>
            </w:div>
            <w:div w:id="1859657923">
              <w:marLeft w:val="0"/>
              <w:marRight w:val="0"/>
              <w:marTop w:val="0"/>
              <w:marBottom w:val="0"/>
              <w:divBdr>
                <w:top w:val="none" w:sz="0" w:space="0" w:color="auto"/>
                <w:left w:val="none" w:sz="0" w:space="0" w:color="auto"/>
                <w:bottom w:val="none" w:sz="0" w:space="0" w:color="auto"/>
                <w:right w:val="none" w:sz="0" w:space="0" w:color="auto"/>
              </w:divBdr>
            </w:div>
            <w:div w:id="2019379653">
              <w:marLeft w:val="0"/>
              <w:marRight w:val="0"/>
              <w:marTop w:val="0"/>
              <w:marBottom w:val="0"/>
              <w:divBdr>
                <w:top w:val="none" w:sz="0" w:space="0" w:color="auto"/>
                <w:left w:val="none" w:sz="0" w:space="0" w:color="auto"/>
                <w:bottom w:val="none" w:sz="0" w:space="0" w:color="auto"/>
                <w:right w:val="none" w:sz="0" w:space="0" w:color="auto"/>
              </w:divBdr>
            </w:div>
            <w:div w:id="371466794">
              <w:marLeft w:val="0"/>
              <w:marRight w:val="0"/>
              <w:marTop w:val="0"/>
              <w:marBottom w:val="0"/>
              <w:divBdr>
                <w:top w:val="none" w:sz="0" w:space="0" w:color="auto"/>
                <w:left w:val="none" w:sz="0" w:space="0" w:color="auto"/>
                <w:bottom w:val="none" w:sz="0" w:space="0" w:color="auto"/>
                <w:right w:val="none" w:sz="0" w:space="0" w:color="auto"/>
              </w:divBdr>
            </w:div>
            <w:div w:id="1004935617">
              <w:marLeft w:val="0"/>
              <w:marRight w:val="0"/>
              <w:marTop w:val="0"/>
              <w:marBottom w:val="0"/>
              <w:divBdr>
                <w:top w:val="none" w:sz="0" w:space="0" w:color="auto"/>
                <w:left w:val="none" w:sz="0" w:space="0" w:color="auto"/>
                <w:bottom w:val="none" w:sz="0" w:space="0" w:color="auto"/>
                <w:right w:val="none" w:sz="0" w:space="0" w:color="auto"/>
              </w:divBdr>
            </w:div>
            <w:div w:id="102576139">
              <w:marLeft w:val="0"/>
              <w:marRight w:val="0"/>
              <w:marTop w:val="0"/>
              <w:marBottom w:val="0"/>
              <w:divBdr>
                <w:top w:val="none" w:sz="0" w:space="0" w:color="auto"/>
                <w:left w:val="none" w:sz="0" w:space="0" w:color="auto"/>
                <w:bottom w:val="none" w:sz="0" w:space="0" w:color="auto"/>
                <w:right w:val="none" w:sz="0" w:space="0" w:color="auto"/>
              </w:divBdr>
            </w:div>
            <w:div w:id="955407441">
              <w:marLeft w:val="0"/>
              <w:marRight w:val="0"/>
              <w:marTop w:val="0"/>
              <w:marBottom w:val="0"/>
              <w:divBdr>
                <w:top w:val="none" w:sz="0" w:space="0" w:color="auto"/>
                <w:left w:val="none" w:sz="0" w:space="0" w:color="auto"/>
                <w:bottom w:val="none" w:sz="0" w:space="0" w:color="auto"/>
                <w:right w:val="none" w:sz="0" w:space="0" w:color="auto"/>
              </w:divBdr>
            </w:div>
            <w:div w:id="1175876327">
              <w:marLeft w:val="0"/>
              <w:marRight w:val="0"/>
              <w:marTop w:val="0"/>
              <w:marBottom w:val="0"/>
              <w:divBdr>
                <w:top w:val="none" w:sz="0" w:space="0" w:color="auto"/>
                <w:left w:val="none" w:sz="0" w:space="0" w:color="auto"/>
                <w:bottom w:val="none" w:sz="0" w:space="0" w:color="auto"/>
                <w:right w:val="none" w:sz="0" w:space="0" w:color="auto"/>
              </w:divBdr>
            </w:div>
            <w:div w:id="866329003">
              <w:marLeft w:val="0"/>
              <w:marRight w:val="0"/>
              <w:marTop w:val="0"/>
              <w:marBottom w:val="0"/>
              <w:divBdr>
                <w:top w:val="none" w:sz="0" w:space="0" w:color="auto"/>
                <w:left w:val="none" w:sz="0" w:space="0" w:color="auto"/>
                <w:bottom w:val="none" w:sz="0" w:space="0" w:color="auto"/>
                <w:right w:val="none" w:sz="0" w:space="0" w:color="auto"/>
              </w:divBdr>
            </w:div>
            <w:div w:id="1079595331">
              <w:marLeft w:val="0"/>
              <w:marRight w:val="0"/>
              <w:marTop w:val="0"/>
              <w:marBottom w:val="0"/>
              <w:divBdr>
                <w:top w:val="none" w:sz="0" w:space="0" w:color="auto"/>
                <w:left w:val="none" w:sz="0" w:space="0" w:color="auto"/>
                <w:bottom w:val="none" w:sz="0" w:space="0" w:color="auto"/>
                <w:right w:val="none" w:sz="0" w:space="0" w:color="auto"/>
              </w:divBdr>
            </w:div>
            <w:div w:id="337804944">
              <w:marLeft w:val="0"/>
              <w:marRight w:val="0"/>
              <w:marTop w:val="0"/>
              <w:marBottom w:val="0"/>
              <w:divBdr>
                <w:top w:val="none" w:sz="0" w:space="0" w:color="auto"/>
                <w:left w:val="none" w:sz="0" w:space="0" w:color="auto"/>
                <w:bottom w:val="none" w:sz="0" w:space="0" w:color="auto"/>
                <w:right w:val="none" w:sz="0" w:space="0" w:color="auto"/>
              </w:divBdr>
            </w:div>
            <w:div w:id="221647765">
              <w:marLeft w:val="0"/>
              <w:marRight w:val="0"/>
              <w:marTop w:val="0"/>
              <w:marBottom w:val="0"/>
              <w:divBdr>
                <w:top w:val="none" w:sz="0" w:space="0" w:color="auto"/>
                <w:left w:val="none" w:sz="0" w:space="0" w:color="auto"/>
                <w:bottom w:val="none" w:sz="0" w:space="0" w:color="auto"/>
                <w:right w:val="none" w:sz="0" w:space="0" w:color="auto"/>
              </w:divBdr>
            </w:div>
            <w:div w:id="1118067049">
              <w:marLeft w:val="0"/>
              <w:marRight w:val="0"/>
              <w:marTop w:val="0"/>
              <w:marBottom w:val="0"/>
              <w:divBdr>
                <w:top w:val="none" w:sz="0" w:space="0" w:color="auto"/>
                <w:left w:val="none" w:sz="0" w:space="0" w:color="auto"/>
                <w:bottom w:val="none" w:sz="0" w:space="0" w:color="auto"/>
                <w:right w:val="none" w:sz="0" w:space="0" w:color="auto"/>
              </w:divBdr>
            </w:div>
            <w:div w:id="1044988975">
              <w:marLeft w:val="0"/>
              <w:marRight w:val="0"/>
              <w:marTop w:val="0"/>
              <w:marBottom w:val="0"/>
              <w:divBdr>
                <w:top w:val="none" w:sz="0" w:space="0" w:color="auto"/>
                <w:left w:val="none" w:sz="0" w:space="0" w:color="auto"/>
                <w:bottom w:val="none" w:sz="0" w:space="0" w:color="auto"/>
                <w:right w:val="none" w:sz="0" w:space="0" w:color="auto"/>
              </w:divBdr>
            </w:div>
            <w:div w:id="1271623052">
              <w:marLeft w:val="0"/>
              <w:marRight w:val="0"/>
              <w:marTop w:val="0"/>
              <w:marBottom w:val="0"/>
              <w:divBdr>
                <w:top w:val="none" w:sz="0" w:space="0" w:color="auto"/>
                <w:left w:val="none" w:sz="0" w:space="0" w:color="auto"/>
                <w:bottom w:val="none" w:sz="0" w:space="0" w:color="auto"/>
                <w:right w:val="none" w:sz="0" w:space="0" w:color="auto"/>
              </w:divBdr>
            </w:div>
            <w:div w:id="1190026223">
              <w:marLeft w:val="0"/>
              <w:marRight w:val="0"/>
              <w:marTop w:val="0"/>
              <w:marBottom w:val="0"/>
              <w:divBdr>
                <w:top w:val="none" w:sz="0" w:space="0" w:color="auto"/>
                <w:left w:val="none" w:sz="0" w:space="0" w:color="auto"/>
                <w:bottom w:val="none" w:sz="0" w:space="0" w:color="auto"/>
                <w:right w:val="none" w:sz="0" w:space="0" w:color="auto"/>
              </w:divBdr>
            </w:div>
            <w:div w:id="251210765">
              <w:marLeft w:val="0"/>
              <w:marRight w:val="0"/>
              <w:marTop w:val="0"/>
              <w:marBottom w:val="0"/>
              <w:divBdr>
                <w:top w:val="none" w:sz="0" w:space="0" w:color="auto"/>
                <w:left w:val="none" w:sz="0" w:space="0" w:color="auto"/>
                <w:bottom w:val="none" w:sz="0" w:space="0" w:color="auto"/>
                <w:right w:val="none" w:sz="0" w:space="0" w:color="auto"/>
              </w:divBdr>
            </w:div>
            <w:div w:id="214122432">
              <w:marLeft w:val="0"/>
              <w:marRight w:val="0"/>
              <w:marTop w:val="0"/>
              <w:marBottom w:val="0"/>
              <w:divBdr>
                <w:top w:val="none" w:sz="0" w:space="0" w:color="auto"/>
                <w:left w:val="none" w:sz="0" w:space="0" w:color="auto"/>
                <w:bottom w:val="none" w:sz="0" w:space="0" w:color="auto"/>
                <w:right w:val="none" w:sz="0" w:space="0" w:color="auto"/>
              </w:divBdr>
            </w:div>
            <w:div w:id="1065372137">
              <w:marLeft w:val="0"/>
              <w:marRight w:val="0"/>
              <w:marTop w:val="0"/>
              <w:marBottom w:val="0"/>
              <w:divBdr>
                <w:top w:val="none" w:sz="0" w:space="0" w:color="auto"/>
                <w:left w:val="none" w:sz="0" w:space="0" w:color="auto"/>
                <w:bottom w:val="none" w:sz="0" w:space="0" w:color="auto"/>
                <w:right w:val="none" w:sz="0" w:space="0" w:color="auto"/>
              </w:divBdr>
            </w:div>
            <w:div w:id="10691698">
              <w:marLeft w:val="0"/>
              <w:marRight w:val="0"/>
              <w:marTop w:val="0"/>
              <w:marBottom w:val="0"/>
              <w:divBdr>
                <w:top w:val="none" w:sz="0" w:space="0" w:color="auto"/>
                <w:left w:val="none" w:sz="0" w:space="0" w:color="auto"/>
                <w:bottom w:val="none" w:sz="0" w:space="0" w:color="auto"/>
                <w:right w:val="none" w:sz="0" w:space="0" w:color="auto"/>
              </w:divBdr>
            </w:div>
            <w:div w:id="928540545">
              <w:marLeft w:val="0"/>
              <w:marRight w:val="0"/>
              <w:marTop w:val="0"/>
              <w:marBottom w:val="0"/>
              <w:divBdr>
                <w:top w:val="none" w:sz="0" w:space="0" w:color="auto"/>
                <w:left w:val="none" w:sz="0" w:space="0" w:color="auto"/>
                <w:bottom w:val="none" w:sz="0" w:space="0" w:color="auto"/>
                <w:right w:val="none" w:sz="0" w:space="0" w:color="auto"/>
              </w:divBdr>
            </w:div>
            <w:div w:id="1779107500">
              <w:marLeft w:val="0"/>
              <w:marRight w:val="0"/>
              <w:marTop w:val="0"/>
              <w:marBottom w:val="0"/>
              <w:divBdr>
                <w:top w:val="none" w:sz="0" w:space="0" w:color="auto"/>
                <w:left w:val="none" w:sz="0" w:space="0" w:color="auto"/>
                <w:bottom w:val="none" w:sz="0" w:space="0" w:color="auto"/>
                <w:right w:val="none" w:sz="0" w:space="0" w:color="auto"/>
              </w:divBdr>
            </w:div>
            <w:div w:id="45378448">
              <w:marLeft w:val="0"/>
              <w:marRight w:val="0"/>
              <w:marTop w:val="0"/>
              <w:marBottom w:val="0"/>
              <w:divBdr>
                <w:top w:val="none" w:sz="0" w:space="0" w:color="auto"/>
                <w:left w:val="none" w:sz="0" w:space="0" w:color="auto"/>
                <w:bottom w:val="none" w:sz="0" w:space="0" w:color="auto"/>
                <w:right w:val="none" w:sz="0" w:space="0" w:color="auto"/>
              </w:divBdr>
            </w:div>
            <w:div w:id="770124507">
              <w:marLeft w:val="0"/>
              <w:marRight w:val="0"/>
              <w:marTop w:val="0"/>
              <w:marBottom w:val="0"/>
              <w:divBdr>
                <w:top w:val="none" w:sz="0" w:space="0" w:color="auto"/>
                <w:left w:val="none" w:sz="0" w:space="0" w:color="auto"/>
                <w:bottom w:val="none" w:sz="0" w:space="0" w:color="auto"/>
                <w:right w:val="none" w:sz="0" w:space="0" w:color="auto"/>
              </w:divBdr>
            </w:div>
            <w:div w:id="957103139">
              <w:marLeft w:val="0"/>
              <w:marRight w:val="0"/>
              <w:marTop w:val="0"/>
              <w:marBottom w:val="0"/>
              <w:divBdr>
                <w:top w:val="none" w:sz="0" w:space="0" w:color="auto"/>
                <w:left w:val="none" w:sz="0" w:space="0" w:color="auto"/>
                <w:bottom w:val="none" w:sz="0" w:space="0" w:color="auto"/>
                <w:right w:val="none" w:sz="0" w:space="0" w:color="auto"/>
              </w:divBdr>
            </w:div>
            <w:div w:id="602034994">
              <w:marLeft w:val="0"/>
              <w:marRight w:val="0"/>
              <w:marTop w:val="0"/>
              <w:marBottom w:val="0"/>
              <w:divBdr>
                <w:top w:val="none" w:sz="0" w:space="0" w:color="auto"/>
                <w:left w:val="none" w:sz="0" w:space="0" w:color="auto"/>
                <w:bottom w:val="none" w:sz="0" w:space="0" w:color="auto"/>
                <w:right w:val="none" w:sz="0" w:space="0" w:color="auto"/>
              </w:divBdr>
            </w:div>
            <w:div w:id="1296787737">
              <w:marLeft w:val="0"/>
              <w:marRight w:val="0"/>
              <w:marTop w:val="0"/>
              <w:marBottom w:val="0"/>
              <w:divBdr>
                <w:top w:val="none" w:sz="0" w:space="0" w:color="auto"/>
                <w:left w:val="none" w:sz="0" w:space="0" w:color="auto"/>
                <w:bottom w:val="none" w:sz="0" w:space="0" w:color="auto"/>
                <w:right w:val="none" w:sz="0" w:space="0" w:color="auto"/>
              </w:divBdr>
            </w:div>
            <w:div w:id="7830606">
              <w:marLeft w:val="0"/>
              <w:marRight w:val="0"/>
              <w:marTop w:val="0"/>
              <w:marBottom w:val="0"/>
              <w:divBdr>
                <w:top w:val="none" w:sz="0" w:space="0" w:color="auto"/>
                <w:left w:val="none" w:sz="0" w:space="0" w:color="auto"/>
                <w:bottom w:val="none" w:sz="0" w:space="0" w:color="auto"/>
                <w:right w:val="none" w:sz="0" w:space="0" w:color="auto"/>
              </w:divBdr>
            </w:div>
            <w:div w:id="1712223618">
              <w:marLeft w:val="0"/>
              <w:marRight w:val="0"/>
              <w:marTop w:val="0"/>
              <w:marBottom w:val="0"/>
              <w:divBdr>
                <w:top w:val="none" w:sz="0" w:space="0" w:color="auto"/>
                <w:left w:val="none" w:sz="0" w:space="0" w:color="auto"/>
                <w:bottom w:val="none" w:sz="0" w:space="0" w:color="auto"/>
                <w:right w:val="none" w:sz="0" w:space="0" w:color="auto"/>
              </w:divBdr>
            </w:div>
            <w:div w:id="943462842">
              <w:marLeft w:val="0"/>
              <w:marRight w:val="0"/>
              <w:marTop w:val="0"/>
              <w:marBottom w:val="0"/>
              <w:divBdr>
                <w:top w:val="none" w:sz="0" w:space="0" w:color="auto"/>
                <w:left w:val="none" w:sz="0" w:space="0" w:color="auto"/>
                <w:bottom w:val="none" w:sz="0" w:space="0" w:color="auto"/>
                <w:right w:val="none" w:sz="0" w:space="0" w:color="auto"/>
              </w:divBdr>
            </w:div>
            <w:div w:id="54088937">
              <w:marLeft w:val="0"/>
              <w:marRight w:val="0"/>
              <w:marTop w:val="0"/>
              <w:marBottom w:val="0"/>
              <w:divBdr>
                <w:top w:val="none" w:sz="0" w:space="0" w:color="auto"/>
                <w:left w:val="none" w:sz="0" w:space="0" w:color="auto"/>
                <w:bottom w:val="none" w:sz="0" w:space="0" w:color="auto"/>
                <w:right w:val="none" w:sz="0" w:space="0" w:color="auto"/>
              </w:divBdr>
            </w:div>
            <w:div w:id="458883869">
              <w:marLeft w:val="0"/>
              <w:marRight w:val="0"/>
              <w:marTop w:val="0"/>
              <w:marBottom w:val="0"/>
              <w:divBdr>
                <w:top w:val="none" w:sz="0" w:space="0" w:color="auto"/>
                <w:left w:val="none" w:sz="0" w:space="0" w:color="auto"/>
                <w:bottom w:val="none" w:sz="0" w:space="0" w:color="auto"/>
                <w:right w:val="none" w:sz="0" w:space="0" w:color="auto"/>
              </w:divBdr>
            </w:div>
            <w:div w:id="1876237587">
              <w:marLeft w:val="0"/>
              <w:marRight w:val="0"/>
              <w:marTop w:val="0"/>
              <w:marBottom w:val="0"/>
              <w:divBdr>
                <w:top w:val="none" w:sz="0" w:space="0" w:color="auto"/>
                <w:left w:val="none" w:sz="0" w:space="0" w:color="auto"/>
                <w:bottom w:val="none" w:sz="0" w:space="0" w:color="auto"/>
                <w:right w:val="none" w:sz="0" w:space="0" w:color="auto"/>
              </w:divBdr>
            </w:div>
            <w:div w:id="52774565">
              <w:marLeft w:val="0"/>
              <w:marRight w:val="0"/>
              <w:marTop w:val="0"/>
              <w:marBottom w:val="0"/>
              <w:divBdr>
                <w:top w:val="none" w:sz="0" w:space="0" w:color="auto"/>
                <w:left w:val="none" w:sz="0" w:space="0" w:color="auto"/>
                <w:bottom w:val="none" w:sz="0" w:space="0" w:color="auto"/>
                <w:right w:val="none" w:sz="0" w:space="0" w:color="auto"/>
              </w:divBdr>
            </w:div>
            <w:div w:id="1122959875">
              <w:marLeft w:val="0"/>
              <w:marRight w:val="0"/>
              <w:marTop w:val="0"/>
              <w:marBottom w:val="0"/>
              <w:divBdr>
                <w:top w:val="none" w:sz="0" w:space="0" w:color="auto"/>
                <w:left w:val="none" w:sz="0" w:space="0" w:color="auto"/>
                <w:bottom w:val="none" w:sz="0" w:space="0" w:color="auto"/>
                <w:right w:val="none" w:sz="0" w:space="0" w:color="auto"/>
              </w:divBdr>
            </w:div>
            <w:div w:id="937979257">
              <w:marLeft w:val="0"/>
              <w:marRight w:val="0"/>
              <w:marTop w:val="0"/>
              <w:marBottom w:val="0"/>
              <w:divBdr>
                <w:top w:val="none" w:sz="0" w:space="0" w:color="auto"/>
                <w:left w:val="none" w:sz="0" w:space="0" w:color="auto"/>
                <w:bottom w:val="none" w:sz="0" w:space="0" w:color="auto"/>
                <w:right w:val="none" w:sz="0" w:space="0" w:color="auto"/>
              </w:divBdr>
            </w:div>
            <w:div w:id="1515804757">
              <w:marLeft w:val="0"/>
              <w:marRight w:val="0"/>
              <w:marTop w:val="0"/>
              <w:marBottom w:val="0"/>
              <w:divBdr>
                <w:top w:val="none" w:sz="0" w:space="0" w:color="auto"/>
                <w:left w:val="none" w:sz="0" w:space="0" w:color="auto"/>
                <w:bottom w:val="none" w:sz="0" w:space="0" w:color="auto"/>
                <w:right w:val="none" w:sz="0" w:space="0" w:color="auto"/>
              </w:divBdr>
            </w:div>
            <w:div w:id="1437560494">
              <w:marLeft w:val="0"/>
              <w:marRight w:val="0"/>
              <w:marTop w:val="0"/>
              <w:marBottom w:val="0"/>
              <w:divBdr>
                <w:top w:val="none" w:sz="0" w:space="0" w:color="auto"/>
                <w:left w:val="none" w:sz="0" w:space="0" w:color="auto"/>
                <w:bottom w:val="none" w:sz="0" w:space="0" w:color="auto"/>
                <w:right w:val="none" w:sz="0" w:space="0" w:color="auto"/>
              </w:divBdr>
            </w:div>
            <w:div w:id="788399973">
              <w:marLeft w:val="0"/>
              <w:marRight w:val="0"/>
              <w:marTop w:val="0"/>
              <w:marBottom w:val="0"/>
              <w:divBdr>
                <w:top w:val="none" w:sz="0" w:space="0" w:color="auto"/>
                <w:left w:val="none" w:sz="0" w:space="0" w:color="auto"/>
                <w:bottom w:val="none" w:sz="0" w:space="0" w:color="auto"/>
                <w:right w:val="none" w:sz="0" w:space="0" w:color="auto"/>
              </w:divBdr>
            </w:div>
            <w:div w:id="1198465078">
              <w:marLeft w:val="0"/>
              <w:marRight w:val="0"/>
              <w:marTop w:val="0"/>
              <w:marBottom w:val="0"/>
              <w:divBdr>
                <w:top w:val="none" w:sz="0" w:space="0" w:color="auto"/>
                <w:left w:val="none" w:sz="0" w:space="0" w:color="auto"/>
                <w:bottom w:val="none" w:sz="0" w:space="0" w:color="auto"/>
                <w:right w:val="none" w:sz="0" w:space="0" w:color="auto"/>
              </w:divBdr>
            </w:div>
            <w:div w:id="1305739679">
              <w:marLeft w:val="0"/>
              <w:marRight w:val="0"/>
              <w:marTop w:val="0"/>
              <w:marBottom w:val="0"/>
              <w:divBdr>
                <w:top w:val="none" w:sz="0" w:space="0" w:color="auto"/>
                <w:left w:val="none" w:sz="0" w:space="0" w:color="auto"/>
                <w:bottom w:val="none" w:sz="0" w:space="0" w:color="auto"/>
                <w:right w:val="none" w:sz="0" w:space="0" w:color="auto"/>
              </w:divBdr>
            </w:div>
            <w:div w:id="738748181">
              <w:marLeft w:val="0"/>
              <w:marRight w:val="0"/>
              <w:marTop w:val="0"/>
              <w:marBottom w:val="0"/>
              <w:divBdr>
                <w:top w:val="none" w:sz="0" w:space="0" w:color="auto"/>
                <w:left w:val="none" w:sz="0" w:space="0" w:color="auto"/>
                <w:bottom w:val="none" w:sz="0" w:space="0" w:color="auto"/>
                <w:right w:val="none" w:sz="0" w:space="0" w:color="auto"/>
              </w:divBdr>
            </w:div>
            <w:div w:id="1135222264">
              <w:marLeft w:val="0"/>
              <w:marRight w:val="0"/>
              <w:marTop w:val="0"/>
              <w:marBottom w:val="0"/>
              <w:divBdr>
                <w:top w:val="none" w:sz="0" w:space="0" w:color="auto"/>
                <w:left w:val="none" w:sz="0" w:space="0" w:color="auto"/>
                <w:bottom w:val="none" w:sz="0" w:space="0" w:color="auto"/>
                <w:right w:val="none" w:sz="0" w:space="0" w:color="auto"/>
              </w:divBdr>
            </w:div>
            <w:div w:id="945623379">
              <w:marLeft w:val="0"/>
              <w:marRight w:val="0"/>
              <w:marTop w:val="0"/>
              <w:marBottom w:val="0"/>
              <w:divBdr>
                <w:top w:val="none" w:sz="0" w:space="0" w:color="auto"/>
                <w:left w:val="none" w:sz="0" w:space="0" w:color="auto"/>
                <w:bottom w:val="none" w:sz="0" w:space="0" w:color="auto"/>
                <w:right w:val="none" w:sz="0" w:space="0" w:color="auto"/>
              </w:divBdr>
            </w:div>
            <w:div w:id="892229119">
              <w:marLeft w:val="0"/>
              <w:marRight w:val="0"/>
              <w:marTop w:val="0"/>
              <w:marBottom w:val="0"/>
              <w:divBdr>
                <w:top w:val="none" w:sz="0" w:space="0" w:color="auto"/>
                <w:left w:val="none" w:sz="0" w:space="0" w:color="auto"/>
                <w:bottom w:val="none" w:sz="0" w:space="0" w:color="auto"/>
                <w:right w:val="none" w:sz="0" w:space="0" w:color="auto"/>
              </w:divBdr>
            </w:div>
            <w:div w:id="1222249025">
              <w:marLeft w:val="0"/>
              <w:marRight w:val="0"/>
              <w:marTop w:val="0"/>
              <w:marBottom w:val="0"/>
              <w:divBdr>
                <w:top w:val="none" w:sz="0" w:space="0" w:color="auto"/>
                <w:left w:val="none" w:sz="0" w:space="0" w:color="auto"/>
                <w:bottom w:val="none" w:sz="0" w:space="0" w:color="auto"/>
                <w:right w:val="none" w:sz="0" w:space="0" w:color="auto"/>
              </w:divBdr>
            </w:div>
            <w:div w:id="1932657709">
              <w:marLeft w:val="0"/>
              <w:marRight w:val="0"/>
              <w:marTop w:val="0"/>
              <w:marBottom w:val="0"/>
              <w:divBdr>
                <w:top w:val="none" w:sz="0" w:space="0" w:color="auto"/>
                <w:left w:val="none" w:sz="0" w:space="0" w:color="auto"/>
                <w:bottom w:val="none" w:sz="0" w:space="0" w:color="auto"/>
                <w:right w:val="none" w:sz="0" w:space="0" w:color="auto"/>
              </w:divBdr>
            </w:div>
            <w:div w:id="1039818275">
              <w:marLeft w:val="0"/>
              <w:marRight w:val="0"/>
              <w:marTop w:val="0"/>
              <w:marBottom w:val="0"/>
              <w:divBdr>
                <w:top w:val="none" w:sz="0" w:space="0" w:color="auto"/>
                <w:left w:val="none" w:sz="0" w:space="0" w:color="auto"/>
                <w:bottom w:val="none" w:sz="0" w:space="0" w:color="auto"/>
                <w:right w:val="none" w:sz="0" w:space="0" w:color="auto"/>
              </w:divBdr>
            </w:div>
            <w:div w:id="160660236">
              <w:marLeft w:val="0"/>
              <w:marRight w:val="0"/>
              <w:marTop w:val="0"/>
              <w:marBottom w:val="0"/>
              <w:divBdr>
                <w:top w:val="none" w:sz="0" w:space="0" w:color="auto"/>
                <w:left w:val="none" w:sz="0" w:space="0" w:color="auto"/>
                <w:bottom w:val="none" w:sz="0" w:space="0" w:color="auto"/>
                <w:right w:val="none" w:sz="0" w:space="0" w:color="auto"/>
              </w:divBdr>
            </w:div>
            <w:div w:id="702286831">
              <w:marLeft w:val="0"/>
              <w:marRight w:val="0"/>
              <w:marTop w:val="0"/>
              <w:marBottom w:val="0"/>
              <w:divBdr>
                <w:top w:val="none" w:sz="0" w:space="0" w:color="auto"/>
                <w:left w:val="none" w:sz="0" w:space="0" w:color="auto"/>
                <w:bottom w:val="none" w:sz="0" w:space="0" w:color="auto"/>
                <w:right w:val="none" w:sz="0" w:space="0" w:color="auto"/>
              </w:divBdr>
            </w:div>
            <w:div w:id="1461194420">
              <w:marLeft w:val="0"/>
              <w:marRight w:val="0"/>
              <w:marTop w:val="0"/>
              <w:marBottom w:val="0"/>
              <w:divBdr>
                <w:top w:val="none" w:sz="0" w:space="0" w:color="auto"/>
                <w:left w:val="none" w:sz="0" w:space="0" w:color="auto"/>
                <w:bottom w:val="none" w:sz="0" w:space="0" w:color="auto"/>
                <w:right w:val="none" w:sz="0" w:space="0" w:color="auto"/>
              </w:divBdr>
            </w:div>
            <w:div w:id="584455123">
              <w:marLeft w:val="0"/>
              <w:marRight w:val="0"/>
              <w:marTop w:val="0"/>
              <w:marBottom w:val="0"/>
              <w:divBdr>
                <w:top w:val="none" w:sz="0" w:space="0" w:color="auto"/>
                <w:left w:val="none" w:sz="0" w:space="0" w:color="auto"/>
                <w:bottom w:val="none" w:sz="0" w:space="0" w:color="auto"/>
                <w:right w:val="none" w:sz="0" w:space="0" w:color="auto"/>
              </w:divBdr>
            </w:div>
            <w:div w:id="493641813">
              <w:marLeft w:val="0"/>
              <w:marRight w:val="0"/>
              <w:marTop w:val="0"/>
              <w:marBottom w:val="0"/>
              <w:divBdr>
                <w:top w:val="none" w:sz="0" w:space="0" w:color="auto"/>
                <w:left w:val="none" w:sz="0" w:space="0" w:color="auto"/>
                <w:bottom w:val="none" w:sz="0" w:space="0" w:color="auto"/>
                <w:right w:val="none" w:sz="0" w:space="0" w:color="auto"/>
              </w:divBdr>
            </w:div>
            <w:div w:id="929895515">
              <w:marLeft w:val="0"/>
              <w:marRight w:val="0"/>
              <w:marTop w:val="0"/>
              <w:marBottom w:val="0"/>
              <w:divBdr>
                <w:top w:val="none" w:sz="0" w:space="0" w:color="auto"/>
                <w:left w:val="none" w:sz="0" w:space="0" w:color="auto"/>
                <w:bottom w:val="none" w:sz="0" w:space="0" w:color="auto"/>
                <w:right w:val="none" w:sz="0" w:space="0" w:color="auto"/>
              </w:divBdr>
            </w:div>
            <w:div w:id="1738701617">
              <w:marLeft w:val="0"/>
              <w:marRight w:val="0"/>
              <w:marTop w:val="0"/>
              <w:marBottom w:val="0"/>
              <w:divBdr>
                <w:top w:val="none" w:sz="0" w:space="0" w:color="auto"/>
                <w:left w:val="none" w:sz="0" w:space="0" w:color="auto"/>
                <w:bottom w:val="none" w:sz="0" w:space="0" w:color="auto"/>
                <w:right w:val="none" w:sz="0" w:space="0" w:color="auto"/>
              </w:divBdr>
            </w:div>
            <w:div w:id="1180268883">
              <w:marLeft w:val="0"/>
              <w:marRight w:val="0"/>
              <w:marTop w:val="0"/>
              <w:marBottom w:val="0"/>
              <w:divBdr>
                <w:top w:val="none" w:sz="0" w:space="0" w:color="auto"/>
                <w:left w:val="none" w:sz="0" w:space="0" w:color="auto"/>
                <w:bottom w:val="none" w:sz="0" w:space="0" w:color="auto"/>
                <w:right w:val="none" w:sz="0" w:space="0" w:color="auto"/>
              </w:divBdr>
            </w:div>
            <w:div w:id="548146612">
              <w:marLeft w:val="0"/>
              <w:marRight w:val="0"/>
              <w:marTop w:val="0"/>
              <w:marBottom w:val="0"/>
              <w:divBdr>
                <w:top w:val="none" w:sz="0" w:space="0" w:color="auto"/>
                <w:left w:val="none" w:sz="0" w:space="0" w:color="auto"/>
                <w:bottom w:val="none" w:sz="0" w:space="0" w:color="auto"/>
                <w:right w:val="none" w:sz="0" w:space="0" w:color="auto"/>
              </w:divBdr>
            </w:div>
            <w:div w:id="1117716675">
              <w:marLeft w:val="0"/>
              <w:marRight w:val="0"/>
              <w:marTop w:val="0"/>
              <w:marBottom w:val="0"/>
              <w:divBdr>
                <w:top w:val="none" w:sz="0" w:space="0" w:color="auto"/>
                <w:left w:val="none" w:sz="0" w:space="0" w:color="auto"/>
                <w:bottom w:val="none" w:sz="0" w:space="0" w:color="auto"/>
                <w:right w:val="none" w:sz="0" w:space="0" w:color="auto"/>
              </w:divBdr>
            </w:div>
            <w:div w:id="871648871">
              <w:marLeft w:val="0"/>
              <w:marRight w:val="0"/>
              <w:marTop w:val="0"/>
              <w:marBottom w:val="0"/>
              <w:divBdr>
                <w:top w:val="none" w:sz="0" w:space="0" w:color="auto"/>
                <w:left w:val="none" w:sz="0" w:space="0" w:color="auto"/>
                <w:bottom w:val="none" w:sz="0" w:space="0" w:color="auto"/>
                <w:right w:val="none" w:sz="0" w:space="0" w:color="auto"/>
              </w:divBdr>
            </w:div>
            <w:div w:id="1926568812">
              <w:marLeft w:val="0"/>
              <w:marRight w:val="0"/>
              <w:marTop w:val="0"/>
              <w:marBottom w:val="0"/>
              <w:divBdr>
                <w:top w:val="none" w:sz="0" w:space="0" w:color="auto"/>
                <w:left w:val="none" w:sz="0" w:space="0" w:color="auto"/>
                <w:bottom w:val="none" w:sz="0" w:space="0" w:color="auto"/>
                <w:right w:val="none" w:sz="0" w:space="0" w:color="auto"/>
              </w:divBdr>
            </w:div>
            <w:div w:id="560601581">
              <w:marLeft w:val="0"/>
              <w:marRight w:val="0"/>
              <w:marTop w:val="0"/>
              <w:marBottom w:val="0"/>
              <w:divBdr>
                <w:top w:val="none" w:sz="0" w:space="0" w:color="auto"/>
                <w:left w:val="none" w:sz="0" w:space="0" w:color="auto"/>
                <w:bottom w:val="none" w:sz="0" w:space="0" w:color="auto"/>
                <w:right w:val="none" w:sz="0" w:space="0" w:color="auto"/>
              </w:divBdr>
            </w:div>
            <w:div w:id="492257707">
              <w:marLeft w:val="0"/>
              <w:marRight w:val="0"/>
              <w:marTop w:val="0"/>
              <w:marBottom w:val="0"/>
              <w:divBdr>
                <w:top w:val="none" w:sz="0" w:space="0" w:color="auto"/>
                <w:left w:val="none" w:sz="0" w:space="0" w:color="auto"/>
                <w:bottom w:val="none" w:sz="0" w:space="0" w:color="auto"/>
                <w:right w:val="none" w:sz="0" w:space="0" w:color="auto"/>
              </w:divBdr>
            </w:div>
            <w:div w:id="1189106600">
              <w:marLeft w:val="0"/>
              <w:marRight w:val="0"/>
              <w:marTop w:val="0"/>
              <w:marBottom w:val="0"/>
              <w:divBdr>
                <w:top w:val="none" w:sz="0" w:space="0" w:color="auto"/>
                <w:left w:val="none" w:sz="0" w:space="0" w:color="auto"/>
                <w:bottom w:val="none" w:sz="0" w:space="0" w:color="auto"/>
                <w:right w:val="none" w:sz="0" w:space="0" w:color="auto"/>
              </w:divBdr>
            </w:div>
            <w:div w:id="2021395331">
              <w:marLeft w:val="0"/>
              <w:marRight w:val="0"/>
              <w:marTop w:val="0"/>
              <w:marBottom w:val="0"/>
              <w:divBdr>
                <w:top w:val="none" w:sz="0" w:space="0" w:color="auto"/>
                <w:left w:val="none" w:sz="0" w:space="0" w:color="auto"/>
                <w:bottom w:val="none" w:sz="0" w:space="0" w:color="auto"/>
                <w:right w:val="none" w:sz="0" w:space="0" w:color="auto"/>
              </w:divBdr>
            </w:div>
            <w:div w:id="588193681">
              <w:marLeft w:val="0"/>
              <w:marRight w:val="0"/>
              <w:marTop w:val="0"/>
              <w:marBottom w:val="0"/>
              <w:divBdr>
                <w:top w:val="none" w:sz="0" w:space="0" w:color="auto"/>
                <w:left w:val="none" w:sz="0" w:space="0" w:color="auto"/>
                <w:bottom w:val="none" w:sz="0" w:space="0" w:color="auto"/>
                <w:right w:val="none" w:sz="0" w:space="0" w:color="auto"/>
              </w:divBdr>
            </w:div>
            <w:div w:id="201555289">
              <w:marLeft w:val="0"/>
              <w:marRight w:val="0"/>
              <w:marTop w:val="0"/>
              <w:marBottom w:val="0"/>
              <w:divBdr>
                <w:top w:val="none" w:sz="0" w:space="0" w:color="auto"/>
                <w:left w:val="none" w:sz="0" w:space="0" w:color="auto"/>
                <w:bottom w:val="none" w:sz="0" w:space="0" w:color="auto"/>
                <w:right w:val="none" w:sz="0" w:space="0" w:color="auto"/>
              </w:divBdr>
            </w:div>
            <w:div w:id="1911111967">
              <w:marLeft w:val="0"/>
              <w:marRight w:val="0"/>
              <w:marTop w:val="0"/>
              <w:marBottom w:val="0"/>
              <w:divBdr>
                <w:top w:val="none" w:sz="0" w:space="0" w:color="auto"/>
                <w:left w:val="none" w:sz="0" w:space="0" w:color="auto"/>
                <w:bottom w:val="none" w:sz="0" w:space="0" w:color="auto"/>
                <w:right w:val="none" w:sz="0" w:space="0" w:color="auto"/>
              </w:divBdr>
            </w:div>
            <w:div w:id="1793671945">
              <w:marLeft w:val="0"/>
              <w:marRight w:val="0"/>
              <w:marTop w:val="0"/>
              <w:marBottom w:val="0"/>
              <w:divBdr>
                <w:top w:val="none" w:sz="0" w:space="0" w:color="auto"/>
                <w:left w:val="none" w:sz="0" w:space="0" w:color="auto"/>
                <w:bottom w:val="none" w:sz="0" w:space="0" w:color="auto"/>
                <w:right w:val="none" w:sz="0" w:space="0" w:color="auto"/>
              </w:divBdr>
            </w:div>
            <w:div w:id="1426724551">
              <w:marLeft w:val="0"/>
              <w:marRight w:val="0"/>
              <w:marTop w:val="0"/>
              <w:marBottom w:val="0"/>
              <w:divBdr>
                <w:top w:val="none" w:sz="0" w:space="0" w:color="auto"/>
                <w:left w:val="none" w:sz="0" w:space="0" w:color="auto"/>
                <w:bottom w:val="none" w:sz="0" w:space="0" w:color="auto"/>
                <w:right w:val="none" w:sz="0" w:space="0" w:color="auto"/>
              </w:divBdr>
            </w:div>
            <w:div w:id="1876503971">
              <w:marLeft w:val="0"/>
              <w:marRight w:val="0"/>
              <w:marTop w:val="0"/>
              <w:marBottom w:val="0"/>
              <w:divBdr>
                <w:top w:val="none" w:sz="0" w:space="0" w:color="auto"/>
                <w:left w:val="none" w:sz="0" w:space="0" w:color="auto"/>
                <w:bottom w:val="none" w:sz="0" w:space="0" w:color="auto"/>
                <w:right w:val="none" w:sz="0" w:space="0" w:color="auto"/>
              </w:divBdr>
            </w:div>
            <w:div w:id="1404598140">
              <w:marLeft w:val="0"/>
              <w:marRight w:val="0"/>
              <w:marTop w:val="0"/>
              <w:marBottom w:val="0"/>
              <w:divBdr>
                <w:top w:val="none" w:sz="0" w:space="0" w:color="auto"/>
                <w:left w:val="none" w:sz="0" w:space="0" w:color="auto"/>
                <w:bottom w:val="none" w:sz="0" w:space="0" w:color="auto"/>
                <w:right w:val="none" w:sz="0" w:space="0" w:color="auto"/>
              </w:divBdr>
            </w:div>
            <w:div w:id="1995182333">
              <w:marLeft w:val="0"/>
              <w:marRight w:val="0"/>
              <w:marTop w:val="0"/>
              <w:marBottom w:val="0"/>
              <w:divBdr>
                <w:top w:val="none" w:sz="0" w:space="0" w:color="auto"/>
                <w:left w:val="none" w:sz="0" w:space="0" w:color="auto"/>
                <w:bottom w:val="none" w:sz="0" w:space="0" w:color="auto"/>
                <w:right w:val="none" w:sz="0" w:space="0" w:color="auto"/>
              </w:divBdr>
            </w:div>
            <w:div w:id="1204513225">
              <w:marLeft w:val="0"/>
              <w:marRight w:val="0"/>
              <w:marTop w:val="0"/>
              <w:marBottom w:val="0"/>
              <w:divBdr>
                <w:top w:val="none" w:sz="0" w:space="0" w:color="auto"/>
                <w:left w:val="none" w:sz="0" w:space="0" w:color="auto"/>
                <w:bottom w:val="none" w:sz="0" w:space="0" w:color="auto"/>
                <w:right w:val="none" w:sz="0" w:space="0" w:color="auto"/>
              </w:divBdr>
            </w:div>
            <w:div w:id="1668241659">
              <w:marLeft w:val="0"/>
              <w:marRight w:val="0"/>
              <w:marTop w:val="0"/>
              <w:marBottom w:val="0"/>
              <w:divBdr>
                <w:top w:val="none" w:sz="0" w:space="0" w:color="auto"/>
                <w:left w:val="none" w:sz="0" w:space="0" w:color="auto"/>
                <w:bottom w:val="none" w:sz="0" w:space="0" w:color="auto"/>
                <w:right w:val="none" w:sz="0" w:space="0" w:color="auto"/>
              </w:divBdr>
            </w:div>
            <w:div w:id="827983543">
              <w:marLeft w:val="0"/>
              <w:marRight w:val="0"/>
              <w:marTop w:val="0"/>
              <w:marBottom w:val="0"/>
              <w:divBdr>
                <w:top w:val="none" w:sz="0" w:space="0" w:color="auto"/>
                <w:left w:val="none" w:sz="0" w:space="0" w:color="auto"/>
                <w:bottom w:val="none" w:sz="0" w:space="0" w:color="auto"/>
                <w:right w:val="none" w:sz="0" w:space="0" w:color="auto"/>
              </w:divBdr>
            </w:div>
            <w:div w:id="3832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3320">
      <w:bodyDiv w:val="1"/>
      <w:marLeft w:val="0"/>
      <w:marRight w:val="0"/>
      <w:marTop w:val="0"/>
      <w:marBottom w:val="0"/>
      <w:divBdr>
        <w:top w:val="none" w:sz="0" w:space="0" w:color="auto"/>
        <w:left w:val="none" w:sz="0" w:space="0" w:color="auto"/>
        <w:bottom w:val="none" w:sz="0" w:space="0" w:color="auto"/>
        <w:right w:val="none" w:sz="0" w:space="0" w:color="auto"/>
      </w:divBdr>
      <w:divsChild>
        <w:div w:id="613364326">
          <w:marLeft w:val="0"/>
          <w:marRight w:val="0"/>
          <w:marTop w:val="0"/>
          <w:marBottom w:val="0"/>
          <w:divBdr>
            <w:top w:val="none" w:sz="0" w:space="0" w:color="auto"/>
            <w:left w:val="none" w:sz="0" w:space="0" w:color="auto"/>
            <w:bottom w:val="none" w:sz="0" w:space="0" w:color="auto"/>
            <w:right w:val="none" w:sz="0" w:space="0" w:color="auto"/>
          </w:divBdr>
          <w:divsChild>
            <w:div w:id="1672952313">
              <w:marLeft w:val="0"/>
              <w:marRight w:val="0"/>
              <w:marTop w:val="0"/>
              <w:marBottom w:val="0"/>
              <w:divBdr>
                <w:top w:val="none" w:sz="0" w:space="0" w:color="auto"/>
                <w:left w:val="none" w:sz="0" w:space="0" w:color="auto"/>
                <w:bottom w:val="none" w:sz="0" w:space="0" w:color="auto"/>
                <w:right w:val="none" w:sz="0" w:space="0" w:color="auto"/>
              </w:divBdr>
            </w:div>
            <w:div w:id="511843624">
              <w:marLeft w:val="0"/>
              <w:marRight w:val="0"/>
              <w:marTop w:val="0"/>
              <w:marBottom w:val="0"/>
              <w:divBdr>
                <w:top w:val="none" w:sz="0" w:space="0" w:color="auto"/>
                <w:left w:val="none" w:sz="0" w:space="0" w:color="auto"/>
                <w:bottom w:val="none" w:sz="0" w:space="0" w:color="auto"/>
                <w:right w:val="none" w:sz="0" w:space="0" w:color="auto"/>
              </w:divBdr>
            </w:div>
            <w:div w:id="318390719">
              <w:marLeft w:val="0"/>
              <w:marRight w:val="0"/>
              <w:marTop w:val="0"/>
              <w:marBottom w:val="0"/>
              <w:divBdr>
                <w:top w:val="none" w:sz="0" w:space="0" w:color="auto"/>
                <w:left w:val="none" w:sz="0" w:space="0" w:color="auto"/>
                <w:bottom w:val="none" w:sz="0" w:space="0" w:color="auto"/>
                <w:right w:val="none" w:sz="0" w:space="0" w:color="auto"/>
              </w:divBdr>
            </w:div>
            <w:div w:id="1312559468">
              <w:marLeft w:val="0"/>
              <w:marRight w:val="0"/>
              <w:marTop w:val="0"/>
              <w:marBottom w:val="0"/>
              <w:divBdr>
                <w:top w:val="none" w:sz="0" w:space="0" w:color="auto"/>
                <w:left w:val="none" w:sz="0" w:space="0" w:color="auto"/>
                <w:bottom w:val="none" w:sz="0" w:space="0" w:color="auto"/>
                <w:right w:val="none" w:sz="0" w:space="0" w:color="auto"/>
              </w:divBdr>
            </w:div>
            <w:div w:id="1841846294">
              <w:marLeft w:val="0"/>
              <w:marRight w:val="0"/>
              <w:marTop w:val="0"/>
              <w:marBottom w:val="0"/>
              <w:divBdr>
                <w:top w:val="none" w:sz="0" w:space="0" w:color="auto"/>
                <w:left w:val="none" w:sz="0" w:space="0" w:color="auto"/>
                <w:bottom w:val="none" w:sz="0" w:space="0" w:color="auto"/>
                <w:right w:val="none" w:sz="0" w:space="0" w:color="auto"/>
              </w:divBdr>
            </w:div>
            <w:div w:id="1599557586">
              <w:marLeft w:val="0"/>
              <w:marRight w:val="0"/>
              <w:marTop w:val="0"/>
              <w:marBottom w:val="0"/>
              <w:divBdr>
                <w:top w:val="none" w:sz="0" w:space="0" w:color="auto"/>
                <w:left w:val="none" w:sz="0" w:space="0" w:color="auto"/>
                <w:bottom w:val="none" w:sz="0" w:space="0" w:color="auto"/>
                <w:right w:val="none" w:sz="0" w:space="0" w:color="auto"/>
              </w:divBdr>
            </w:div>
            <w:div w:id="1263875775">
              <w:marLeft w:val="0"/>
              <w:marRight w:val="0"/>
              <w:marTop w:val="0"/>
              <w:marBottom w:val="0"/>
              <w:divBdr>
                <w:top w:val="none" w:sz="0" w:space="0" w:color="auto"/>
                <w:left w:val="none" w:sz="0" w:space="0" w:color="auto"/>
                <w:bottom w:val="none" w:sz="0" w:space="0" w:color="auto"/>
                <w:right w:val="none" w:sz="0" w:space="0" w:color="auto"/>
              </w:divBdr>
            </w:div>
            <w:div w:id="1232348639">
              <w:marLeft w:val="0"/>
              <w:marRight w:val="0"/>
              <w:marTop w:val="0"/>
              <w:marBottom w:val="0"/>
              <w:divBdr>
                <w:top w:val="none" w:sz="0" w:space="0" w:color="auto"/>
                <w:left w:val="none" w:sz="0" w:space="0" w:color="auto"/>
                <w:bottom w:val="none" w:sz="0" w:space="0" w:color="auto"/>
                <w:right w:val="none" w:sz="0" w:space="0" w:color="auto"/>
              </w:divBdr>
            </w:div>
            <w:div w:id="1949653878">
              <w:marLeft w:val="0"/>
              <w:marRight w:val="0"/>
              <w:marTop w:val="0"/>
              <w:marBottom w:val="0"/>
              <w:divBdr>
                <w:top w:val="none" w:sz="0" w:space="0" w:color="auto"/>
                <w:left w:val="none" w:sz="0" w:space="0" w:color="auto"/>
                <w:bottom w:val="none" w:sz="0" w:space="0" w:color="auto"/>
                <w:right w:val="none" w:sz="0" w:space="0" w:color="auto"/>
              </w:divBdr>
            </w:div>
            <w:div w:id="1571423060">
              <w:marLeft w:val="0"/>
              <w:marRight w:val="0"/>
              <w:marTop w:val="0"/>
              <w:marBottom w:val="0"/>
              <w:divBdr>
                <w:top w:val="none" w:sz="0" w:space="0" w:color="auto"/>
                <w:left w:val="none" w:sz="0" w:space="0" w:color="auto"/>
                <w:bottom w:val="none" w:sz="0" w:space="0" w:color="auto"/>
                <w:right w:val="none" w:sz="0" w:space="0" w:color="auto"/>
              </w:divBdr>
            </w:div>
            <w:div w:id="793059231">
              <w:marLeft w:val="0"/>
              <w:marRight w:val="0"/>
              <w:marTop w:val="0"/>
              <w:marBottom w:val="0"/>
              <w:divBdr>
                <w:top w:val="none" w:sz="0" w:space="0" w:color="auto"/>
                <w:left w:val="none" w:sz="0" w:space="0" w:color="auto"/>
                <w:bottom w:val="none" w:sz="0" w:space="0" w:color="auto"/>
                <w:right w:val="none" w:sz="0" w:space="0" w:color="auto"/>
              </w:divBdr>
            </w:div>
            <w:div w:id="974724870">
              <w:marLeft w:val="0"/>
              <w:marRight w:val="0"/>
              <w:marTop w:val="0"/>
              <w:marBottom w:val="0"/>
              <w:divBdr>
                <w:top w:val="none" w:sz="0" w:space="0" w:color="auto"/>
                <w:left w:val="none" w:sz="0" w:space="0" w:color="auto"/>
                <w:bottom w:val="none" w:sz="0" w:space="0" w:color="auto"/>
                <w:right w:val="none" w:sz="0" w:space="0" w:color="auto"/>
              </w:divBdr>
            </w:div>
            <w:div w:id="1216890642">
              <w:marLeft w:val="0"/>
              <w:marRight w:val="0"/>
              <w:marTop w:val="0"/>
              <w:marBottom w:val="0"/>
              <w:divBdr>
                <w:top w:val="none" w:sz="0" w:space="0" w:color="auto"/>
                <w:left w:val="none" w:sz="0" w:space="0" w:color="auto"/>
                <w:bottom w:val="none" w:sz="0" w:space="0" w:color="auto"/>
                <w:right w:val="none" w:sz="0" w:space="0" w:color="auto"/>
              </w:divBdr>
            </w:div>
            <w:div w:id="483162849">
              <w:marLeft w:val="0"/>
              <w:marRight w:val="0"/>
              <w:marTop w:val="0"/>
              <w:marBottom w:val="0"/>
              <w:divBdr>
                <w:top w:val="none" w:sz="0" w:space="0" w:color="auto"/>
                <w:left w:val="none" w:sz="0" w:space="0" w:color="auto"/>
                <w:bottom w:val="none" w:sz="0" w:space="0" w:color="auto"/>
                <w:right w:val="none" w:sz="0" w:space="0" w:color="auto"/>
              </w:divBdr>
            </w:div>
            <w:div w:id="825627475">
              <w:marLeft w:val="0"/>
              <w:marRight w:val="0"/>
              <w:marTop w:val="0"/>
              <w:marBottom w:val="0"/>
              <w:divBdr>
                <w:top w:val="none" w:sz="0" w:space="0" w:color="auto"/>
                <w:left w:val="none" w:sz="0" w:space="0" w:color="auto"/>
                <w:bottom w:val="none" w:sz="0" w:space="0" w:color="auto"/>
                <w:right w:val="none" w:sz="0" w:space="0" w:color="auto"/>
              </w:divBdr>
            </w:div>
            <w:div w:id="1876310464">
              <w:marLeft w:val="0"/>
              <w:marRight w:val="0"/>
              <w:marTop w:val="0"/>
              <w:marBottom w:val="0"/>
              <w:divBdr>
                <w:top w:val="none" w:sz="0" w:space="0" w:color="auto"/>
                <w:left w:val="none" w:sz="0" w:space="0" w:color="auto"/>
                <w:bottom w:val="none" w:sz="0" w:space="0" w:color="auto"/>
                <w:right w:val="none" w:sz="0" w:space="0" w:color="auto"/>
              </w:divBdr>
            </w:div>
            <w:div w:id="97721723">
              <w:marLeft w:val="0"/>
              <w:marRight w:val="0"/>
              <w:marTop w:val="0"/>
              <w:marBottom w:val="0"/>
              <w:divBdr>
                <w:top w:val="none" w:sz="0" w:space="0" w:color="auto"/>
                <w:left w:val="none" w:sz="0" w:space="0" w:color="auto"/>
                <w:bottom w:val="none" w:sz="0" w:space="0" w:color="auto"/>
                <w:right w:val="none" w:sz="0" w:space="0" w:color="auto"/>
              </w:divBdr>
            </w:div>
            <w:div w:id="2036273264">
              <w:marLeft w:val="0"/>
              <w:marRight w:val="0"/>
              <w:marTop w:val="0"/>
              <w:marBottom w:val="0"/>
              <w:divBdr>
                <w:top w:val="none" w:sz="0" w:space="0" w:color="auto"/>
                <w:left w:val="none" w:sz="0" w:space="0" w:color="auto"/>
                <w:bottom w:val="none" w:sz="0" w:space="0" w:color="auto"/>
                <w:right w:val="none" w:sz="0" w:space="0" w:color="auto"/>
              </w:divBdr>
            </w:div>
            <w:div w:id="511988854">
              <w:marLeft w:val="0"/>
              <w:marRight w:val="0"/>
              <w:marTop w:val="0"/>
              <w:marBottom w:val="0"/>
              <w:divBdr>
                <w:top w:val="none" w:sz="0" w:space="0" w:color="auto"/>
                <w:left w:val="none" w:sz="0" w:space="0" w:color="auto"/>
                <w:bottom w:val="none" w:sz="0" w:space="0" w:color="auto"/>
                <w:right w:val="none" w:sz="0" w:space="0" w:color="auto"/>
              </w:divBdr>
            </w:div>
            <w:div w:id="1262110008">
              <w:marLeft w:val="0"/>
              <w:marRight w:val="0"/>
              <w:marTop w:val="0"/>
              <w:marBottom w:val="0"/>
              <w:divBdr>
                <w:top w:val="none" w:sz="0" w:space="0" w:color="auto"/>
                <w:left w:val="none" w:sz="0" w:space="0" w:color="auto"/>
                <w:bottom w:val="none" w:sz="0" w:space="0" w:color="auto"/>
                <w:right w:val="none" w:sz="0" w:space="0" w:color="auto"/>
              </w:divBdr>
            </w:div>
            <w:div w:id="570893992">
              <w:marLeft w:val="0"/>
              <w:marRight w:val="0"/>
              <w:marTop w:val="0"/>
              <w:marBottom w:val="0"/>
              <w:divBdr>
                <w:top w:val="none" w:sz="0" w:space="0" w:color="auto"/>
                <w:left w:val="none" w:sz="0" w:space="0" w:color="auto"/>
                <w:bottom w:val="none" w:sz="0" w:space="0" w:color="auto"/>
                <w:right w:val="none" w:sz="0" w:space="0" w:color="auto"/>
              </w:divBdr>
            </w:div>
            <w:div w:id="243415330">
              <w:marLeft w:val="0"/>
              <w:marRight w:val="0"/>
              <w:marTop w:val="0"/>
              <w:marBottom w:val="0"/>
              <w:divBdr>
                <w:top w:val="none" w:sz="0" w:space="0" w:color="auto"/>
                <w:left w:val="none" w:sz="0" w:space="0" w:color="auto"/>
                <w:bottom w:val="none" w:sz="0" w:space="0" w:color="auto"/>
                <w:right w:val="none" w:sz="0" w:space="0" w:color="auto"/>
              </w:divBdr>
            </w:div>
            <w:div w:id="1422919860">
              <w:marLeft w:val="0"/>
              <w:marRight w:val="0"/>
              <w:marTop w:val="0"/>
              <w:marBottom w:val="0"/>
              <w:divBdr>
                <w:top w:val="none" w:sz="0" w:space="0" w:color="auto"/>
                <w:left w:val="none" w:sz="0" w:space="0" w:color="auto"/>
                <w:bottom w:val="none" w:sz="0" w:space="0" w:color="auto"/>
                <w:right w:val="none" w:sz="0" w:space="0" w:color="auto"/>
              </w:divBdr>
            </w:div>
            <w:div w:id="1563833136">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156386682">
              <w:marLeft w:val="0"/>
              <w:marRight w:val="0"/>
              <w:marTop w:val="0"/>
              <w:marBottom w:val="0"/>
              <w:divBdr>
                <w:top w:val="none" w:sz="0" w:space="0" w:color="auto"/>
                <w:left w:val="none" w:sz="0" w:space="0" w:color="auto"/>
                <w:bottom w:val="none" w:sz="0" w:space="0" w:color="auto"/>
                <w:right w:val="none" w:sz="0" w:space="0" w:color="auto"/>
              </w:divBdr>
            </w:div>
            <w:div w:id="1830444417">
              <w:marLeft w:val="0"/>
              <w:marRight w:val="0"/>
              <w:marTop w:val="0"/>
              <w:marBottom w:val="0"/>
              <w:divBdr>
                <w:top w:val="none" w:sz="0" w:space="0" w:color="auto"/>
                <w:left w:val="none" w:sz="0" w:space="0" w:color="auto"/>
                <w:bottom w:val="none" w:sz="0" w:space="0" w:color="auto"/>
                <w:right w:val="none" w:sz="0" w:space="0" w:color="auto"/>
              </w:divBdr>
            </w:div>
            <w:div w:id="1280067394">
              <w:marLeft w:val="0"/>
              <w:marRight w:val="0"/>
              <w:marTop w:val="0"/>
              <w:marBottom w:val="0"/>
              <w:divBdr>
                <w:top w:val="none" w:sz="0" w:space="0" w:color="auto"/>
                <w:left w:val="none" w:sz="0" w:space="0" w:color="auto"/>
                <w:bottom w:val="none" w:sz="0" w:space="0" w:color="auto"/>
                <w:right w:val="none" w:sz="0" w:space="0" w:color="auto"/>
              </w:divBdr>
            </w:div>
            <w:div w:id="1060245709">
              <w:marLeft w:val="0"/>
              <w:marRight w:val="0"/>
              <w:marTop w:val="0"/>
              <w:marBottom w:val="0"/>
              <w:divBdr>
                <w:top w:val="none" w:sz="0" w:space="0" w:color="auto"/>
                <w:left w:val="none" w:sz="0" w:space="0" w:color="auto"/>
                <w:bottom w:val="none" w:sz="0" w:space="0" w:color="auto"/>
                <w:right w:val="none" w:sz="0" w:space="0" w:color="auto"/>
              </w:divBdr>
            </w:div>
            <w:div w:id="674235825">
              <w:marLeft w:val="0"/>
              <w:marRight w:val="0"/>
              <w:marTop w:val="0"/>
              <w:marBottom w:val="0"/>
              <w:divBdr>
                <w:top w:val="none" w:sz="0" w:space="0" w:color="auto"/>
                <w:left w:val="none" w:sz="0" w:space="0" w:color="auto"/>
                <w:bottom w:val="none" w:sz="0" w:space="0" w:color="auto"/>
                <w:right w:val="none" w:sz="0" w:space="0" w:color="auto"/>
              </w:divBdr>
            </w:div>
            <w:div w:id="1635793582">
              <w:marLeft w:val="0"/>
              <w:marRight w:val="0"/>
              <w:marTop w:val="0"/>
              <w:marBottom w:val="0"/>
              <w:divBdr>
                <w:top w:val="none" w:sz="0" w:space="0" w:color="auto"/>
                <w:left w:val="none" w:sz="0" w:space="0" w:color="auto"/>
                <w:bottom w:val="none" w:sz="0" w:space="0" w:color="auto"/>
                <w:right w:val="none" w:sz="0" w:space="0" w:color="auto"/>
              </w:divBdr>
            </w:div>
            <w:div w:id="1053232171">
              <w:marLeft w:val="0"/>
              <w:marRight w:val="0"/>
              <w:marTop w:val="0"/>
              <w:marBottom w:val="0"/>
              <w:divBdr>
                <w:top w:val="none" w:sz="0" w:space="0" w:color="auto"/>
                <w:left w:val="none" w:sz="0" w:space="0" w:color="auto"/>
                <w:bottom w:val="none" w:sz="0" w:space="0" w:color="auto"/>
                <w:right w:val="none" w:sz="0" w:space="0" w:color="auto"/>
              </w:divBdr>
            </w:div>
            <w:div w:id="1675108519">
              <w:marLeft w:val="0"/>
              <w:marRight w:val="0"/>
              <w:marTop w:val="0"/>
              <w:marBottom w:val="0"/>
              <w:divBdr>
                <w:top w:val="none" w:sz="0" w:space="0" w:color="auto"/>
                <w:left w:val="none" w:sz="0" w:space="0" w:color="auto"/>
                <w:bottom w:val="none" w:sz="0" w:space="0" w:color="auto"/>
                <w:right w:val="none" w:sz="0" w:space="0" w:color="auto"/>
              </w:divBdr>
            </w:div>
            <w:div w:id="1120296149">
              <w:marLeft w:val="0"/>
              <w:marRight w:val="0"/>
              <w:marTop w:val="0"/>
              <w:marBottom w:val="0"/>
              <w:divBdr>
                <w:top w:val="none" w:sz="0" w:space="0" w:color="auto"/>
                <w:left w:val="none" w:sz="0" w:space="0" w:color="auto"/>
                <w:bottom w:val="none" w:sz="0" w:space="0" w:color="auto"/>
                <w:right w:val="none" w:sz="0" w:space="0" w:color="auto"/>
              </w:divBdr>
            </w:div>
            <w:div w:id="2139253568">
              <w:marLeft w:val="0"/>
              <w:marRight w:val="0"/>
              <w:marTop w:val="0"/>
              <w:marBottom w:val="0"/>
              <w:divBdr>
                <w:top w:val="none" w:sz="0" w:space="0" w:color="auto"/>
                <w:left w:val="none" w:sz="0" w:space="0" w:color="auto"/>
                <w:bottom w:val="none" w:sz="0" w:space="0" w:color="auto"/>
                <w:right w:val="none" w:sz="0" w:space="0" w:color="auto"/>
              </w:divBdr>
            </w:div>
            <w:div w:id="600602431">
              <w:marLeft w:val="0"/>
              <w:marRight w:val="0"/>
              <w:marTop w:val="0"/>
              <w:marBottom w:val="0"/>
              <w:divBdr>
                <w:top w:val="none" w:sz="0" w:space="0" w:color="auto"/>
                <w:left w:val="none" w:sz="0" w:space="0" w:color="auto"/>
                <w:bottom w:val="none" w:sz="0" w:space="0" w:color="auto"/>
                <w:right w:val="none" w:sz="0" w:space="0" w:color="auto"/>
              </w:divBdr>
            </w:div>
            <w:div w:id="1619099607">
              <w:marLeft w:val="0"/>
              <w:marRight w:val="0"/>
              <w:marTop w:val="0"/>
              <w:marBottom w:val="0"/>
              <w:divBdr>
                <w:top w:val="none" w:sz="0" w:space="0" w:color="auto"/>
                <w:left w:val="none" w:sz="0" w:space="0" w:color="auto"/>
                <w:bottom w:val="none" w:sz="0" w:space="0" w:color="auto"/>
                <w:right w:val="none" w:sz="0" w:space="0" w:color="auto"/>
              </w:divBdr>
            </w:div>
            <w:div w:id="119879114">
              <w:marLeft w:val="0"/>
              <w:marRight w:val="0"/>
              <w:marTop w:val="0"/>
              <w:marBottom w:val="0"/>
              <w:divBdr>
                <w:top w:val="none" w:sz="0" w:space="0" w:color="auto"/>
                <w:left w:val="none" w:sz="0" w:space="0" w:color="auto"/>
                <w:bottom w:val="none" w:sz="0" w:space="0" w:color="auto"/>
                <w:right w:val="none" w:sz="0" w:space="0" w:color="auto"/>
              </w:divBdr>
            </w:div>
            <w:div w:id="684134329">
              <w:marLeft w:val="0"/>
              <w:marRight w:val="0"/>
              <w:marTop w:val="0"/>
              <w:marBottom w:val="0"/>
              <w:divBdr>
                <w:top w:val="none" w:sz="0" w:space="0" w:color="auto"/>
                <w:left w:val="none" w:sz="0" w:space="0" w:color="auto"/>
                <w:bottom w:val="none" w:sz="0" w:space="0" w:color="auto"/>
                <w:right w:val="none" w:sz="0" w:space="0" w:color="auto"/>
              </w:divBdr>
            </w:div>
            <w:div w:id="667681685">
              <w:marLeft w:val="0"/>
              <w:marRight w:val="0"/>
              <w:marTop w:val="0"/>
              <w:marBottom w:val="0"/>
              <w:divBdr>
                <w:top w:val="none" w:sz="0" w:space="0" w:color="auto"/>
                <w:left w:val="none" w:sz="0" w:space="0" w:color="auto"/>
                <w:bottom w:val="none" w:sz="0" w:space="0" w:color="auto"/>
                <w:right w:val="none" w:sz="0" w:space="0" w:color="auto"/>
              </w:divBdr>
            </w:div>
            <w:div w:id="1736661659">
              <w:marLeft w:val="0"/>
              <w:marRight w:val="0"/>
              <w:marTop w:val="0"/>
              <w:marBottom w:val="0"/>
              <w:divBdr>
                <w:top w:val="none" w:sz="0" w:space="0" w:color="auto"/>
                <w:left w:val="none" w:sz="0" w:space="0" w:color="auto"/>
                <w:bottom w:val="none" w:sz="0" w:space="0" w:color="auto"/>
                <w:right w:val="none" w:sz="0" w:space="0" w:color="auto"/>
              </w:divBdr>
            </w:div>
            <w:div w:id="274138092">
              <w:marLeft w:val="0"/>
              <w:marRight w:val="0"/>
              <w:marTop w:val="0"/>
              <w:marBottom w:val="0"/>
              <w:divBdr>
                <w:top w:val="none" w:sz="0" w:space="0" w:color="auto"/>
                <w:left w:val="none" w:sz="0" w:space="0" w:color="auto"/>
                <w:bottom w:val="none" w:sz="0" w:space="0" w:color="auto"/>
                <w:right w:val="none" w:sz="0" w:space="0" w:color="auto"/>
              </w:divBdr>
            </w:div>
            <w:div w:id="96103734">
              <w:marLeft w:val="0"/>
              <w:marRight w:val="0"/>
              <w:marTop w:val="0"/>
              <w:marBottom w:val="0"/>
              <w:divBdr>
                <w:top w:val="none" w:sz="0" w:space="0" w:color="auto"/>
                <w:left w:val="none" w:sz="0" w:space="0" w:color="auto"/>
                <w:bottom w:val="none" w:sz="0" w:space="0" w:color="auto"/>
                <w:right w:val="none" w:sz="0" w:space="0" w:color="auto"/>
              </w:divBdr>
            </w:div>
            <w:div w:id="1375350435">
              <w:marLeft w:val="0"/>
              <w:marRight w:val="0"/>
              <w:marTop w:val="0"/>
              <w:marBottom w:val="0"/>
              <w:divBdr>
                <w:top w:val="none" w:sz="0" w:space="0" w:color="auto"/>
                <w:left w:val="none" w:sz="0" w:space="0" w:color="auto"/>
                <w:bottom w:val="none" w:sz="0" w:space="0" w:color="auto"/>
                <w:right w:val="none" w:sz="0" w:space="0" w:color="auto"/>
              </w:divBdr>
            </w:div>
            <w:div w:id="1273975367">
              <w:marLeft w:val="0"/>
              <w:marRight w:val="0"/>
              <w:marTop w:val="0"/>
              <w:marBottom w:val="0"/>
              <w:divBdr>
                <w:top w:val="none" w:sz="0" w:space="0" w:color="auto"/>
                <w:left w:val="none" w:sz="0" w:space="0" w:color="auto"/>
                <w:bottom w:val="none" w:sz="0" w:space="0" w:color="auto"/>
                <w:right w:val="none" w:sz="0" w:space="0" w:color="auto"/>
              </w:divBdr>
            </w:div>
            <w:div w:id="2107574241">
              <w:marLeft w:val="0"/>
              <w:marRight w:val="0"/>
              <w:marTop w:val="0"/>
              <w:marBottom w:val="0"/>
              <w:divBdr>
                <w:top w:val="none" w:sz="0" w:space="0" w:color="auto"/>
                <w:left w:val="none" w:sz="0" w:space="0" w:color="auto"/>
                <w:bottom w:val="none" w:sz="0" w:space="0" w:color="auto"/>
                <w:right w:val="none" w:sz="0" w:space="0" w:color="auto"/>
              </w:divBdr>
            </w:div>
            <w:div w:id="1000694219">
              <w:marLeft w:val="0"/>
              <w:marRight w:val="0"/>
              <w:marTop w:val="0"/>
              <w:marBottom w:val="0"/>
              <w:divBdr>
                <w:top w:val="none" w:sz="0" w:space="0" w:color="auto"/>
                <w:left w:val="none" w:sz="0" w:space="0" w:color="auto"/>
                <w:bottom w:val="none" w:sz="0" w:space="0" w:color="auto"/>
                <w:right w:val="none" w:sz="0" w:space="0" w:color="auto"/>
              </w:divBdr>
            </w:div>
            <w:div w:id="1586064378">
              <w:marLeft w:val="0"/>
              <w:marRight w:val="0"/>
              <w:marTop w:val="0"/>
              <w:marBottom w:val="0"/>
              <w:divBdr>
                <w:top w:val="none" w:sz="0" w:space="0" w:color="auto"/>
                <w:left w:val="none" w:sz="0" w:space="0" w:color="auto"/>
                <w:bottom w:val="none" w:sz="0" w:space="0" w:color="auto"/>
                <w:right w:val="none" w:sz="0" w:space="0" w:color="auto"/>
              </w:divBdr>
            </w:div>
            <w:div w:id="288753896">
              <w:marLeft w:val="0"/>
              <w:marRight w:val="0"/>
              <w:marTop w:val="0"/>
              <w:marBottom w:val="0"/>
              <w:divBdr>
                <w:top w:val="none" w:sz="0" w:space="0" w:color="auto"/>
                <w:left w:val="none" w:sz="0" w:space="0" w:color="auto"/>
                <w:bottom w:val="none" w:sz="0" w:space="0" w:color="auto"/>
                <w:right w:val="none" w:sz="0" w:space="0" w:color="auto"/>
              </w:divBdr>
            </w:div>
            <w:div w:id="709307023">
              <w:marLeft w:val="0"/>
              <w:marRight w:val="0"/>
              <w:marTop w:val="0"/>
              <w:marBottom w:val="0"/>
              <w:divBdr>
                <w:top w:val="none" w:sz="0" w:space="0" w:color="auto"/>
                <w:left w:val="none" w:sz="0" w:space="0" w:color="auto"/>
                <w:bottom w:val="none" w:sz="0" w:space="0" w:color="auto"/>
                <w:right w:val="none" w:sz="0" w:space="0" w:color="auto"/>
              </w:divBdr>
            </w:div>
            <w:div w:id="1138691622">
              <w:marLeft w:val="0"/>
              <w:marRight w:val="0"/>
              <w:marTop w:val="0"/>
              <w:marBottom w:val="0"/>
              <w:divBdr>
                <w:top w:val="none" w:sz="0" w:space="0" w:color="auto"/>
                <w:left w:val="none" w:sz="0" w:space="0" w:color="auto"/>
                <w:bottom w:val="none" w:sz="0" w:space="0" w:color="auto"/>
                <w:right w:val="none" w:sz="0" w:space="0" w:color="auto"/>
              </w:divBdr>
            </w:div>
            <w:div w:id="1157112666">
              <w:marLeft w:val="0"/>
              <w:marRight w:val="0"/>
              <w:marTop w:val="0"/>
              <w:marBottom w:val="0"/>
              <w:divBdr>
                <w:top w:val="none" w:sz="0" w:space="0" w:color="auto"/>
                <w:left w:val="none" w:sz="0" w:space="0" w:color="auto"/>
                <w:bottom w:val="none" w:sz="0" w:space="0" w:color="auto"/>
                <w:right w:val="none" w:sz="0" w:space="0" w:color="auto"/>
              </w:divBdr>
            </w:div>
            <w:div w:id="1275479975">
              <w:marLeft w:val="0"/>
              <w:marRight w:val="0"/>
              <w:marTop w:val="0"/>
              <w:marBottom w:val="0"/>
              <w:divBdr>
                <w:top w:val="none" w:sz="0" w:space="0" w:color="auto"/>
                <w:left w:val="none" w:sz="0" w:space="0" w:color="auto"/>
                <w:bottom w:val="none" w:sz="0" w:space="0" w:color="auto"/>
                <w:right w:val="none" w:sz="0" w:space="0" w:color="auto"/>
              </w:divBdr>
            </w:div>
            <w:div w:id="1886989239">
              <w:marLeft w:val="0"/>
              <w:marRight w:val="0"/>
              <w:marTop w:val="0"/>
              <w:marBottom w:val="0"/>
              <w:divBdr>
                <w:top w:val="none" w:sz="0" w:space="0" w:color="auto"/>
                <w:left w:val="none" w:sz="0" w:space="0" w:color="auto"/>
                <w:bottom w:val="none" w:sz="0" w:space="0" w:color="auto"/>
                <w:right w:val="none" w:sz="0" w:space="0" w:color="auto"/>
              </w:divBdr>
            </w:div>
            <w:div w:id="797725022">
              <w:marLeft w:val="0"/>
              <w:marRight w:val="0"/>
              <w:marTop w:val="0"/>
              <w:marBottom w:val="0"/>
              <w:divBdr>
                <w:top w:val="none" w:sz="0" w:space="0" w:color="auto"/>
                <w:left w:val="none" w:sz="0" w:space="0" w:color="auto"/>
                <w:bottom w:val="none" w:sz="0" w:space="0" w:color="auto"/>
                <w:right w:val="none" w:sz="0" w:space="0" w:color="auto"/>
              </w:divBdr>
            </w:div>
            <w:div w:id="471562046">
              <w:marLeft w:val="0"/>
              <w:marRight w:val="0"/>
              <w:marTop w:val="0"/>
              <w:marBottom w:val="0"/>
              <w:divBdr>
                <w:top w:val="none" w:sz="0" w:space="0" w:color="auto"/>
                <w:left w:val="none" w:sz="0" w:space="0" w:color="auto"/>
                <w:bottom w:val="none" w:sz="0" w:space="0" w:color="auto"/>
                <w:right w:val="none" w:sz="0" w:space="0" w:color="auto"/>
              </w:divBdr>
            </w:div>
            <w:div w:id="9386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316">
      <w:bodyDiv w:val="1"/>
      <w:marLeft w:val="0"/>
      <w:marRight w:val="0"/>
      <w:marTop w:val="0"/>
      <w:marBottom w:val="0"/>
      <w:divBdr>
        <w:top w:val="none" w:sz="0" w:space="0" w:color="auto"/>
        <w:left w:val="none" w:sz="0" w:space="0" w:color="auto"/>
        <w:bottom w:val="none" w:sz="0" w:space="0" w:color="auto"/>
        <w:right w:val="none" w:sz="0" w:space="0" w:color="auto"/>
      </w:divBdr>
    </w:div>
    <w:div w:id="547956212">
      <w:bodyDiv w:val="1"/>
      <w:marLeft w:val="0"/>
      <w:marRight w:val="0"/>
      <w:marTop w:val="0"/>
      <w:marBottom w:val="0"/>
      <w:divBdr>
        <w:top w:val="none" w:sz="0" w:space="0" w:color="auto"/>
        <w:left w:val="none" w:sz="0" w:space="0" w:color="auto"/>
        <w:bottom w:val="none" w:sz="0" w:space="0" w:color="auto"/>
        <w:right w:val="none" w:sz="0" w:space="0" w:color="auto"/>
      </w:divBdr>
      <w:divsChild>
        <w:div w:id="1779255605">
          <w:marLeft w:val="0"/>
          <w:marRight w:val="0"/>
          <w:marTop w:val="0"/>
          <w:marBottom w:val="0"/>
          <w:divBdr>
            <w:top w:val="none" w:sz="0" w:space="0" w:color="auto"/>
            <w:left w:val="none" w:sz="0" w:space="0" w:color="auto"/>
            <w:bottom w:val="none" w:sz="0" w:space="0" w:color="auto"/>
            <w:right w:val="none" w:sz="0" w:space="0" w:color="auto"/>
          </w:divBdr>
          <w:divsChild>
            <w:div w:id="306054567">
              <w:marLeft w:val="0"/>
              <w:marRight w:val="0"/>
              <w:marTop w:val="0"/>
              <w:marBottom w:val="0"/>
              <w:divBdr>
                <w:top w:val="none" w:sz="0" w:space="0" w:color="auto"/>
                <w:left w:val="none" w:sz="0" w:space="0" w:color="auto"/>
                <w:bottom w:val="none" w:sz="0" w:space="0" w:color="auto"/>
                <w:right w:val="none" w:sz="0" w:space="0" w:color="auto"/>
              </w:divBdr>
            </w:div>
            <w:div w:id="1381591831">
              <w:marLeft w:val="0"/>
              <w:marRight w:val="0"/>
              <w:marTop w:val="0"/>
              <w:marBottom w:val="0"/>
              <w:divBdr>
                <w:top w:val="none" w:sz="0" w:space="0" w:color="auto"/>
                <w:left w:val="none" w:sz="0" w:space="0" w:color="auto"/>
                <w:bottom w:val="none" w:sz="0" w:space="0" w:color="auto"/>
                <w:right w:val="none" w:sz="0" w:space="0" w:color="auto"/>
              </w:divBdr>
            </w:div>
            <w:div w:id="1763797215">
              <w:marLeft w:val="0"/>
              <w:marRight w:val="0"/>
              <w:marTop w:val="0"/>
              <w:marBottom w:val="0"/>
              <w:divBdr>
                <w:top w:val="none" w:sz="0" w:space="0" w:color="auto"/>
                <w:left w:val="none" w:sz="0" w:space="0" w:color="auto"/>
                <w:bottom w:val="none" w:sz="0" w:space="0" w:color="auto"/>
                <w:right w:val="none" w:sz="0" w:space="0" w:color="auto"/>
              </w:divBdr>
            </w:div>
            <w:div w:id="1393894579">
              <w:marLeft w:val="0"/>
              <w:marRight w:val="0"/>
              <w:marTop w:val="0"/>
              <w:marBottom w:val="0"/>
              <w:divBdr>
                <w:top w:val="none" w:sz="0" w:space="0" w:color="auto"/>
                <w:left w:val="none" w:sz="0" w:space="0" w:color="auto"/>
                <w:bottom w:val="none" w:sz="0" w:space="0" w:color="auto"/>
                <w:right w:val="none" w:sz="0" w:space="0" w:color="auto"/>
              </w:divBdr>
            </w:div>
            <w:div w:id="1917547563">
              <w:marLeft w:val="0"/>
              <w:marRight w:val="0"/>
              <w:marTop w:val="0"/>
              <w:marBottom w:val="0"/>
              <w:divBdr>
                <w:top w:val="none" w:sz="0" w:space="0" w:color="auto"/>
                <w:left w:val="none" w:sz="0" w:space="0" w:color="auto"/>
                <w:bottom w:val="none" w:sz="0" w:space="0" w:color="auto"/>
                <w:right w:val="none" w:sz="0" w:space="0" w:color="auto"/>
              </w:divBdr>
            </w:div>
            <w:div w:id="1132602927">
              <w:marLeft w:val="0"/>
              <w:marRight w:val="0"/>
              <w:marTop w:val="0"/>
              <w:marBottom w:val="0"/>
              <w:divBdr>
                <w:top w:val="none" w:sz="0" w:space="0" w:color="auto"/>
                <w:left w:val="none" w:sz="0" w:space="0" w:color="auto"/>
                <w:bottom w:val="none" w:sz="0" w:space="0" w:color="auto"/>
                <w:right w:val="none" w:sz="0" w:space="0" w:color="auto"/>
              </w:divBdr>
            </w:div>
            <w:div w:id="1499999430">
              <w:marLeft w:val="0"/>
              <w:marRight w:val="0"/>
              <w:marTop w:val="0"/>
              <w:marBottom w:val="0"/>
              <w:divBdr>
                <w:top w:val="none" w:sz="0" w:space="0" w:color="auto"/>
                <w:left w:val="none" w:sz="0" w:space="0" w:color="auto"/>
                <w:bottom w:val="none" w:sz="0" w:space="0" w:color="auto"/>
                <w:right w:val="none" w:sz="0" w:space="0" w:color="auto"/>
              </w:divBdr>
            </w:div>
            <w:div w:id="991058478">
              <w:marLeft w:val="0"/>
              <w:marRight w:val="0"/>
              <w:marTop w:val="0"/>
              <w:marBottom w:val="0"/>
              <w:divBdr>
                <w:top w:val="none" w:sz="0" w:space="0" w:color="auto"/>
                <w:left w:val="none" w:sz="0" w:space="0" w:color="auto"/>
                <w:bottom w:val="none" w:sz="0" w:space="0" w:color="auto"/>
                <w:right w:val="none" w:sz="0" w:space="0" w:color="auto"/>
              </w:divBdr>
            </w:div>
            <w:div w:id="1026055394">
              <w:marLeft w:val="0"/>
              <w:marRight w:val="0"/>
              <w:marTop w:val="0"/>
              <w:marBottom w:val="0"/>
              <w:divBdr>
                <w:top w:val="none" w:sz="0" w:space="0" w:color="auto"/>
                <w:left w:val="none" w:sz="0" w:space="0" w:color="auto"/>
                <w:bottom w:val="none" w:sz="0" w:space="0" w:color="auto"/>
                <w:right w:val="none" w:sz="0" w:space="0" w:color="auto"/>
              </w:divBdr>
            </w:div>
            <w:div w:id="1906916260">
              <w:marLeft w:val="0"/>
              <w:marRight w:val="0"/>
              <w:marTop w:val="0"/>
              <w:marBottom w:val="0"/>
              <w:divBdr>
                <w:top w:val="none" w:sz="0" w:space="0" w:color="auto"/>
                <w:left w:val="none" w:sz="0" w:space="0" w:color="auto"/>
                <w:bottom w:val="none" w:sz="0" w:space="0" w:color="auto"/>
                <w:right w:val="none" w:sz="0" w:space="0" w:color="auto"/>
              </w:divBdr>
            </w:div>
            <w:div w:id="794762427">
              <w:marLeft w:val="0"/>
              <w:marRight w:val="0"/>
              <w:marTop w:val="0"/>
              <w:marBottom w:val="0"/>
              <w:divBdr>
                <w:top w:val="none" w:sz="0" w:space="0" w:color="auto"/>
                <w:left w:val="none" w:sz="0" w:space="0" w:color="auto"/>
                <w:bottom w:val="none" w:sz="0" w:space="0" w:color="auto"/>
                <w:right w:val="none" w:sz="0" w:space="0" w:color="auto"/>
              </w:divBdr>
            </w:div>
            <w:div w:id="1217551566">
              <w:marLeft w:val="0"/>
              <w:marRight w:val="0"/>
              <w:marTop w:val="0"/>
              <w:marBottom w:val="0"/>
              <w:divBdr>
                <w:top w:val="none" w:sz="0" w:space="0" w:color="auto"/>
                <w:left w:val="none" w:sz="0" w:space="0" w:color="auto"/>
                <w:bottom w:val="none" w:sz="0" w:space="0" w:color="auto"/>
                <w:right w:val="none" w:sz="0" w:space="0" w:color="auto"/>
              </w:divBdr>
            </w:div>
            <w:div w:id="1829007770">
              <w:marLeft w:val="0"/>
              <w:marRight w:val="0"/>
              <w:marTop w:val="0"/>
              <w:marBottom w:val="0"/>
              <w:divBdr>
                <w:top w:val="none" w:sz="0" w:space="0" w:color="auto"/>
                <w:left w:val="none" w:sz="0" w:space="0" w:color="auto"/>
                <w:bottom w:val="none" w:sz="0" w:space="0" w:color="auto"/>
                <w:right w:val="none" w:sz="0" w:space="0" w:color="auto"/>
              </w:divBdr>
            </w:div>
            <w:div w:id="1358771810">
              <w:marLeft w:val="0"/>
              <w:marRight w:val="0"/>
              <w:marTop w:val="0"/>
              <w:marBottom w:val="0"/>
              <w:divBdr>
                <w:top w:val="none" w:sz="0" w:space="0" w:color="auto"/>
                <w:left w:val="none" w:sz="0" w:space="0" w:color="auto"/>
                <w:bottom w:val="none" w:sz="0" w:space="0" w:color="auto"/>
                <w:right w:val="none" w:sz="0" w:space="0" w:color="auto"/>
              </w:divBdr>
            </w:div>
            <w:div w:id="1505167711">
              <w:marLeft w:val="0"/>
              <w:marRight w:val="0"/>
              <w:marTop w:val="0"/>
              <w:marBottom w:val="0"/>
              <w:divBdr>
                <w:top w:val="none" w:sz="0" w:space="0" w:color="auto"/>
                <w:left w:val="none" w:sz="0" w:space="0" w:color="auto"/>
                <w:bottom w:val="none" w:sz="0" w:space="0" w:color="auto"/>
                <w:right w:val="none" w:sz="0" w:space="0" w:color="auto"/>
              </w:divBdr>
            </w:div>
            <w:div w:id="431970953">
              <w:marLeft w:val="0"/>
              <w:marRight w:val="0"/>
              <w:marTop w:val="0"/>
              <w:marBottom w:val="0"/>
              <w:divBdr>
                <w:top w:val="none" w:sz="0" w:space="0" w:color="auto"/>
                <w:left w:val="none" w:sz="0" w:space="0" w:color="auto"/>
                <w:bottom w:val="none" w:sz="0" w:space="0" w:color="auto"/>
                <w:right w:val="none" w:sz="0" w:space="0" w:color="auto"/>
              </w:divBdr>
            </w:div>
            <w:div w:id="1700471193">
              <w:marLeft w:val="0"/>
              <w:marRight w:val="0"/>
              <w:marTop w:val="0"/>
              <w:marBottom w:val="0"/>
              <w:divBdr>
                <w:top w:val="none" w:sz="0" w:space="0" w:color="auto"/>
                <w:left w:val="none" w:sz="0" w:space="0" w:color="auto"/>
                <w:bottom w:val="none" w:sz="0" w:space="0" w:color="auto"/>
                <w:right w:val="none" w:sz="0" w:space="0" w:color="auto"/>
              </w:divBdr>
            </w:div>
            <w:div w:id="2131389072">
              <w:marLeft w:val="0"/>
              <w:marRight w:val="0"/>
              <w:marTop w:val="0"/>
              <w:marBottom w:val="0"/>
              <w:divBdr>
                <w:top w:val="none" w:sz="0" w:space="0" w:color="auto"/>
                <w:left w:val="none" w:sz="0" w:space="0" w:color="auto"/>
                <w:bottom w:val="none" w:sz="0" w:space="0" w:color="auto"/>
                <w:right w:val="none" w:sz="0" w:space="0" w:color="auto"/>
              </w:divBdr>
            </w:div>
            <w:div w:id="1116950869">
              <w:marLeft w:val="0"/>
              <w:marRight w:val="0"/>
              <w:marTop w:val="0"/>
              <w:marBottom w:val="0"/>
              <w:divBdr>
                <w:top w:val="none" w:sz="0" w:space="0" w:color="auto"/>
                <w:left w:val="none" w:sz="0" w:space="0" w:color="auto"/>
                <w:bottom w:val="none" w:sz="0" w:space="0" w:color="auto"/>
                <w:right w:val="none" w:sz="0" w:space="0" w:color="auto"/>
              </w:divBdr>
            </w:div>
            <w:div w:id="1477146016">
              <w:marLeft w:val="0"/>
              <w:marRight w:val="0"/>
              <w:marTop w:val="0"/>
              <w:marBottom w:val="0"/>
              <w:divBdr>
                <w:top w:val="none" w:sz="0" w:space="0" w:color="auto"/>
                <w:left w:val="none" w:sz="0" w:space="0" w:color="auto"/>
                <w:bottom w:val="none" w:sz="0" w:space="0" w:color="auto"/>
                <w:right w:val="none" w:sz="0" w:space="0" w:color="auto"/>
              </w:divBdr>
            </w:div>
            <w:div w:id="592321478">
              <w:marLeft w:val="0"/>
              <w:marRight w:val="0"/>
              <w:marTop w:val="0"/>
              <w:marBottom w:val="0"/>
              <w:divBdr>
                <w:top w:val="none" w:sz="0" w:space="0" w:color="auto"/>
                <w:left w:val="none" w:sz="0" w:space="0" w:color="auto"/>
                <w:bottom w:val="none" w:sz="0" w:space="0" w:color="auto"/>
                <w:right w:val="none" w:sz="0" w:space="0" w:color="auto"/>
              </w:divBdr>
            </w:div>
            <w:div w:id="304894406">
              <w:marLeft w:val="0"/>
              <w:marRight w:val="0"/>
              <w:marTop w:val="0"/>
              <w:marBottom w:val="0"/>
              <w:divBdr>
                <w:top w:val="none" w:sz="0" w:space="0" w:color="auto"/>
                <w:left w:val="none" w:sz="0" w:space="0" w:color="auto"/>
                <w:bottom w:val="none" w:sz="0" w:space="0" w:color="auto"/>
                <w:right w:val="none" w:sz="0" w:space="0" w:color="auto"/>
              </w:divBdr>
            </w:div>
            <w:div w:id="968779660">
              <w:marLeft w:val="0"/>
              <w:marRight w:val="0"/>
              <w:marTop w:val="0"/>
              <w:marBottom w:val="0"/>
              <w:divBdr>
                <w:top w:val="none" w:sz="0" w:space="0" w:color="auto"/>
                <w:left w:val="none" w:sz="0" w:space="0" w:color="auto"/>
                <w:bottom w:val="none" w:sz="0" w:space="0" w:color="auto"/>
                <w:right w:val="none" w:sz="0" w:space="0" w:color="auto"/>
              </w:divBdr>
            </w:div>
            <w:div w:id="513223925">
              <w:marLeft w:val="0"/>
              <w:marRight w:val="0"/>
              <w:marTop w:val="0"/>
              <w:marBottom w:val="0"/>
              <w:divBdr>
                <w:top w:val="none" w:sz="0" w:space="0" w:color="auto"/>
                <w:left w:val="none" w:sz="0" w:space="0" w:color="auto"/>
                <w:bottom w:val="none" w:sz="0" w:space="0" w:color="auto"/>
                <w:right w:val="none" w:sz="0" w:space="0" w:color="auto"/>
              </w:divBdr>
            </w:div>
            <w:div w:id="1392071738">
              <w:marLeft w:val="0"/>
              <w:marRight w:val="0"/>
              <w:marTop w:val="0"/>
              <w:marBottom w:val="0"/>
              <w:divBdr>
                <w:top w:val="none" w:sz="0" w:space="0" w:color="auto"/>
                <w:left w:val="none" w:sz="0" w:space="0" w:color="auto"/>
                <w:bottom w:val="none" w:sz="0" w:space="0" w:color="auto"/>
                <w:right w:val="none" w:sz="0" w:space="0" w:color="auto"/>
              </w:divBdr>
            </w:div>
            <w:div w:id="1394159910">
              <w:marLeft w:val="0"/>
              <w:marRight w:val="0"/>
              <w:marTop w:val="0"/>
              <w:marBottom w:val="0"/>
              <w:divBdr>
                <w:top w:val="none" w:sz="0" w:space="0" w:color="auto"/>
                <w:left w:val="none" w:sz="0" w:space="0" w:color="auto"/>
                <w:bottom w:val="none" w:sz="0" w:space="0" w:color="auto"/>
                <w:right w:val="none" w:sz="0" w:space="0" w:color="auto"/>
              </w:divBdr>
            </w:div>
            <w:div w:id="349571556">
              <w:marLeft w:val="0"/>
              <w:marRight w:val="0"/>
              <w:marTop w:val="0"/>
              <w:marBottom w:val="0"/>
              <w:divBdr>
                <w:top w:val="none" w:sz="0" w:space="0" w:color="auto"/>
                <w:left w:val="none" w:sz="0" w:space="0" w:color="auto"/>
                <w:bottom w:val="none" w:sz="0" w:space="0" w:color="auto"/>
                <w:right w:val="none" w:sz="0" w:space="0" w:color="auto"/>
              </w:divBdr>
            </w:div>
            <w:div w:id="29772400">
              <w:marLeft w:val="0"/>
              <w:marRight w:val="0"/>
              <w:marTop w:val="0"/>
              <w:marBottom w:val="0"/>
              <w:divBdr>
                <w:top w:val="none" w:sz="0" w:space="0" w:color="auto"/>
                <w:left w:val="none" w:sz="0" w:space="0" w:color="auto"/>
                <w:bottom w:val="none" w:sz="0" w:space="0" w:color="auto"/>
                <w:right w:val="none" w:sz="0" w:space="0" w:color="auto"/>
              </w:divBdr>
            </w:div>
            <w:div w:id="1364787596">
              <w:marLeft w:val="0"/>
              <w:marRight w:val="0"/>
              <w:marTop w:val="0"/>
              <w:marBottom w:val="0"/>
              <w:divBdr>
                <w:top w:val="none" w:sz="0" w:space="0" w:color="auto"/>
                <w:left w:val="none" w:sz="0" w:space="0" w:color="auto"/>
                <w:bottom w:val="none" w:sz="0" w:space="0" w:color="auto"/>
                <w:right w:val="none" w:sz="0" w:space="0" w:color="auto"/>
              </w:divBdr>
            </w:div>
            <w:div w:id="1501578190">
              <w:marLeft w:val="0"/>
              <w:marRight w:val="0"/>
              <w:marTop w:val="0"/>
              <w:marBottom w:val="0"/>
              <w:divBdr>
                <w:top w:val="none" w:sz="0" w:space="0" w:color="auto"/>
                <w:left w:val="none" w:sz="0" w:space="0" w:color="auto"/>
                <w:bottom w:val="none" w:sz="0" w:space="0" w:color="auto"/>
                <w:right w:val="none" w:sz="0" w:space="0" w:color="auto"/>
              </w:divBdr>
            </w:div>
            <w:div w:id="1541278302">
              <w:marLeft w:val="0"/>
              <w:marRight w:val="0"/>
              <w:marTop w:val="0"/>
              <w:marBottom w:val="0"/>
              <w:divBdr>
                <w:top w:val="none" w:sz="0" w:space="0" w:color="auto"/>
                <w:left w:val="none" w:sz="0" w:space="0" w:color="auto"/>
                <w:bottom w:val="none" w:sz="0" w:space="0" w:color="auto"/>
                <w:right w:val="none" w:sz="0" w:space="0" w:color="auto"/>
              </w:divBdr>
            </w:div>
            <w:div w:id="1376657965">
              <w:marLeft w:val="0"/>
              <w:marRight w:val="0"/>
              <w:marTop w:val="0"/>
              <w:marBottom w:val="0"/>
              <w:divBdr>
                <w:top w:val="none" w:sz="0" w:space="0" w:color="auto"/>
                <w:left w:val="none" w:sz="0" w:space="0" w:color="auto"/>
                <w:bottom w:val="none" w:sz="0" w:space="0" w:color="auto"/>
                <w:right w:val="none" w:sz="0" w:space="0" w:color="auto"/>
              </w:divBdr>
            </w:div>
            <w:div w:id="754864696">
              <w:marLeft w:val="0"/>
              <w:marRight w:val="0"/>
              <w:marTop w:val="0"/>
              <w:marBottom w:val="0"/>
              <w:divBdr>
                <w:top w:val="none" w:sz="0" w:space="0" w:color="auto"/>
                <w:left w:val="none" w:sz="0" w:space="0" w:color="auto"/>
                <w:bottom w:val="none" w:sz="0" w:space="0" w:color="auto"/>
                <w:right w:val="none" w:sz="0" w:space="0" w:color="auto"/>
              </w:divBdr>
            </w:div>
            <w:div w:id="1353800882">
              <w:marLeft w:val="0"/>
              <w:marRight w:val="0"/>
              <w:marTop w:val="0"/>
              <w:marBottom w:val="0"/>
              <w:divBdr>
                <w:top w:val="none" w:sz="0" w:space="0" w:color="auto"/>
                <w:left w:val="none" w:sz="0" w:space="0" w:color="auto"/>
                <w:bottom w:val="none" w:sz="0" w:space="0" w:color="auto"/>
                <w:right w:val="none" w:sz="0" w:space="0" w:color="auto"/>
              </w:divBdr>
            </w:div>
            <w:div w:id="950353935">
              <w:marLeft w:val="0"/>
              <w:marRight w:val="0"/>
              <w:marTop w:val="0"/>
              <w:marBottom w:val="0"/>
              <w:divBdr>
                <w:top w:val="none" w:sz="0" w:space="0" w:color="auto"/>
                <w:left w:val="none" w:sz="0" w:space="0" w:color="auto"/>
                <w:bottom w:val="none" w:sz="0" w:space="0" w:color="auto"/>
                <w:right w:val="none" w:sz="0" w:space="0" w:color="auto"/>
              </w:divBdr>
            </w:div>
            <w:div w:id="395666313">
              <w:marLeft w:val="0"/>
              <w:marRight w:val="0"/>
              <w:marTop w:val="0"/>
              <w:marBottom w:val="0"/>
              <w:divBdr>
                <w:top w:val="none" w:sz="0" w:space="0" w:color="auto"/>
                <w:left w:val="none" w:sz="0" w:space="0" w:color="auto"/>
                <w:bottom w:val="none" w:sz="0" w:space="0" w:color="auto"/>
                <w:right w:val="none" w:sz="0" w:space="0" w:color="auto"/>
              </w:divBdr>
            </w:div>
            <w:div w:id="378864425">
              <w:marLeft w:val="0"/>
              <w:marRight w:val="0"/>
              <w:marTop w:val="0"/>
              <w:marBottom w:val="0"/>
              <w:divBdr>
                <w:top w:val="none" w:sz="0" w:space="0" w:color="auto"/>
                <w:left w:val="none" w:sz="0" w:space="0" w:color="auto"/>
                <w:bottom w:val="none" w:sz="0" w:space="0" w:color="auto"/>
                <w:right w:val="none" w:sz="0" w:space="0" w:color="auto"/>
              </w:divBdr>
            </w:div>
            <w:div w:id="1039814752">
              <w:marLeft w:val="0"/>
              <w:marRight w:val="0"/>
              <w:marTop w:val="0"/>
              <w:marBottom w:val="0"/>
              <w:divBdr>
                <w:top w:val="none" w:sz="0" w:space="0" w:color="auto"/>
                <w:left w:val="none" w:sz="0" w:space="0" w:color="auto"/>
                <w:bottom w:val="none" w:sz="0" w:space="0" w:color="auto"/>
                <w:right w:val="none" w:sz="0" w:space="0" w:color="auto"/>
              </w:divBdr>
            </w:div>
            <w:div w:id="125852116">
              <w:marLeft w:val="0"/>
              <w:marRight w:val="0"/>
              <w:marTop w:val="0"/>
              <w:marBottom w:val="0"/>
              <w:divBdr>
                <w:top w:val="none" w:sz="0" w:space="0" w:color="auto"/>
                <w:left w:val="none" w:sz="0" w:space="0" w:color="auto"/>
                <w:bottom w:val="none" w:sz="0" w:space="0" w:color="auto"/>
                <w:right w:val="none" w:sz="0" w:space="0" w:color="auto"/>
              </w:divBdr>
            </w:div>
            <w:div w:id="1300650823">
              <w:marLeft w:val="0"/>
              <w:marRight w:val="0"/>
              <w:marTop w:val="0"/>
              <w:marBottom w:val="0"/>
              <w:divBdr>
                <w:top w:val="none" w:sz="0" w:space="0" w:color="auto"/>
                <w:left w:val="none" w:sz="0" w:space="0" w:color="auto"/>
                <w:bottom w:val="none" w:sz="0" w:space="0" w:color="auto"/>
                <w:right w:val="none" w:sz="0" w:space="0" w:color="auto"/>
              </w:divBdr>
            </w:div>
            <w:div w:id="1712654568">
              <w:marLeft w:val="0"/>
              <w:marRight w:val="0"/>
              <w:marTop w:val="0"/>
              <w:marBottom w:val="0"/>
              <w:divBdr>
                <w:top w:val="none" w:sz="0" w:space="0" w:color="auto"/>
                <w:left w:val="none" w:sz="0" w:space="0" w:color="auto"/>
                <w:bottom w:val="none" w:sz="0" w:space="0" w:color="auto"/>
                <w:right w:val="none" w:sz="0" w:space="0" w:color="auto"/>
              </w:divBdr>
            </w:div>
            <w:div w:id="998726515">
              <w:marLeft w:val="0"/>
              <w:marRight w:val="0"/>
              <w:marTop w:val="0"/>
              <w:marBottom w:val="0"/>
              <w:divBdr>
                <w:top w:val="none" w:sz="0" w:space="0" w:color="auto"/>
                <w:left w:val="none" w:sz="0" w:space="0" w:color="auto"/>
                <w:bottom w:val="none" w:sz="0" w:space="0" w:color="auto"/>
                <w:right w:val="none" w:sz="0" w:space="0" w:color="auto"/>
              </w:divBdr>
            </w:div>
            <w:div w:id="1589265544">
              <w:marLeft w:val="0"/>
              <w:marRight w:val="0"/>
              <w:marTop w:val="0"/>
              <w:marBottom w:val="0"/>
              <w:divBdr>
                <w:top w:val="none" w:sz="0" w:space="0" w:color="auto"/>
                <w:left w:val="none" w:sz="0" w:space="0" w:color="auto"/>
                <w:bottom w:val="none" w:sz="0" w:space="0" w:color="auto"/>
                <w:right w:val="none" w:sz="0" w:space="0" w:color="auto"/>
              </w:divBdr>
            </w:div>
            <w:div w:id="720783911">
              <w:marLeft w:val="0"/>
              <w:marRight w:val="0"/>
              <w:marTop w:val="0"/>
              <w:marBottom w:val="0"/>
              <w:divBdr>
                <w:top w:val="none" w:sz="0" w:space="0" w:color="auto"/>
                <w:left w:val="none" w:sz="0" w:space="0" w:color="auto"/>
                <w:bottom w:val="none" w:sz="0" w:space="0" w:color="auto"/>
                <w:right w:val="none" w:sz="0" w:space="0" w:color="auto"/>
              </w:divBdr>
            </w:div>
            <w:div w:id="1513571021">
              <w:marLeft w:val="0"/>
              <w:marRight w:val="0"/>
              <w:marTop w:val="0"/>
              <w:marBottom w:val="0"/>
              <w:divBdr>
                <w:top w:val="none" w:sz="0" w:space="0" w:color="auto"/>
                <w:left w:val="none" w:sz="0" w:space="0" w:color="auto"/>
                <w:bottom w:val="none" w:sz="0" w:space="0" w:color="auto"/>
                <w:right w:val="none" w:sz="0" w:space="0" w:color="auto"/>
              </w:divBdr>
            </w:div>
            <w:div w:id="1336424631">
              <w:marLeft w:val="0"/>
              <w:marRight w:val="0"/>
              <w:marTop w:val="0"/>
              <w:marBottom w:val="0"/>
              <w:divBdr>
                <w:top w:val="none" w:sz="0" w:space="0" w:color="auto"/>
                <w:left w:val="none" w:sz="0" w:space="0" w:color="auto"/>
                <w:bottom w:val="none" w:sz="0" w:space="0" w:color="auto"/>
                <w:right w:val="none" w:sz="0" w:space="0" w:color="auto"/>
              </w:divBdr>
            </w:div>
            <w:div w:id="1407416001">
              <w:marLeft w:val="0"/>
              <w:marRight w:val="0"/>
              <w:marTop w:val="0"/>
              <w:marBottom w:val="0"/>
              <w:divBdr>
                <w:top w:val="none" w:sz="0" w:space="0" w:color="auto"/>
                <w:left w:val="none" w:sz="0" w:space="0" w:color="auto"/>
                <w:bottom w:val="none" w:sz="0" w:space="0" w:color="auto"/>
                <w:right w:val="none" w:sz="0" w:space="0" w:color="auto"/>
              </w:divBdr>
            </w:div>
            <w:div w:id="2105571487">
              <w:marLeft w:val="0"/>
              <w:marRight w:val="0"/>
              <w:marTop w:val="0"/>
              <w:marBottom w:val="0"/>
              <w:divBdr>
                <w:top w:val="none" w:sz="0" w:space="0" w:color="auto"/>
                <w:left w:val="none" w:sz="0" w:space="0" w:color="auto"/>
                <w:bottom w:val="none" w:sz="0" w:space="0" w:color="auto"/>
                <w:right w:val="none" w:sz="0" w:space="0" w:color="auto"/>
              </w:divBdr>
            </w:div>
            <w:div w:id="281497840">
              <w:marLeft w:val="0"/>
              <w:marRight w:val="0"/>
              <w:marTop w:val="0"/>
              <w:marBottom w:val="0"/>
              <w:divBdr>
                <w:top w:val="none" w:sz="0" w:space="0" w:color="auto"/>
                <w:left w:val="none" w:sz="0" w:space="0" w:color="auto"/>
                <w:bottom w:val="none" w:sz="0" w:space="0" w:color="auto"/>
                <w:right w:val="none" w:sz="0" w:space="0" w:color="auto"/>
              </w:divBdr>
            </w:div>
            <w:div w:id="875309265">
              <w:marLeft w:val="0"/>
              <w:marRight w:val="0"/>
              <w:marTop w:val="0"/>
              <w:marBottom w:val="0"/>
              <w:divBdr>
                <w:top w:val="none" w:sz="0" w:space="0" w:color="auto"/>
                <w:left w:val="none" w:sz="0" w:space="0" w:color="auto"/>
                <w:bottom w:val="none" w:sz="0" w:space="0" w:color="auto"/>
                <w:right w:val="none" w:sz="0" w:space="0" w:color="auto"/>
              </w:divBdr>
            </w:div>
            <w:div w:id="1733000383">
              <w:marLeft w:val="0"/>
              <w:marRight w:val="0"/>
              <w:marTop w:val="0"/>
              <w:marBottom w:val="0"/>
              <w:divBdr>
                <w:top w:val="none" w:sz="0" w:space="0" w:color="auto"/>
                <w:left w:val="none" w:sz="0" w:space="0" w:color="auto"/>
                <w:bottom w:val="none" w:sz="0" w:space="0" w:color="auto"/>
                <w:right w:val="none" w:sz="0" w:space="0" w:color="auto"/>
              </w:divBdr>
            </w:div>
            <w:div w:id="1705986181">
              <w:marLeft w:val="0"/>
              <w:marRight w:val="0"/>
              <w:marTop w:val="0"/>
              <w:marBottom w:val="0"/>
              <w:divBdr>
                <w:top w:val="none" w:sz="0" w:space="0" w:color="auto"/>
                <w:left w:val="none" w:sz="0" w:space="0" w:color="auto"/>
                <w:bottom w:val="none" w:sz="0" w:space="0" w:color="auto"/>
                <w:right w:val="none" w:sz="0" w:space="0" w:color="auto"/>
              </w:divBdr>
            </w:div>
            <w:div w:id="662007975">
              <w:marLeft w:val="0"/>
              <w:marRight w:val="0"/>
              <w:marTop w:val="0"/>
              <w:marBottom w:val="0"/>
              <w:divBdr>
                <w:top w:val="none" w:sz="0" w:space="0" w:color="auto"/>
                <w:left w:val="none" w:sz="0" w:space="0" w:color="auto"/>
                <w:bottom w:val="none" w:sz="0" w:space="0" w:color="auto"/>
                <w:right w:val="none" w:sz="0" w:space="0" w:color="auto"/>
              </w:divBdr>
            </w:div>
            <w:div w:id="1405646445">
              <w:marLeft w:val="0"/>
              <w:marRight w:val="0"/>
              <w:marTop w:val="0"/>
              <w:marBottom w:val="0"/>
              <w:divBdr>
                <w:top w:val="none" w:sz="0" w:space="0" w:color="auto"/>
                <w:left w:val="none" w:sz="0" w:space="0" w:color="auto"/>
                <w:bottom w:val="none" w:sz="0" w:space="0" w:color="auto"/>
                <w:right w:val="none" w:sz="0" w:space="0" w:color="auto"/>
              </w:divBdr>
            </w:div>
            <w:div w:id="1625496903">
              <w:marLeft w:val="0"/>
              <w:marRight w:val="0"/>
              <w:marTop w:val="0"/>
              <w:marBottom w:val="0"/>
              <w:divBdr>
                <w:top w:val="none" w:sz="0" w:space="0" w:color="auto"/>
                <w:left w:val="none" w:sz="0" w:space="0" w:color="auto"/>
                <w:bottom w:val="none" w:sz="0" w:space="0" w:color="auto"/>
                <w:right w:val="none" w:sz="0" w:space="0" w:color="auto"/>
              </w:divBdr>
            </w:div>
            <w:div w:id="1351568707">
              <w:marLeft w:val="0"/>
              <w:marRight w:val="0"/>
              <w:marTop w:val="0"/>
              <w:marBottom w:val="0"/>
              <w:divBdr>
                <w:top w:val="none" w:sz="0" w:space="0" w:color="auto"/>
                <w:left w:val="none" w:sz="0" w:space="0" w:color="auto"/>
                <w:bottom w:val="none" w:sz="0" w:space="0" w:color="auto"/>
                <w:right w:val="none" w:sz="0" w:space="0" w:color="auto"/>
              </w:divBdr>
            </w:div>
            <w:div w:id="311058143">
              <w:marLeft w:val="0"/>
              <w:marRight w:val="0"/>
              <w:marTop w:val="0"/>
              <w:marBottom w:val="0"/>
              <w:divBdr>
                <w:top w:val="none" w:sz="0" w:space="0" w:color="auto"/>
                <w:left w:val="none" w:sz="0" w:space="0" w:color="auto"/>
                <w:bottom w:val="none" w:sz="0" w:space="0" w:color="auto"/>
                <w:right w:val="none" w:sz="0" w:space="0" w:color="auto"/>
              </w:divBdr>
            </w:div>
            <w:div w:id="1145782241">
              <w:marLeft w:val="0"/>
              <w:marRight w:val="0"/>
              <w:marTop w:val="0"/>
              <w:marBottom w:val="0"/>
              <w:divBdr>
                <w:top w:val="none" w:sz="0" w:space="0" w:color="auto"/>
                <w:left w:val="none" w:sz="0" w:space="0" w:color="auto"/>
                <w:bottom w:val="none" w:sz="0" w:space="0" w:color="auto"/>
                <w:right w:val="none" w:sz="0" w:space="0" w:color="auto"/>
              </w:divBdr>
            </w:div>
            <w:div w:id="624577065">
              <w:marLeft w:val="0"/>
              <w:marRight w:val="0"/>
              <w:marTop w:val="0"/>
              <w:marBottom w:val="0"/>
              <w:divBdr>
                <w:top w:val="none" w:sz="0" w:space="0" w:color="auto"/>
                <w:left w:val="none" w:sz="0" w:space="0" w:color="auto"/>
                <w:bottom w:val="none" w:sz="0" w:space="0" w:color="auto"/>
                <w:right w:val="none" w:sz="0" w:space="0" w:color="auto"/>
              </w:divBdr>
            </w:div>
            <w:div w:id="325861477">
              <w:marLeft w:val="0"/>
              <w:marRight w:val="0"/>
              <w:marTop w:val="0"/>
              <w:marBottom w:val="0"/>
              <w:divBdr>
                <w:top w:val="none" w:sz="0" w:space="0" w:color="auto"/>
                <w:left w:val="none" w:sz="0" w:space="0" w:color="auto"/>
                <w:bottom w:val="none" w:sz="0" w:space="0" w:color="auto"/>
                <w:right w:val="none" w:sz="0" w:space="0" w:color="auto"/>
              </w:divBdr>
            </w:div>
            <w:div w:id="160774937">
              <w:marLeft w:val="0"/>
              <w:marRight w:val="0"/>
              <w:marTop w:val="0"/>
              <w:marBottom w:val="0"/>
              <w:divBdr>
                <w:top w:val="none" w:sz="0" w:space="0" w:color="auto"/>
                <w:left w:val="none" w:sz="0" w:space="0" w:color="auto"/>
                <w:bottom w:val="none" w:sz="0" w:space="0" w:color="auto"/>
                <w:right w:val="none" w:sz="0" w:space="0" w:color="auto"/>
              </w:divBdr>
            </w:div>
            <w:div w:id="1024096799">
              <w:marLeft w:val="0"/>
              <w:marRight w:val="0"/>
              <w:marTop w:val="0"/>
              <w:marBottom w:val="0"/>
              <w:divBdr>
                <w:top w:val="none" w:sz="0" w:space="0" w:color="auto"/>
                <w:left w:val="none" w:sz="0" w:space="0" w:color="auto"/>
                <w:bottom w:val="none" w:sz="0" w:space="0" w:color="auto"/>
                <w:right w:val="none" w:sz="0" w:space="0" w:color="auto"/>
              </w:divBdr>
            </w:div>
            <w:div w:id="609749115">
              <w:marLeft w:val="0"/>
              <w:marRight w:val="0"/>
              <w:marTop w:val="0"/>
              <w:marBottom w:val="0"/>
              <w:divBdr>
                <w:top w:val="none" w:sz="0" w:space="0" w:color="auto"/>
                <w:left w:val="none" w:sz="0" w:space="0" w:color="auto"/>
                <w:bottom w:val="none" w:sz="0" w:space="0" w:color="auto"/>
                <w:right w:val="none" w:sz="0" w:space="0" w:color="auto"/>
              </w:divBdr>
            </w:div>
            <w:div w:id="1861819372">
              <w:marLeft w:val="0"/>
              <w:marRight w:val="0"/>
              <w:marTop w:val="0"/>
              <w:marBottom w:val="0"/>
              <w:divBdr>
                <w:top w:val="none" w:sz="0" w:space="0" w:color="auto"/>
                <w:left w:val="none" w:sz="0" w:space="0" w:color="auto"/>
                <w:bottom w:val="none" w:sz="0" w:space="0" w:color="auto"/>
                <w:right w:val="none" w:sz="0" w:space="0" w:color="auto"/>
              </w:divBdr>
            </w:div>
            <w:div w:id="810823761">
              <w:marLeft w:val="0"/>
              <w:marRight w:val="0"/>
              <w:marTop w:val="0"/>
              <w:marBottom w:val="0"/>
              <w:divBdr>
                <w:top w:val="none" w:sz="0" w:space="0" w:color="auto"/>
                <w:left w:val="none" w:sz="0" w:space="0" w:color="auto"/>
                <w:bottom w:val="none" w:sz="0" w:space="0" w:color="auto"/>
                <w:right w:val="none" w:sz="0" w:space="0" w:color="auto"/>
              </w:divBdr>
            </w:div>
            <w:div w:id="973487567">
              <w:marLeft w:val="0"/>
              <w:marRight w:val="0"/>
              <w:marTop w:val="0"/>
              <w:marBottom w:val="0"/>
              <w:divBdr>
                <w:top w:val="none" w:sz="0" w:space="0" w:color="auto"/>
                <w:left w:val="none" w:sz="0" w:space="0" w:color="auto"/>
                <w:bottom w:val="none" w:sz="0" w:space="0" w:color="auto"/>
                <w:right w:val="none" w:sz="0" w:space="0" w:color="auto"/>
              </w:divBdr>
            </w:div>
            <w:div w:id="1328707387">
              <w:marLeft w:val="0"/>
              <w:marRight w:val="0"/>
              <w:marTop w:val="0"/>
              <w:marBottom w:val="0"/>
              <w:divBdr>
                <w:top w:val="none" w:sz="0" w:space="0" w:color="auto"/>
                <w:left w:val="none" w:sz="0" w:space="0" w:color="auto"/>
                <w:bottom w:val="none" w:sz="0" w:space="0" w:color="auto"/>
                <w:right w:val="none" w:sz="0" w:space="0" w:color="auto"/>
              </w:divBdr>
            </w:div>
            <w:div w:id="739060733">
              <w:marLeft w:val="0"/>
              <w:marRight w:val="0"/>
              <w:marTop w:val="0"/>
              <w:marBottom w:val="0"/>
              <w:divBdr>
                <w:top w:val="none" w:sz="0" w:space="0" w:color="auto"/>
                <w:left w:val="none" w:sz="0" w:space="0" w:color="auto"/>
                <w:bottom w:val="none" w:sz="0" w:space="0" w:color="auto"/>
                <w:right w:val="none" w:sz="0" w:space="0" w:color="auto"/>
              </w:divBdr>
            </w:div>
            <w:div w:id="290600604">
              <w:marLeft w:val="0"/>
              <w:marRight w:val="0"/>
              <w:marTop w:val="0"/>
              <w:marBottom w:val="0"/>
              <w:divBdr>
                <w:top w:val="none" w:sz="0" w:space="0" w:color="auto"/>
                <w:left w:val="none" w:sz="0" w:space="0" w:color="auto"/>
                <w:bottom w:val="none" w:sz="0" w:space="0" w:color="auto"/>
                <w:right w:val="none" w:sz="0" w:space="0" w:color="auto"/>
              </w:divBdr>
            </w:div>
            <w:div w:id="131144070">
              <w:marLeft w:val="0"/>
              <w:marRight w:val="0"/>
              <w:marTop w:val="0"/>
              <w:marBottom w:val="0"/>
              <w:divBdr>
                <w:top w:val="none" w:sz="0" w:space="0" w:color="auto"/>
                <w:left w:val="none" w:sz="0" w:space="0" w:color="auto"/>
                <w:bottom w:val="none" w:sz="0" w:space="0" w:color="auto"/>
                <w:right w:val="none" w:sz="0" w:space="0" w:color="auto"/>
              </w:divBdr>
            </w:div>
            <w:div w:id="1115173349">
              <w:marLeft w:val="0"/>
              <w:marRight w:val="0"/>
              <w:marTop w:val="0"/>
              <w:marBottom w:val="0"/>
              <w:divBdr>
                <w:top w:val="none" w:sz="0" w:space="0" w:color="auto"/>
                <w:left w:val="none" w:sz="0" w:space="0" w:color="auto"/>
                <w:bottom w:val="none" w:sz="0" w:space="0" w:color="auto"/>
                <w:right w:val="none" w:sz="0" w:space="0" w:color="auto"/>
              </w:divBdr>
            </w:div>
            <w:div w:id="1020349774">
              <w:marLeft w:val="0"/>
              <w:marRight w:val="0"/>
              <w:marTop w:val="0"/>
              <w:marBottom w:val="0"/>
              <w:divBdr>
                <w:top w:val="none" w:sz="0" w:space="0" w:color="auto"/>
                <w:left w:val="none" w:sz="0" w:space="0" w:color="auto"/>
                <w:bottom w:val="none" w:sz="0" w:space="0" w:color="auto"/>
                <w:right w:val="none" w:sz="0" w:space="0" w:color="auto"/>
              </w:divBdr>
            </w:div>
            <w:div w:id="1010571917">
              <w:marLeft w:val="0"/>
              <w:marRight w:val="0"/>
              <w:marTop w:val="0"/>
              <w:marBottom w:val="0"/>
              <w:divBdr>
                <w:top w:val="none" w:sz="0" w:space="0" w:color="auto"/>
                <w:left w:val="none" w:sz="0" w:space="0" w:color="auto"/>
                <w:bottom w:val="none" w:sz="0" w:space="0" w:color="auto"/>
                <w:right w:val="none" w:sz="0" w:space="0" w:color="auto"/>
              </w:divBdr>
            </w:div>
            <w:div w:id="437797879">
              <w:marLeft w:val="0"/>
              <w:marRight w:val="0"/>
              <w:marTop w:val="0"/>
              <w:marBottom w:val="0"/>
              <w:divBdr>
                <w:top w:val="none" w:sz="0" w:space="0" w:color="auto"/>
                <w:left w:val="none" w:sz="0" w:space="0" w:color="auto"/>
                <w:bottom w:val="none" w:sz="0" w:space="0" w:color="auto"/>
                <w:right w:val="none" w:sz="0" w:space="0" w:color="auto"/>
              </w:divBdr>
            </w:div>
            <w:div w:id="1732192688">
              <w:marLeft w:val="0"/>
              <w:marRight w:val="0"/>
              <w:marTop w:val="0"/>
              <w:marBottom w:val="0"/>
              <w:divBdr>
                <w:top w:val="none" w:sz="0" w:space="0" w:color="auto"/>
                <w:left w:val="none" w:sz="0" w:space="0" w:color="auto"/>
                <w:bottom w:val="none" w:sz="0" w:space="0" w:color="auto"/>
                <w:right w:val="none" w:sz="0" w:space="0" w:color="auto"/>
              </w:divBdr>
            </w:div>
            <w:div w:id="1213424878">
              <w:marLeft w:val="0"/>
              <w:marRight w:val="0"/>
              <w:marTop w:val="0"/>
              <w:marBottom w:val="0"/>
              <w:divBdr>
                <w:top w:val="none" w:sz="0" w:space="0" w:color="auto"/>
                <w:left w:val="none" w:sz="0" w:space="0" w:color="auto"/>
                <w:bottom w:val="none" w:sz="0" w:space="0" w:color="auto"/>
                <w:right w:val="none" w:sz="0" w:space="0" w:color="auto"/>
              </w:divBdr>
            </w:div>
            <w:div w:id="318772396">
              <w:marLeft w:val="0"/>
              <w:marRight w:val="0"/>
              <w:marTop w:val="0"/>
              <w:marBottom w:val="0"/>
              <w:divBdr>
                <w:top w:val="none" w:sz="0" w:space="0" w:color="auto"/>
                <w:left w:val="none" w:sz="0" w:space="0" w:color="auto"/>
                <w:bottom w:val="none" w:sz="0" w:space="0" w:color="auto"/>
                <w:right w:val="none" w:sz="0" w:space="0" w:color="auto"/>
              </w:divBdr>
            </w:div>
            <w:div w:id="716125633">
              <w:marLeft w:val="0"/>
              <w:marRight w:val="0"/>
              <w:marTop w:val="0"/>
              <w:marBottom w:val="0"/>
              <w:divBdr>
                <w:top w:val="none" w:sz="0" w:space="0" w:color="auto"/>
                <w:left w:val="none" w:sz="0" w:space="0" w:color="auto"/>
                <w:bottom w:val="none" w:sz="0" w:space="0" w:color="auto"/>
                <w:right w:val="none" w:sz="0" w:space="0" w:color="auto"/>
              </w:divBdr>
            </w:div>
            <w:div w:id="1355838473">
              <w:marLeft w:val="0"/>
              <w:marRight w:val="0"/>
              <w:marTop w:val="0"/>
              <w:marBottom w:val="0"/>
              <w:divBdr>
                <w:top w:val="none" w:sz="0" w:space="0" w:color="auto"/>
                <w:left w:val="none" w:sz="0" w:space="0" w:color="auto"/>
                <w:bottom w:val="none" w:sz="0" w:space="0" w:color="auto"/>
                <w:right w:val="none" w:sz="0" w:space="0" w:color="auto"/>
              </w:divBdr>
            </w:div>
            <w:div w:id="768701431">
              <w:marLeft w:val="0"/>
              <w:marRight w:val="0"/>
              <w:marTop w:val="0"/>
              <w:marBottom w:val="0"/>
              <w:divBdr>
                <w:top w:val="none" w:sz="0" w:space="0" w:color="auto"/>
                <w:left w:val="none" w:sz="0" w:space="0" w:color="auto"/>
                <w:bottom w:val="none" w:sz="0" w:space="0" w:color="auto"/>
                <w:right w:val="none" w:sz="0" w:space="0" w:color="auto"/>
              </w:divBdr>
            </w:div>
            <w:div w:id="53433843">
              <w:marLeft w:val="0"/>
              <w:marRight w:val="0"/>
              <w:marTop w:val="0"/>
              <w:marBottom w:val="0"/>
              <w:divBdr>
                <w:top w:val="none" w:sz="0" w:space="0" w:color="auto"/>
                <w:left w:val="none" w:sz="0" w:space="0" w:color="auto"/>
                <w:bottom w:val="none" w:sz="0" w:space="0" w:color="auto"/>
                <w:right w:val="none" w:sz="0" w:space="0" w:color="auto"/>
              </w:divBdr>
            </w:div>
            <w:div w:id="17520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7922">
      <w:bodyDiv w:val="1"/>
      <w:marLeft w:val="0"/>
      <w:marRight w:val="0"/>
      <w:marTop w:val="0"/>
      <w:marBottom w:val="0"/>
      <w:divBdr>
        <w:top w:val="none" w:sz="0" w:space="0" w:color="auto"/>
        <w:left w:val="none" w:sz="0" w:space="0" w:color="auto"/>
        <w:bottom w:val="none" w:sz="0" w:space="0" w:color="auto"/>
        <w:right w:val="none" w:sz="0" w:space="0" w:color="auto"/>
      </w:divBdr>
      <w:divsChild>
        <w:div w:id="492915224">
          <w:marLeft w:val="0"/>
          <w:marRight w:val="0"/>
          <w:marTop w:val="0"/>
          <w:marBottom w:val="0"/>
          <w:divBdr>
            <w:top w:val="none" w:sz="0" w:space="0" w:color="auto"/>
            <w:left w:val="none" w:sz="0" w:space="0" w:color="auto"/>
            <w:bottom w:val="none" w:sz="0" w:space="0" w:color="auto"/>
            <w:right w:val="none" w:sz="0" w:space="0" w:color="auto"/>
          </w:divBdr>
          <w:divsChild>
            <w:div w:id="891580399">
              <w:marLeft w:val="0"/>
              <w:marRight w:val="0"/>
              <w:marTop w:val="0"/>
              <w:marBottom w:val="0"/>
              <w:divBdr>
                <w:top w:val="none" w:sz="0" w:space="0" w:color="auto"/>
                <w:left w:val="none" w:sz="0" w:space="0" w:color="auto"/>
                <w:bottom w:val="none" w:sz="0" w:space="0" w:color="auto"/>
                <w:right w:val="none" w:sz="0" w:space="0" w:color="auto"/>
              </w:divBdr>
            </w:div>
            <w:div w:id="1501121815">
              <w:marLeft w:val="0"/>
              <w:marRight w:val="0"/>
              <w:marTop w:val="0"/>
              <w:marBottom w:val="0"/>
              <w:divBdr>
                <w:top w:val="none" w:sz="0" w:space="0" w:color="auto"/>
                <w:left w:val="none" w:sz="0" w:space="0" w:color="auto"/>
                <w:bottom w:val="none" w:sz="0" w:space="0" w:color="auto"/>
                <w:right w:val="none" w:sz="0" w:space="0" w:color="auto"/>
              </w:divBdr>
            </w:div>
            <w:div w:id="286475657">
              <w:marLeft w:val="0"/>
              <w:marRight w:val="0"/>
              <w:marTop w:val="0"/>
              <w:marBottom w:val="0"/>
              <w:divBdr>
                <w:top w:val="none" w:sz="0" w:space="0" w:color="auto"/>
                <w:left w:val="none" w:sz="0" w:space="0" w:color="auto"/>
                <w:bottom w:val="none" w:sz="0" w:space="0" w:color="auto"/>
                <w:right w:val="none" w:sz="0" w:space="0" w:color="auto"/>
              </w:divBdr>
            </w:div>
            <w:div w:id="1126005175">
              <w:marLeft w:val="0"/>
              <w:marRight w:val="0"/>
              <w:marTop w:val="0"/>
              <w:marBottom w:val="0"/>
              <w:divBdr>
                <w:top w:val="none" w:sz="0" w:space="0" w:color="auto"/>
                <w:left w:val="none" w:sz="0" w:space="0" w:color="auto"/>
                <w:bottom w:val="none" w:sz="0" w:space="0" w:color="auto"/>
                <w:right w:val="none" w:sz="0" w:space="0" w:color="auto"/>
              </w:divBdr>
            </w:div>
            <w:div w:id="3479642">
              <w:marLeft w:val="0"/>
              <w:marRight w:val="0"/>
              <w:marTop w:val="0"/>
              <w:marBottom w:val="0"/>
              <w:divBdr>
                <w:top w:val="none" w:sz="0" w:space="0" w:color="auto"/>
                <w:left w:val="none" w:sz="0" w:space="0" w:color="auto"/>
                <w:bottom w:val="none" w:sz="0" w:space="0" w:color="auto"/>
                <w:right w:val="none" w:sz="0" w:space="0" w:color="auto"/>
              </w:divBdr>
            </w:div>
            <w:div w:id="1038550595">
              <w:marLeft w:val="0"/>
              <w:marRight w:val="0"/>
              <w:marTop w:val="0"/>
              <w:marBottom w:val="0"/>
              <w:divBdr>
                <w:top w:val="none" w:sz="0" w:space="0" w:color="auto"/>
                <w:left w:val="none" w:sz="0" w:space="0" w:color="auto"/>
                <w:bottom w:val="none" w:sz="0" w:space="0" w:color="auto"/>
                <w:right w:val="none" w:sz="0" w:space="0" w:color="auto"/>
              </w:divBdr>
            </w:div>
            <w:div w:id="1082291164">
              <w:marLeft w:val="0"/>
              <w:marRight w:val="0"/>
              <w:marTop w:val="0"/>
              <w:marBottom w:val="0"/>
              <w:divBdr>
                <w:top w:val="none" w:sz="0" w:space="0" w:color="auto"/>
                <w:left w:val="none" w:sz="0" w:space="0" w:color="auto"/>
                <w:bottom w:val="none" w:sz="0" w:space="0" w:color="auto"/>
                <w:right w:val="none" w:sz="0" w:space="0" w:color="auto"/>
              </w:divBdr>
            </w:div>
            <w:div w:id="1826893547">
              <w:marLeft w:val="0"/>
              <w:marRight w:val="0"/>
              <w:marTop w:val="0"/>
              <w:marBottom w:val="0"/>
              <w:divBdr>
                <w:top w:val="none" w:sz="0" w:space="0" w:color="auto"/>
                <w:left w:val="none" w:sz="0" w:space="0" w:color="auto"/>
                <w:bottom w:val="none" w:sz="0" w:space="0" w:color="auto"/>
                <w:right w:val="none" w:sz="0" w:space="0" w:color="auto"/>
              </w:divBdr>
            </w:div>
            <w:div w:id="200171645">
              <w:marLeft w:val="0"/>
              <w:marRight w:val="0"/>
              <w:marTop w:val="0"/>
              <w:marBottom w:val="0"/>
              <w:divBdr>
                <w:top w:val="none" w:sz="0" w:space="0" w:color="auto"/>
                <w:left w:val="none" w:sz="0" w:space="0" w:color="auto"/>
                <w:bottom w:val="none" w:sz="0" w:space="0" w:color="auto"/>
                <w:right w:val="none" w:sz="0" w:space="0" w:color="auto"/>
              </w:divBdr>
            </w:div>
            <w:div w:id="855970888">
              <w:marLeft w:val="0"/>
              <w:marRight w:val="0"/>
              <w:marTop w:val="0"/>
              <w:marBottom w:val="0"/>
              <w:divBdr>
                <w:top w:val="none" w:sz="0" w:space="0" w:color="auto"/>
                <w:left w:val="none" w:sz="0" w:space="0" w:color="auto"/>
                <w:bottom w:val="none" w:sz="0" w:space="0" w:color="auto"/>
                <w:right w:val="none" w:sz="0" w:space="0" w:color="auto"/>
              </w:divBdr>
            </w:div>
            <w:div w:id="174342205">
              <w:marLeft w:val="0"/>
              <w:marRight w:val="0"/>
              <w:marTop w:val="0"/>
              <w:marBottom w:val="0"/>
              <w:divBdr>
                <w:top w:val="none" w:sz="0" w:space="0" w:color="auto"/>
                <w:left w:val="none" w:sz="0" w:space="0" w:color="auto"/>
                <w:bottom w:val="none" w:sz="0" w:space="0" w:color="auto"/>
                <w:right w:val="none" w:sz="0" w:space="0" w:color="auto"/>
              </w:divBdr>
            </w:div>
            <w:div w:id="1929145513">
              <w:marLeft w:val="0"/>
              <w:marRight w:val="0"/>
              <w:marTop w:val="0"/>
              <w:marBottom w:val="0"/>
              <w:divBdr>
                <w:top w:val="none" w:sz="0" w:space="0" w:color="auto"/>
                <w:left w:val="none" w:sz="0" w:space="0" w:color="auto"/>
                <w:bottom w:val="none" w:sz="0" w:space="0" w:color="auto"/>
                <w:right w:val="none" w:sz="0" w:space="0" w:color="auto"/>
              </w:divBdr>
            </w:div>
            <w:div w:id="780144521">
              <w:marLeft w:val="0"/>
              <w:marRight w:val="0"/>
              <w:marTop w:val="0"/>
              <w:marBottom w:val="0"/>
              <w:divBdr>
                <w:top w:val="none" w:sz="0" w:space="0" w:color="auto"/>
                <w:left w:val="none" w:sz="0" w:space="0" w:color="auto"/>
                <w:bottom w:val="none" w:sz="0" w:space="0" w:color="auto"/>
                <w:right w:val="none" w:sz="0" w:space="0" w:color="auto"/>
              </w:divBdr>
            </w:div>
            <w:div w:id="244412956">
              <w:marLeft w:val="0"/>
              <w:marRight w:val="0"/>
              <w:marTop w:val="0"/>
              <w:marBottom w:val="0"/>
              <w:divBdr>
                <w:top w:val="none" w:sz="0" w:space="0" w:color="auto"/>
                <w:left w:val="none" w:sz="0" w:space="0" w:color="auto"/>
                <w:bottom w:val="none" w:sz="0" w:space="0" w:color="auto"/>
                <w:right w:val="none" w:sz="0" w:space="0" w:color="auto"/>
              </w:divBdr>
            </w:div>
            <w:div w:id="1006248536">
              <w:marLeft w:val="0"/>
              <w:marRight w:val="0"/>
              <w:marTop w:val="0"/>
              <w:marBottom w:val="0"/>
              <w:divBdr>
                <w:top w:val="none" w:sz="0" w:space="0" w:color="auto"/>
                <w:left w:val="none" w:sz="0" w:space="0" w:color="auto"/>
                <w:bottom w:val="none" w:sz="0" w:space="0" w:color="auto"/>
                <w:right w:val="none" w:sz="0" w:space="0" w:color="auto"/>
              </w:divBdr>
            </w:div>
            <w:div w:id="586042301">
              <w:marLeft w:val="0"/>
              <w:marRight w:val="0"/>
              <w:marTop w:val="0"/>
              <w:marBottom w:val="0"/>
              <w:divBdr>
                <w:top w:val="none" w:sz="0" w:space="0" w:color="auto"/>
                <w:left w:val="none" w:sz="0" w:space="0" w:color="auto"/>
                <w:bottom w:val="none" w:sz="0" w:space="0" w:color="auto"/>
                <w:right w:val="none" w:sz="0" w:space="0" w:color="auto"/>
              </w:divBdr>
            </w:div>
            <w:div w:id="850219899">
              <w:marLeft w:val="0"/>
              <w:marRight w:val="0"/>
              <w:marTop w:val="0"/>
              <w:marBottom w:val="0"/>
              <w:divBdr>
                <w:top w:val="none" w:sz="0" w:space="0" w:color="auto"/>
                <w:left w:val="none" w:sz="0" w:space="0" w:color="auto"/>
                <w:bottom w:val="none" w:sz="0" w:space="0" w:color="auto"/>
                <w:right w:val="none" w:sz="0" w:space="0" w:color="auto"/>
              </w:divBdr>
            </w:div>
            <w:div w:id="1063522384">
              <w:marLeft w:val="0"/>
              <w:marRight w:val="0"/>
              <w:marTop w:val="0"/>
              <w:marBottom w:val="0"/>
              <w:divBdr>
                <w:top w:val="none" w:sz="0" w:space="0" w:color="auto"/>
                <w:left w:val="none" w:sz="0" w:space="0" w:color="auto"/>
                <w:bottom w:val="none" w:sz="0" w:space="0" w:color="auto"/>
                <w:right w:val="none" w:sz="0" w:space="0" w:color="auto"/>
              </w:divBdr>
            </w:div>
            <w:div w:id="1306932474">
              <w:marLeft w:val="0"/>
              <w:marRight w:val="0"/>
              <w:marTop w:val="0"/>
              <w:marBottom w:val="0"/>
              <w:divBdr>
                <w:top w:val="none" w:sz="0" w:space="0" w:color="auto"/>
                <w:left w:val="none" w:sz="0" w:space="0" w:color="auto"/>
                <w:bottom w:val="none" w:sz="0" w:space="0" w:color="auto"/>
                <w:right w:val="none" w:sz="0" w:space="0" w:color="auto"/>
              </w:divBdr>
            </w:div>
            <w:div w:id="10959148">
              <w:marLeft w:val="0"/>
              <w:marRight w:val="0"/>
              <w:marTop w:val="0"/>
              <w:marBottom w:val="0"/>
              <w:divBdr>
                <w:top w:val="none" w:sz="0" w:space="0" w:color="auto"/>
                <w:left w:val="none" w:sz="0" w:space="0" w:color="auto"/>
                <w:bottom w:val="none" w:sz="0" w:space="0" w:color="auto"/>
                <w:right w:val="none" w:sz="0" w:space="0" w:color="auto"/>
              </w:divBdr>
            </w:div>
            <w:div w:id="1703938686">
              <w:marLeft w:val="0"/>
              <w:marRight w:val="0"/>
              <w:marTop w:val="0"/>
              <w:marBottom w:val="0"/>
              <w:divBdr>
                <w:top w:val="none" w:sz="0" w:space="0" w:color="auto"/>
                <w:left w:val="none" w:sz="0" w:space="0" w:color="auto"/>
                <w:bottom w:val="none" w:sz="0" w:space="0" w:color="auto"/>
                <w:right w:val="none" w:sz="0" w:space="0" w:color="auto"/>
              </w:divBdr>
            </w:div>
            <w:div w:id="2144804192">
              <w:marLeft w:val="0"/>
              <w:marRight w:val="0"/>
              <w:marTop w:val="0"/>
              <w:marBottom w:val="0"/>
              <w:divBdr>
                <w:top w:val="none" w:sz="0" w:space="0" w:color="auto"/>
                <w:left w:val="none" w:sz="0" w:space="0" w:color="auto"/>
                <w:bottom w:val="none" w:sz="0" w:space="0" w:color="auto"/>
                <w:right w:val="none" w:sz="0" w:space="0" w:color="auto"/>
              </w:divBdr>
            </w:div>
            <w:div w:id="1905332481">
              <w:marLeft w:val="0"/>
              <w:marRight w:val="0"/>
              <w:marTop w:val="0"/>
              <w:marBottom w:val="0"/>
              <w:divBdr>
                <w:top w:val="none" w:sz="0" w:space="0" w:color="auto"/>
                <w:left w:val="none" w:sz="0" w:space="0" w:color="auto"/>
                <w:bottom w:val="none" w:sz="0" w:space="0" w:color="auto"/>
                <w:right w:val="none" w:sz="0" w:space="0" w:color="auto"/>
              </w:divBdr>
            </w:div>
            <w:div w:id="1706443426">
              <w:marLeft w:val="0"/>
              <w:marRight w:val="0"/>
              <w:marTop w:val="0"/>
              <w:marBottom w:val="0"/>
              <w:divBdr>
                <w:top w:val="none" w:sz="0" w:space="0" w:color="auto"/>
                <w:left w:val="none" w:sz="0" w:space="0" w:color="auto"/>
                <w:bottom w:val="none" w:sz="0" w:space="0" w:color="auto"/>
                <w:right w:val="none" w:sz="0" w:space="0" w:color="auto"/>
              </w:divBdr>
            </w:div>
            <w:div w:id="1509633990">
              <w:marLeft w:val="0"/>
              <w:marRight w:val="0"/>
              <w:marTop w:val="0"/>
              <w:marBottom w:val="0"/>
              <w:divBdr>
                <w:top w:val="none" w:sz="0" w:space="0" w:color="auto"/>
                <w:left w:val="none" w:sz="0" w:space="0" w:color="auto"/>
                <w:bottom w:val="none" w:sz="0" w:space="0" w:color="auto"/>
                <w:right w:val="none" w:sz="0" w:space="0" w:color="auto"/>
              </w:divBdr>
            </w:div>
            <w:div w:id="1508708486">
              <w:marLeft w:val="0"/>
              <w:marRight w:val="0"/>
              <w:marTop w:val="0"/>
              <w:marBottom w:val="0"/>
              <w:divBdr>
                <w:top w:val="none" w:sz="0" w:space="0" w:color="auto"/>
                <w:left w:val="none" w:sz="0" w:space="0" w:color="auto"/>
                <w:bottom w:val="none" w:sz="0" w:space="0" w:color="auto"/>
                <w:right w:val="none" w:sz="0" w:space="0" w:color="auto"/>
              </w:divBdr>
            </w:div>
            <w:div w:id="2143032535">
              <w:marLeft w:val="0"/>
              <w:marRight w:val="0"/>
              <w:marTop w:val="0"/>
              <w:marBottom w:val="0"/>
              <w:divBdr>
                <w:top w:val="none" w:sz="0" w:space="0" w:color="auto"/>
                <w:left w:val="none" w:sz="0" w:space="0" w:color="auto"/>
                <w:bottom w:val="none" w:sz="0" w:space="0" w:color="auto"/>
                <w:right w:val="none" w:sz="0" w:space="0" w:color="auto"/>
              </w:divBdr>
            </w:div>
            <w:div w:id="2037269392">
              <w:marLeft w:val="0"/>
              <w:marRight w:val="0"/>
              <w:marTop w:val="0"/>
              <w:marBottom w:val="0"/>
              <w:divBdr>
                <w:top w:val="none" w:sz="0" w:space="0" w:color="auto"/>
                <w:left w:val="none" w:sz="0" w:space="0" w:color="auto"/>
                <w:bottom w:val="none" w:sz="0" w:space="0" w:color="auto"/>
                <w:right w:val="none" w:sz="0" w:space="0" w:color="auto"/>
              </w:divBdr>
            </w:div>
            <w:div w:id="66810956">
              <w:marLeft w:val="0"/>
              <w:marRight w:val="0"/>
              <w:marTop w:val="0"/>
              <w:marBottom w:val="0"/>
              <w:divBdr>
                <w:top w:val="none" w:sz="0" w:space="0" w:color="auto"/>
                <w:left w:val="none" w:sz="0" w:space="0" w:color="auto"/>
                <w:bottom w:val="none" w:sz="0" w:space="0" w:color="auto"/>
                <w:right w:val="none" w:sz="0" w:space="0" w:color="auto"/>
              </w:divBdr>
            </w:div>
            <w:div w:id="776143024">
              <w:marLeft w:val="0"/>
              <w:marRight w:val="0"/>
              <w:marTop w:val="0"/>
              <w:marBottom w:val="0"/>
              <w:divBdr>
                <w:top w:val="none" w:sz="0" w:space="0" w:color="auto"/>
                <w:left w:val="none" w:sz="0" w:space="0" w:color="auto"/>
                <w:bottom w:val="none" w:sz="0" w:space="0" w:color="auto"/>
                <w:right w:val="none" w:sz="0" w:space="0" w:color="auto"/>
              </w:divBdr>
            </w:div>
            <w:div w:id="2049838843">
              <w:marLeft w:val="0"/>
              <w:marRight w:val="0"/>
              <w:marTop w:val="0"/>
              <w:marBottom w:val="0"/>
              <w:divBdr>
                <w:top w:val="none" w:sz="0" w:space="0" w:color="auto"/>
                <w:left w:val="none" w:sz="0" w:space="0" w:color="auto"/>
                <w:bottom w:val="none" w:sz="0" w:space="0" w:color="auto"/>
                <w:right w:val="none" w:sz="0" w:space="0" w:color="auto"/>
              </w:divBdr>
            </w:div>
            <w:div w:id="1000161028">
              <w:marLeft w:val="0"/>
              <w:marRight w:val="0"/>
              <w:marTop w:val="0"/>
              <w:marBottom w:val="0"/>
              <w:divBdr>
                <w:top w:val="none" w:sz="0" w:space="0" w:color="auto"/>
                <w:left w:val="none" w:sz="0" w:space="0" w:color="auto"/>
                <w:bottom w:val="none" w:sz="0" w:space="0" w:color="auto"/>
                <w:right w:val="none" w:sz="0" w:space="0" w:color="auto"/>
              </w:divBdr>
            </w:div>
            <w:div w:id="469054864">
              <w:marLeft w:val="0"/>
              <w:marRight w:val="0"/>
              <w:marTop w:val="0"/>
              <w:marBottom w:val="0"/>
              <w:divBdr>
                <w:top w:val="none" w:sz="0" w:space="0" w:color="auto"/>
                <w:left w:val="none" w:sz="0" w:space="0" w:color="auto"/>
                <w:bottom w:val="none" w:sz="0" w:space="0" w:color="auto"/>
                <w:right w:val="none" w:sz="0" w:space="0" w:color="auto"/>
              </w:divBdr>
            </w:div>
            <w:div w:id="1599095451">
              <w:marLeft w:val="0"/>
              <w:marRight w:val="0"/>
              <w:marTop w:val="0"/>
              <w:marBottom w:val="0"/>
              <w:divBdr>
                <w:top w:val="none" w:sz="0" w:space="0" w:color="auto"/>
                <w:left w:val="none" w:sz="0" w:space="0" w:color="auto"/>
                <w:bottom w:val="none" w:sz="0" w:space="0" w:color="auto"/>
                <w:right w:val="none" w:sz="0" w:space="0" w:color="auto"/>
              </w:divBdr>
            </w:div>
            <w:div w:id="1367146508">
              <w:marLeft w:val="0"/>
              <w:marRight w:val="0"/>
              <w:marTop w:val="0"/>
              <w:marBottom w:val="0"/>
              <w:divBdr>
                <w:top w:val="none" w:sz="0" w:space="0" w:color="auto"/>
                <w:left w:val="none" w:sz="0" w:space="0" w:color="auto"/>
                <w:bottom w:val="none" w:sz="0" w:space="0" w:color="auto"/>
                <w:right w:val="none" w:sz="0" w:space="0" w:color="auto"/>
              </w:divBdr>
            </w:div>
            <w:div w:id="1232697244">
              <w:marLeft w:val="0"/>
              <w:marRight w:val="0"/>
              <w:marTop w:val="0"/>
              <w:marBottom w:val="0"/>
              <w:divBdr>
                <w:top w:val="none" w:sz="0" w:space="0" w:color="auto"/>
                <w:left w:val="none" w:sz="0" w:space="0" w:color="auto"/>
                <w:bottom w:val="none" w:sz="0" w:space="0" w:color="auto"/>
                <w:right w:val="none" w:sz="0" w:space="0" w:color="auto"/>
              </w:divBdr>
            </w:div>
            <w:div w:id="904801199">
              <w:marLeft w:val="0"/>
              <w:marRight w:val="0"/>
              <w:marTop w:val="0"/>
              <w:marBottom w:val="0"/>
              <w:divBdr>
                <w:top w:val="none" w:sz="0" w:space="0" w:color="auto"/>
                <w:left w:val="none" w:sz="0" w:space="0" w:color="auto"/>
                <w:bottom w:val="none" w:sz="0" w:space="0" w:color="auto"/>
                <w:right w:val="none" w:sz="0" w:space="0" w:color="auto"/>
              </w:divBdr>
            </w:div>
            <w:div w:id="1983459536">
              <w:marLeft w:val="0"/>
              <w:marRight w:val="0"/>
              <w:marTop w:val="0"/>
              <w:marBottom w:val="0"/>
              <w:divBdr>
                <w:top w:val="none" w:sz="0" w:space="0" w:color="auto"/>
                <w:left w:val="none" w:sz="0" w:space="0" w:color="auto"/>
                <w:bottom w:val="none" w:sz="0" w:space="0" w:color="auto"/>
                <w:right w:val="none" w:sz="0" w:space="0" w:color="auto"/>
              </w:divBdr>
            </w:div>
            <w:div w:id="706444748">
              <w:marLeft w:val="0"/>
              <w:marRight w:val="0"/>
              <w:marTop w:val="0"/>
              <w:marBottom w:val="0"/>
              <w:divBdr>
                <w:top w:val="none" w:sz="0" w:space="0" w:color="auto"/>
                <w:left w:val="none" w:sz="0" w:space="0" w:color="auto"/>
                <w:bottom w:val="none" w:sz="0" w:space="0" w:color="auto"/>
                <w:right w:val="none" w:sz="0" w:space="0" w:color="auto"/>
              </w:divBdr>
            </w:div>
            <w:div w:id="891620914">
              <w:marLeft w:val="0"/>
              <w:marRight w:val="0"/>
              <w:marTop w:val="0"/>
              <w:marBottom w:val="0"/>
              <w:divBdr>
                <w:top w:val="none" w:sz="0" w:space="0" w:color="auto"/>
                <w:left w:val="none" w:sz="0" w:space="0" w:color="auto"/>
                <w:bottom w:val="none" w:sz="0" w:space="0" w:color="auto"/>
                <w:right w:val="none" w:sz="0" w:space="0" w:color="auto"/>
              </w:divBdr>
            </w:div>
            <w:div w:id="487751071">
              <w:marLeft w:val="0"/>
              <w:marRight w:val="0"/>
              <w:marTop w:val="0"/>
              <w:marBottom w:val="0"/>
              <w:divBdr>
                <w:top w:val="none" w:sz="0" w:space="0" w:color="auto"/>
                <w:left w:val="none" w:sz="0" w:space="0" w:color="auto"/>
                <w:bottom w:val="none" w:sz="0" w:space="0" w:color="auto"/>
                <w:right w:val="none" w:sz="0" w:space="0" w:color="auto"/>
              </w:divBdr>
            </w:div>
            <w:div w:id="1782141814">
              <w:marLeft w:val="0"/>
              <w:marRight w:val="0"/>
              <w:marTop w:val="0"/>
              <w:marBottom w:val="0"/>
              <w:divBdr>
                <w:top w:val="none" w:sz="0" w:space="0" w:color="auto"/>
                <w:left w:val="none" w:sz="0" w:space="0" w:color="auto"/>
                <w:bottom w:val="none" w:sz="0" w:space="0" w:color="auto"/>
                <w:right w:val="none" w:sz="0" w:space="0" w:color="auto"/>
              </w:divBdr>
            </w:div>
            <w:div w:id="1994917507">
              <w:marLeft w:val="0"/>
              <w:marRight w:val="0"/>
              <w:marTop w:val="0"/>
              <w:marBottom w:val="0"/>
              <w:divBdr>
                <w:top w:val="none" w:sz="0" w:space="0" w:color="auto"/>
                <w:left w:val="none" w:sz="0" w:space="0" w:color="auto"/>
                <w:bottom w:val="none" w:sz="0" w:space="0" w:color="auto"/>
                <w:right w:val="none" w:sz="0" w:space="0" w:color="auto"/>
              </w:divBdr>
            </w:div>
            <w:div w:id="1785615738">
              <w:marLeft w:val="0"/>
              <w:marRight w:val="0"/>
              <w:marTop w:val="0"/>
              <w:marBottom w:val="0"/>
              <w:divBdr>
                <w:top w:val="none" w:sz="0" w:space="0" w:color="auto"/>
                <w:left w:val="none" w:sz="0" w:space="0" w:color="auto"/>
                <w:bottom w:val="none" w:sz="0" w:space="0" w:color="auto"/>
                <w:right w:val="none" w:sz="0" w:space="0" w:color="auto"/>
              </w:divBdr>
            </w:div>
            <w:div w:id="1369839291">
              <w:marLeft w:val="0"/>
              <w:marRight w:val="0"/>
              <w:marTop w:val="0"/>
              <w:marBottom w:val="0"/>
              <w:divBdr>
                <w:top w:val="none" w:sz="0" w:space="0" w:color="auto"/>
                <w:left w:val="none" w:sz="0" w:space="0" w:color="auto"/>
                <w:bottom w:val="none" w:sz="0" w:space="0" w:color="auto"/>
                <w:right w:val="none" w:sz="0" w:space="0" w:color="auto"/>
              </w:divBdr>
            </w:div>
            <w:div w:id="435098135">
              <w:marLeft w:val="0"/>
              <w:marRight w:val="0"/>
              <w:marTop w:val="0"/>
              <w:marBottom w:val="0"/>
              <w:divBdr>
                <w:top w:val="none" w:sz="0" w:space="0" w:color="auto"/>
                <w:left w:val="none" w:sz="0" w:space="0" w:color="auto"/>
                <w:bottom w:val="none" w:sz="0" w:space="0" w:color="auto"/>
                <w:right w:val="none" w:sz="0" w:space="0" w:color="auto"/>
              </w:divBdr>
            </w:div>
            <w:div w:id="2089844194">
              <w:marLeft w:val="0"/>
              <w:marRight w:val="0"/>
              <w:marTop w:val="0"/>
              <w:marBottom w:val="0"/>
              <w:divBdr>
                <w:top w:val="none" w:sz="0" w:space="0" w:color="auto"/>
                <w:left w:val="none" w:sz="0" w:space="0" w:color="auto"/>
                <w:bottom w:val="none" w:sz="0" w:space="0" w:color="auto"/>
                <w:right w:val="none" w:sz="0" w:space="0" w:color="auto"/>
              </w:divBdr>
            </w:div>
            <w:div w:id="1749575245">
              <w:marLeft w:val="0"/>
              <w:marRight w:val="0"/>
              <w:marTop w:val="0"/>
              <w:marBottom w:val="0"/>
              <w:divBdr>
                <w:top w:val="none" w:sz="0" w:space="0" w:color="auto"/>
                <w:left w:val="none" w:sz="0" w:space="0" w:color="auto"/>
                <w:bottom w:val="none" w:sz="0" w:space="0" w:color="auto"/>
                <w:right w:val="none" w:sz="0" w:space="0" w:color="auto"/>
              </w:divBdr>
            </w:div>
            <w:div w:id="828866379">
              <w:marLeft w:val="0"/>
              <w:marRight w:val="0"/>
              <w:marTop w:val="0"/>
              <w:marBottom w:val="0"/>
              <w:divBdr>
                <w:top w:val="none" w:sz="0" w:space="0" w:color="auto"/>
                <w:left w:val="none" w:sz="0" w:space="0" w:color="auto"/>
                <w:bottom w:val="none" w:sz="0" w:space="0" w:color="auto"/>
                <w:right w:val="none" w:sz="0" w:space="0" w:color="auto"/>
              </w:divBdr>
            </w:div>
            <w:div w:id="71784133">
              <w:marLeft w:val="0"/>
              <w:marRight w:val="0"/>
              <w:marTop w:val="0"/>
              <w:marBottom w:val="0"/>
              <w:divBdr>
                <w:top w:val="none" w:sz="0" w:space="0" w:color="auto"/>
                <w:left w:val="none" w:sz="0" w:space="0" w:color="auto"/>
                <w:bottom w:val="none" w:sz="0" w:space="0" w:color="auto"/>
                <w:right w:val="none" w:sz="0" w:space="0" w:color="auto"/>
              </w:divBdr>
            </w:div>
            <w:div w:id="1464034662">
              <w:marLeft w:val="0"/>
              <w:marRight w:val="0"/>
              <w:marTop w:val="0"/>
              <w:marBottom w:val="0"/>
              <w:divBdr>
                <w:top w:val="none" w:sz="0" w:space="0" w:color="auto"/>
                <w:left w:val="none" w:sz="0" w:space="0" w:color="auto"/>
                <w:bottom w:val="none" w:sz="0" w:space="0" w:color="auto"/>
                <w:right w:val="none" w:sz="0" w:space="0" w:color="auto"/>
              </w:divBdr>
            </w:div>
            <w:div w:id="754328276">
              <w:marLeft w:val="0"/>
              <w:marRight w:val="0"/>
              <w:marTop w:val="0"/>
              <w:marBottom w:val="0"/>
              <w:divBdr>
                <w:top w:val="none" w:sz="0" w:space="0" w:color="auto"/>
                <w:left w:val="none" w:sz="0" w:space="0" w:color="auto"/>
                <w:bottom w:val="none" w:sz="0" w:space="0" w:color="auto"/>
                <w:right w:val="none" w:sz="0" w:space="0" w:color="auto"/>
              </w:divBdr>
            </w:div>
            <w:div w:id="1132750241">
              <w:marLeft w:val="0"/>
              <w:marRight w:val="0"/>
              <w:marTop w:val="0"/>
              <w:marBottom w:val="0"/>
              <w:divBdr>
                <w:top w:val="none" w:sz="0" w:space="0" w:color="auto"/>
                <w:left w:val="none" w:sz="0" w:space="0" w:color="auto"/>
                <w:bottom w:val="none" w:sz="0" w:space="0" w:color="auto"/>
                <w:right w:val="none" w:sz="0" w:space="0" w:color="auto"/>
              </w:divBdr>
            </w:div>
            <w:div w:id="54747102">
              <w:marLeft w:val="0"/>
              <w:marRight w:val="0"/>
              <w:marTop w:val="0"/>
              <w:marBottom w:val="0"/>
              <w:divBdr>
                <w:top w:val="none" w:sz="0" w:space="0" w:color="auto"/>
                <w:left w:val="none" w:sz="0" w:space="0" w:color="auto"/>
                <w:bottom w:val="none" w:sz="0" w:space="0" w:color="auto"/>
                <w:right w:val="none" w:sz="0" w:space="0" w:color="auto"/>
              </w:divBdr>
            </w:div>
            <w:div w:id="1512336381">
              <w:marLeft w:val="0"/>
              <w:marRight w:val="0"/>
              <w:marTop w:val="0"/>
              <w:marBottom w:val="0"/>
              <w:divBdr>
                <w:top w:val="none" w:sz="0" w:space="0" w:color="auto"/>
                <w:left w:val="none" w:sz="0" w:space="0" w:color="auto"/>
                <w:bottom w:val="none" w:sz="0" w:space="0" w:color="auto"/>
                <w:right w:val="none" w:sz="0" w:space="0" w:color="auto"/>
              </w:divBdr>
            </w:div>
            <w:div w:id="1921720835">
              <w:marLeft w:val="0"/>
              <w:marRight w:val="0"/>
              <w:marTop w:val="0"/>
              <w:marBottom w:val="0"/>
              <w:divBdr>
                <w:top w:val="none" w:sz="0" w:space="0" w:color="auto"/>
                <w:left w:val="none" w:sz="0" w:space="0" w:color="auto"/>
                <w:bottom w:val="none" w:sz="0" w:space="0" w:color="auto"/>
                <w:right w:val="none" w:sz="0" w:space="0" w:color="auto"/>
              </w:divBdr>
            </w:div>
            <w:div w:id="1562057922">
              <w:marLeft w:val="0"/>
              <w:marRight w:val="0"/>
              <w:marTop w:val="0"/>
              <w:marBottom w:val="0"/>
              <w:divBdr>
                <w:top w:val="none" w:sz="0" w:space="0" w:color="auto"/>
                <w:left w:val="none" w:sz="0" w:space="0" w:color="auto"/>
                <w:bottom w:val="none" w:sz="0" w:space="0" w:color="auto"/>
                <w:right w:val="none" w:sz="0" w:space="0" w:color="auto"/>
              </w:divBdr>
            </w:div>
            <w:div w:id="1521044099">
              <w:marLeft w:val="0"/>
              <w:marRight w:val="0"/>
              <w:marTop w:val="0"/>
              <w:marBottom w:val="0"/>
              <w:divBdr>
                <w:top w:val="none" w:sz="0" w:space="0" w:color="auto"/>
                <w:left w:val="none" w:sz="0" w:space="0" w:color="auto"/>
                <w:bottom w:val="none" w:sz="0" w:space="0" w:color="auto"/>
                <w:right w:val="none" w:sz="0" w:space="0" w:color="auto"/>
              </w:divBdr>
            </w:div>
            <w:div w:id="791822176">
              <w:marLeft w:val="0"/>
              <w:marRight w:val="0"/>
              <w:marTop w:val="0"/>
              <w:marBottom w:val="0"/>
              <w:divBdr>
                <w:top w:val="none" w:sz="0" w:space="0" w:color="auto"/>
                <w:left w:val="none" w:sz="0" w:space="0" w:color="auto"/>
                <w:bottom w:val="none" w:sz="0" w:space="0" w:color="auto"/>
                <w:right w:val="none" w:sz="0" w:space="0" w:color="auto"/>
              </w:divBdr>
            </w:div>
            <w:div w:id="1614942053">
              <w:marLeft w:val="0"/>
              <w:marRight w:val="0"/>
              <w:marTop w:val="0"/>
              <w:marBottom w:val="0"/>
              <w:divBdr>
                <w:top w:val="none" w:sz="0" w:space="0" w:color="auto"/>
                <w:left w:val="none" w:sz="0" w:space="0" w:color="auto"/>
                <w:bottom w:val="none" w:sz="0" w:space="0" w:color="auto"/>
                <w:right w:val="none" w:sz="0" w:space="0" w:color="auto"/>
              </w:divBdr>
            </w:div>
            <w:div w:id="387847730">
              <w:marLeft w:val="0"/>
              <w:marRight w:val="0"/>
              <w:marTop w:val="0"/>
              <w:marBottom w:val="0"/>
              <w:divBdr>
                <w:top w:val="none" w:sz="0" w:space="0" w:color="auto"/>
                <w:left w:val="none" w:sz="0" w:space="0" w:color="auto"/>
                <w:bottom w:val="none" w:sz="0" w:space="0" w:color="auto"/>
                <w:right w:val="none" w:sz="0" w:space="0" w:color="auto"/>
              </w:divBdr>
            </w:div>
            <w:div w:id="483664064">
              <w:marLeft w:val="0"/>
              <w:marRight w:val="0"/>
              <w:marTop w:val="0"/>
              <w:marBottom w:val="0"/>
              <w:divBdr>
                <w:top w:val="none" w:sz="0" w:space="0" w:color="auto"/>
                <w:left w:val="none" w:sz="0" w:space="0" w:color="auto"/>
                <w:bottom w:val="none" w:sz="0" w:space="0" w:color="auto"/>
                <w:right w:val="none" w:sz="0" w:space="0" w:color="auto"/>
              </w:divBdr>
            </w:div>
            <w:div w:id="1952980409">
              <w:marLeft w:val="0"/>
              <w:marRight w:val="0"/>
              <w:marTop w:val="0"/>
              <w:marBottom w:val="0"/>
              <w:divBdr>
                <w:top w:val="none" w:sz="0" w:space="0" w:color="auto"/>
                <w:left w:val="none" w:sz="0" w:space="0" w:color="auto"/>
                <w:bottom w:val="none" w:sz="0" w:space="0" w:color="auto"/>
                <w:right w:val="none" w:sz="0" w:space="0" w:color="auto"/>
              </w:divBdr>
            </w:div>
            <w:div w:id="1510873186">
              <w:marLeft w:val="0"/>
              <w:marRight w:val="0"/>
              <w:marTop w:val="0"/>
              <w:marBottom w:val="0"/>
              <w:divBdr>
                <w:top w:val="none" w:sz="0" w:space="0" w:color="auto"/>
                <w:left w:val="none" w:sz="0" w:space="0" w:color="auto"/>
                <w:bottom w:val="none" w:sz="0" w:space="0" w:color="auto"/>
                <w:right w:val="none" w:sz="0" w:space="0" w:color="auto"/>
              </w:divBdr>
            </w:div>
            <w:div w:id="152844138">
              <w:marLeft w:val="0"/>
              <w:marRight w:val="0"/>
              <w:marTop w:val="0"/>
              <w:marBottom w:val="0"/>
              <w:divBdr>
                <w:top w:val="none" w:sz="0" w:space="0" w:color="auto"/>
                <w:left w:val="none" w:sz="0" w:space="0" w:color="auto"/>
                <w:bottom w:val="none" w:sz="0" w:space="0" w:color="auto"/>
                <w:right w:val="none" w:sz="0" w:space="0" w:color="auto"/>
              </w:divBdr>
            </w:div>
            <w:div w:id="2099398107">
              <w:marLeft w:val="0"/>
              <w:marRight w:val="0"/>
              <w:marTop w:val="0"/>
              <w:marBottom w:val="0"/>
              <w:divBdr>
                <w:top w:val="none" w:sz="0" w:space="0" w:color="auto"/>
                <w:left w:val="none" w:sz="0" w:space="0" w:color="auto"/>
                <w:bottom w:val="none" w:sz="0" w:space="0" w:color="auto"/>
                <w:right w:val="none" w:sz="0" w:space="0" w:color="auto"/>
              </w:divBdr>
            </w:div>
            <w:div w:id="1854612734">
              <w:marLeft w:val="0"/>
              <w:marRight w:val="0"/>
              <w:marTop w:val="0"/>
              <w:marBottom w:val="0"/>
              <w:divBdr>
                <w:top w:val="none" w:sz="0" w:space="0" w:color="auto"/>
                <w:left w:val="none" w:sz="0" w:space="0" w:color="auto"/>
                <w:bottom w:val="none" w:sz="0" w:space="0" w:color="auto"/>
                <w:right w:val="none" w:sz="0" w:space="0" w:color="auto"/>
              </w:divBdr>
            </w:div>
            <w:div w:id="690648640">
              <w:marLeft w:val="0"/>
              <w:marRight w:val="0"/>
              <w:marTop w:val="0"/>
              <w:marBottom w:val="0"/>
              <w:divBdr>
                <w:top w:val="none" w:sz="0" w:space="0" w:color="auto"/>
                <w:left w:val="none" w:sz="0" w:space="0" w:color="auto"/>
                <w:bottom w:val="none" w:sz="0" w:space="0" w:color="auto"/>
                <w:right w:val="none" w:sz="0" w:space="0" w:color="auto"/>
              </w:divBdr>
            </w:div>
            <w:div w:id="435833542">
              <w:marLeft w:val="0"/>
              <w:marRight w:val="0"/>
              <w:marTop w:val="0"/>
              <w:marBottom w:val="0"/>
              <w:divBdr>
                <w:top w:val="none" w:sz="0" w:space="0" w:color="auto"/>
                <w:left w:val="none" w:sz="0" w:space="0" w:color="auto"/>
                <w:bottom w:val="none" w:sz="0" w:space="0" w:color="auto"/>
                <w:right w:val="none" w:sz="0" w:space="0" w:color="auto"/>
              </w:divBdr>
            </w:div>
            <w:div w:id="981891423">
              <w:marLeft w:val="0"/>
              <w:marRight w:val="0"/>
              <w:marTop w:val="0"/>
              <w:marBottom w:val="0"/>
              <w:divBdr>
                <w:top w:val="none" w:sz="0" w:space="0" w:color="auto"/>
                <w:left w:val="none" w:sz="0" w:space="0" w:color="auto"/>
                <w:bottom w:val="none" w:sz="0" w:space="0" w:color="auto"/>
                <w:right w:val="none" w:sz="0" w:space="0" w:color="auto"/>
              </w:divBdr>
            </w:div>
            <w:div w:id="1631671095">
              <w:marLeft w:val="0"/>
              <w:marRight w:val="0"/>
              <w:marTop w:val="0"/>
              <w:marBottom w:val="0"/>
              <w:divBdr>
                <w:top w:val="none" w:sz="0" w:space="0" w:color="auto"/>
                <w:left w:val="none" w:sz="0" w:space="0" w:color="auto"/>
                <w:bottom w:val="none" w:sz="0" w:space="0" w:color="auto"/>
                <w:right w:val="none" w:sz="0" w:space="0" w:color="auto"/>
              </w:divBdr>
            </w:div>
            <w:div w:id="2065567483">
              <w:marLeft w:val="0"/>
              <w:marRight w:val="0"/>
              <w:marTop w:val="0"/>
              <w:marBottom w:val="0"/>
              <w:divBdr>
                <w:top w:val="none" w:sz="0" w:space="0" w:color="auto"/>
                <w:left w:val="none" w:sz="0" w:space="0" w:color="auto"/>
                <w:bottom w:val="none" w:sz="0" w:space="0" w:color="auto"/>
                <w:right w:val="none" w:sz="0" w:space="0" w:color="auto"/>
              </w:divBdr>
            </w:div>
            <w:div w:id="1241215830">
              <w:marLeft w:val="0"/>
              <w:marRight w:val="0"/>
              <w:marTop w:val="0"/>
              <w:marBottom w:val="0"/>
              <w:divBdr>
                <w:top w:val="none" w:sz="0" w:space="0" w:color="auto"/>
                <w:left w:val="none" w:sz="0" w:space="0" w:color="auto"/>
                <w:bottom w:val="none" w:sz="0" w:space="0" w:color="auto"/>
                <w:right w:val="none" w:sz="0" w:space="0" w:color="auto"/>
              </w:divBdr>
            </w:div>
            <w:div w:id="1508517984">
              <w:marLeft w:val="0"/>
              <w:marRight w:val="0"/>
              <w:marTop w:val="0"/>
              <w:marBottom w:val="0"/>
              <w:divBdr>
                <w:top w:val="none" w:sz="0" w:space="0" w:color="auto"/>
                <w:left w:val="none" w:sz="0" w:space="0" w:color="auto"/>
                <w:bottom w:val="none" w:sz="0" w:space="0" w:color="auto"/>
                <w:right w:val="none" w:sz="0" w:space="0" w:color="auto"/>
              </w:divBdr>
            </w:div>
            <w:div w:id="2127774808">
              <w:marLeft w:val="0"/>
              <w:marRight w:val="0"/>
              <w:marTop w:val="0"/>
              <w:marBottom w:val="0"/>
              <w:divBdr>
                <w:top w:val="none" w:sz="0" w:space="0" w:color="auto"/>
                <w:left w:val="none" w:sz="0" w:space="0" w:color="auto"/>
                <w:bottom w:val="none" w:sz="0" w:space="0" w:color="auto"/>
                <w:right w:val="none" w:sz="0" w:space="0" w:color="auto"/>
              </w:divBdr>
            </w:div>
            <w:div w:id="2136866973">
              <w:marLeft w:val="0"/>
              <w:marRight w:val="0"/>
              <w:marTop w:val="0"/>
              <w:marBottom w:val="0"/>
              <w:divBdr>
                <w:top w:val="none" w:sz="0" w:space="0" w:color="auto"/>
                <w:left w:val="none" w:sz="0" w:space="0" w:color="auto"/>
                <w:bottom w:val="none" w:sz="0" w:space="0" w:color="auto"/>
                <w:right w:val="none" w:sz="0" w:space="0" w:color="auto"/>
              </w:divBdr>
            </w:div>
            <w:div w:id="89931178">
              <w:marLeft w:val="0"/>
              <w:marRight w:val="0"/>
              <w:marTop w:val="0"/>
              <w:marBottom w:val="0"/>
              <w:divBdr>
                <w:top w:val="none" w:sz="0" w:space="0" w:color="auto"/>
                <w:left w:val="none" w:sz="0" w:space="0" w:color="auto"/>
                <w:bottom w:val="none" w:sz="0" w:space="0" w:color="auto"/>
                <w:right w:val="none" w:sz="0" w:space="0" w:color="auto"/>
              </w:divBdr>
            </w:div>
            <w:div w:id="1174540129">
              <w:marLeft w:val="0"/>
              <w:marRight w:val="0"/>
              <w:marTop w:val="0"/>
              <w:marBottom w:val="0"/>
              <w:divBdr>
                <w:top w:val="none" w:sz="0" w:space="0" w:color="auto"/>
                <w:left w:val="none" w:sz="0" w:space="0" w:color="auto"/>
                <w:bottom w:val="none" w:sz="0" w:space="0" w:color="auto"/>
                <w:right w:val="none" w:sz="0" w:space="0" w:color="auto"/>
              </w:divBdr>
            </w:div>
            <w:div w:id="416483923">
              <w:marLeft w:val="0"/>
              <w:marRight w:val="0"/>
              <w:marTop w:val="0"/>
              <w:marBottom w:val="0"/>
              <w:divBdr>
                <w:top w:val="none" w:sz="0" w:space="0" w:color="auto"/>
                <w:left w:val="none" w:sz="0" w:space="0" w:color="auto"/>
                <w:bottom w:val="none" w:sz="0" w:space="0" w:color="auto"/>
                <w:right w:val="none" w:sz="0" w:space="0" w:color="auto"/>
              </w:divBdr>
            </w:div>
            <w:div w:id="719061219">
              <w:marLeft w:val="0"/>
              <w:marRight w:val="0"/>
              <w:marTop w:val="0"/>
              <w:marBottom w:val="0"/>
              <w:divBdr>
                <w:top w:val="none" w:sz="0" w:space="0" w:color="auto"/>
                <w:left w:val="none" w:sz="0" w:space="0" w:color="auto"/>
                <w:bottom w:val="none" w:sz="0" w:space="0" w:color="auto"/>
                <w:right w:val="none" w:sz="0" w:space="0" w:color="auto"/>
              </w:divBdr>
            </w:div>
            <w:div w:id="357777810">
              <w:marLeft w:val="0"/>
              <w:marRight w:val="0"/>
              <w:marTop w:val="0"/>
              <w:marBottom w:val="0"/>
              <w:divBdr>
                <w:top w:val="none" w:sz="0" w:space="0" w:color="auto"/>
                <w:left w:val="none" w:sz="0" w:space="0" w:color="auto"/>
                <w:bottom w:val="none" w:sz="0" w:space="0" w:color="auto"/>
                <w:right w:val="none" w:sz="0" w:space="0" w:color="auto"/>
              </w:divBdr>
            </w:div>
            <w:div w:id="4359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000">
      <w:bodyDiv w:val="1"/>
      <w:marLeft w:val="0"/>
      <w:marRight w:val="0"/>
      <w:marTop w:val="0"/>
      <w:marBottom w:val="0"/>
      <w:divBdr>
        <w:top w:val="none" w:sz="0" w:space="0" w:color="auto"/>
        <w:left w:val="none" w:sz="0" w:space="0" w:color="auto"/>
        <w:bottom w:val="none" w:sz="0" w:space="0" w:color="auto"/>
        <w:right w:val="none" w:sz="0" w:space="0" w:color="auto"/>
      </w:divBdr>
    </w:div>
    <w:div w:id="896162413">
      <w:bodyDiv w:val="1"/>
      <w:marLeft w:val="0"/>
      <w:marRight w:val="0"/>
      <w:marTop w:val="0"/>
      <w:marBottom w:val="0"/>
      <w:divBdr>
        <w:top w:val="none" w:sz="0" w:space="0" w:color="auto"/>
        <w:left w:val="none" w:sz="0" w:space="0" w:color="auto"/>
        <w:bottom w:val="none" w:sz="0" w:space="0" w:color="auto"/>
        <w:right w:val="none" w:sz="0" w:space="0" w:color="auto"/>
      </w:divBdr>
      <w:divsChild>
        <w:div w:id="71782056">
          <w:marLeft w:val="0"/>
          <w:marRight w:val="0"/>
          <w:marTop w:val="0"/>
          <w:marBottom w:val="0"/>
          <w:divBdr>
            <w:top w:val="none" w:sz="0" w:space="0" w:color="auto"/>
            <w:left w:val="none" w:sz="0" w:space="0" w:color="auto"/>
            <w:bottom w:val="none" w:sz="0" w:space="0" w:color="auto"/>
            <w:right w:val="none" w:sz="0" w:space="0" w:color="auto"/>
          </w:divBdr>
          <w:divsChild>
            <w:div w:id="993141161">
              <w:marLeft w:val="0"/>
              <w:marRight w:val="0"/>
              <w:marTop w:val="0"/>
              <w:marBottom w:val="0"/>
              <w:divBdr>
                <w:top w:val="none" w:sz="0" w:space="0" w:color="auto"/>
                <w:left w:val="none" w:sz="0" w:space="0" w:color="auto"/>
                <w:bottom w:val="none" w:sz="0" w:space="0" w:color="auto"/>
                <w:right w:val="none" w:sz="0" w:space="0" w:color="auto"/>
              </w:divBdr>
            </w:div>
            <w:div w:id="1631738675">
              <w:marLeft w:val="0"/>
              <w:marRight w:val="0"/>
              <w:marTop w:val="0"/>
              <w:marBottom w:val="0"/>
              <w:divBdr>
                <w:top w:val="none" w:sz="0" w:space="0" w:color="auto"/>
                <w:left w:val="none" w:sz="0" w:space="0" w:color="auto"/>
                <w:bottom w:val="none" w:sz="0" w:space="0" w:color="auto"/>
                <w:right w:val="none" w:sz="0" w:space="0" w:color="auto"/>
              </w:divBdr>
            </w:div>
            <w:div w:id="1708338638">
              <w:marLeft w:val="0"/>
              <w:marRight w:val="0"/>
              <w:marTop w:val="0"/>
              <w:marBottom w:val="0"/>
              <w:divBdr>
                <w:top w:val="none" w:sz="0" w:space="0" w:color="auto"/>
                <w:left w:val="none" w:sz="0" w:space="0" w:color="auto"/>
                <w:bottom w:val="none" w:sz="0" w:space="0" w:color="auto"/>
                <w:right w:val="none" w:sz="0" w:space="0" w:color="auto"/>
              </w:divBdr>
            </w:div>
            <w:div w:id="1355689399">
              <w:marLeft w:val="0"/>
              <w:marRight w:val="0"/>
              <w:marTop w:val="0"/>
              <w:marBottom w:val="0"/>
              <w:divBdr>
                <w:top w:val="none" w:sz="0" w:space="0" w:color="auto"/>
                <w:left w:val="none" w:sz="0" w:space="0" w:color="auto"/>
                <w:bottom w:val="none" w:sz="0" w:space="0" w:color="auto"/>
                <w:right w:val="none" w:sz="0" w:space="0" w:color="auto"/>
              </w:divBdr>
            </w:div>
            <w:div w:id="1269697984">
              <w:marLeft w:val="0"/>
              <w:marRight w:val="0"/>
              <w:marTop w:val="0"/>
              <w:marBottom w:val="0"/>
              <w:divBdr>
                <w:top w:val="none" w:sz="0" w:space="0" w:color="auto"/>
                <w:left w:val="none" w:sz="0" w:space="0" w:color="auto"/>
                <w:bottom w:val="none" w:sz="0" w:space="0" w:color="auto"/>
                <w:right w:val="none" w:sz="0" w:space="0" w:color="auto"/>
              </w:divBdr>
            </w:div>
            <w:div w:id="281113993">
              <w:marLeft w:val="0"/>
              <w:marRight w:val="0"/>
              <w:marTop w:val="0"/>
              <w:marBottom w:val="0"/>
              <w:divBdr>
                <w:top w:val="none" w:sz="0" w:space="0" w:color="auto"/>
                <w:left w:val="none" w:sz="0" w:space="0" w:color="auto"/>
                <w:bottom w:val="none" w:sz="0" w:space="0" w:color="auto"/>
                <w:right w:val="none" w:sz="0" w:space="0" w:color="auto"/>
              </w:divBdr>
            </w:div>
            <w:div w:id="1020274122">
              <w:marLeft w:val="0"/>
              <w:marRight w:val="0"/>
              <w:marTop w:val="0"/>
              <w:marBottom w:val="0"/>
              <w:divBdr>
                <w:top w:val="none" w:sz="0" w:space="0" w:color="auto"/>
                <w:left w:val="none" w:sz="0" w:space="0" w:color="auto"/>
                <w:bottom w:val="none" w:sz="0" w:space="0" w:color="auto"/>
                <w:right w:val="none" w:sz="0" w:space="0" w:color="auto"/>
              </w:divBdr>
            </w:div>
            <w:div w:id="1097479260">
              <w:marLeft w:val="0"/>
              <w:marRight w:val="0"/>
              <w:marTop w:val="0"/>
              <w:marBottom w:val="0"/>
              <w:divBdr>
                <w:top w:val="none" w:sz="0" w:space="0" w:color="auto"/>
                <w:left w:val="none" w:sz="0" w:space="0" w:color="auto"/>
                <w:bottom w:val="none" w:sz="0" w:space="0" w:color="auto"/>
                <w:right w:val="none" w:sz="0" w:space="0" w:color="auto"/>
              </w:divBdr>
            </w:div>
            <w:div w:id="980232899">
              <w:marLeft w:val="0"/>
              <w:marRight w:val="0"/>
              <w:marTop w:val="0"/>
              <w:marBottom w:val="0"/>
              <w:divBdr>
                <w:top w:val="none" w:sz="0" w:space="0" w:color="auto"/>
                <w:left w:val="none" w:sz="0" w:space="0" w:color="auto"/>
                <w:bottom w:val="none" w:sz="0" w:space="0" w:color="auto"/>
                <w:right w:val="none" w:sz="0" w:space="0" w:color="auto"/>
              </w:divBdr>
            </w:div>
            <w:div w:id="439496353">
              <w:marLeft w:val="0"/>
              <w:marRight w:val="0"/>
              <w:marTop w:val="0"/>
              <w:marBottom w:val="0"/>
              <w:divBdr>
                <w:top w:val="none" w:sz="0" w:space="0" w:color="auto"/>
                <w:left w:val="none" w:sz="0" w:space="0" w:color="auto"/>
                <w:bottom w:val="none" w:sz="0" w:space="0" w:color="auto"/>
                <w:right w:val="none" w:sz="0" w:space="0" w:color="auto"/>
              </w:divBdr>
            </w:div>
            <w:div w:id="2128546548">
              <w:marLeft w:val="0"/>
              <w:marRight w:val="0"/>
              <w:marTop w:val="0"/>
              <w:marBottom w:val="0"/>
              <w:divBdr>
                <w:top w:val="none" w:sz="0" w:space="0" w:color="auto"/>
                <w:left w:val="none" w:sz="0" w:space="0" w:color="auto"/>
                <w:bottom w:val="none" w:sz="0" w:space="0" w:color="auto"/>
                <w:right w:val="none" w:sz="0" w:space="0" w:color="auto"/>
              </w:divBdr>
            </w:div>
            <w:div w:id="715471386">
              <w:marLeft w:val="0"/>
              <w:marRight w:val="0"/>
              <w:marTop w:val="0"/>
              <w:marBottom w:val="0"/>
              <w:divBdr>
                <w:top w:val="none" w:sz="0" w:space="0" w:color="auto"/>
                <w:left w:val="none" w:sz="0" w:space="0" w:color="auto"/>
                <w:bottom w:val="none" w:sz="0" w:space="0" w:color="auto"/>
                <w:right w:val="none" w:sz="0" w:space="0" w:color="auto"/>
              </w:divBdr>
            </w:div>
            <w:div w:id="576212093">
              <w:marLeft w:val="0"/>
              <w:marRight w:val="0"/>
              <w:marTop w:val="0"/>
              <w:marBottom w:val="0"/>
              <w:divBdr>
                <w:top w:val="none" w:sz="0" w:space="0" w:color="auto"/>
                <w:left w:val="none" w:sz="0" w:space="0" w:color="auto"/>
                <w:bottom w:val="none" w:sz="0" w:space="0" w:color="auto"/>
                <w:right w:val="none" w:sz="0" w:space="0" w:color="auto"/>
              </w:divBdr>
            </w:div>
            <w:div w:id="1903636517">
              <w:marLeft w:val="0"/>
              <w:marRight w:val="0"/>
              <w:marTop w:val="0"/>
              <w:marBottom w:val="0"/>
              <w:divBdr>
                <w:top w:val="none" w:sz="0" w:space="0" w:color="auto"/>
                <w:left w:val="none" w:sz="0" w:space="0" w:color="auto"/>
                <w:bottom w:val="none" w:sz="0" w:space="0" w:color="auto"/>
                <w:right w:val="none" w:sz="0" w:space="0" w:color="auto"/>
              </w:divBdr>
            </w:div>
            <w:div w:id="186411899">
              <w:marLeft w:val="0"/>
              <w:marRight w:val="0"/>
              <w:marTop w:val="0"/>
              <w:marBottom w:val="0"/>
              <w:divBdr>
                <w:top w:val="none" w:sz="0" w:space="0" w:color="auto"/>
                <w:left w:val="none" w:sz="0" w:space="0" w:color="auto"/>
                <w:bottom w:val="none" w:sz="0" w:space="0" w:color="auto"/>
                <w:right w:val="none" w:sz="0" w:space="0" w:color="auto"/>
              </w:divBdr>
            </w:div>
            <w:div w:id="96755480">
              <w:marLeft w:val="0"/>
              <w:marRight w:val="0"/>
              <w:marTop w:val="0"/>
              <w:marBottom w:val="0"/>
              <w:divBdr>
                <w:top w:val="none" w:sz="0" w:space="0" w:color="auto"/>
                <w:left w:val="none" w:sz="0" w:space="0" w:color="auto"/>
                <w:bottom w:val="none" w:sz="0" w:space="0" w:color="auto"/>
                <w:right w:val="none" w:sz="0" w:space="0" w:color="auto"/>
              </w:divBdr>
            </w:div>
            <w:div w:id="837382019">
              <w:marLeft w:val="0"/>
              <w:marRight w:val="0"/>
              <w:marTop w:val="0"/>
              <w:marBottom w:val="0"/>
              <w:divBdr>
                <w:top w:val="none" w:sz="0" w:space="0" w:color="auto"/>
                <w:left w:val="none" w:sz="0" w:space="0" w:color="auto"/>
                <w:bottom w:val="none" w:sz="0" w:space="0" w:color="auto"/>
                <w:right w:val="none" w:sz="0" w:space="0" w:color="auto"/>
              </w:divBdr>
            </w:div>
            <w:div w:id="474488745">
              <w:marLeft w:val="0"/>
              <w:marRight w:val="0"/>
              <w:marTop w:val="0"/>
              <w:marBottom w:val="0"/>
              <w:divBdr>
                <w:top w:val="none" w:sz="0" w:space="0" w:color="auto"/>
                <w:left w:val="none" w:sz="0" w:space="0" w:color="auto"/>
                <w:bottom w:val="none" w:sz="0" w:space="0" w:color="auto"/>
                <w:right w:val="none" w:sz="0" w:space="0" w:color="auto"/>
              </w:divBdr>
            </w:div>
            <w:div w:id="358118267">
              <w:marLeft w:val="0"/>
              <w:marRight w:val="0"/>
              <w:marTop w:val="0"/>
              <w:marBottom w:val="0"/>
              <w:divBdr>
                <w:top w:val="none" w:sz="0" w:space="0" w:color="auto"/>
                <w:left w:val="none" w:sz="0" w:space="0" w:color="auto"/>
                <w:bottom w:val="none" w:sz="0" w:space="0" w:color="auto"/>
                <w:right w:val="none" w:sz="0" w:space="0" w:color="auto"/>
              </w:divBdr>
            </w:div>
            <w:div w:id="1491210643">
              <w:marLeft w:val="0"/>
              <w:marRight w:val="0"/>
              <w:marTop w:val="0"/>
              <w:marBottom w:val="0"/>
              <w:divBdr>
                <w:top w:val="none" w:sz="0" w:space="0" w:color="auto"/>
                <w:left w:val="none" w:sz="0" w:space="0" w:color="auto"/>
                <w:bottom w:val="none" w:sz="0" w:space="0" w:color="auto"/>
                <w:right w:val="none" w:sz="0" w:space="0" w:color="auto"/>
              </w:divBdr>
            </w:div>
            <w:div w:id="1077508699">
              <w:marLeft w:val="0"/>
              <w:marRight w:val="0"/>
              <w:marTop w:val="0"/>
              <w:marBottom w:val="0"/>
              <w:divBdr>
                <w:top w:val="none" w:sz="0" w:space="0" w:color="auto"/>
                <w:left w:val="none" w:sz="0" w:space="0" w:color="auto"/>
                <w:bottom w:val="none" w:sz="0" w:space="0" w:color="auto"/>
                <w:right w:val="none" w:sz="0" w:space="0" w:color="auto"/>
              </w:divBdr>
            </w:div>
            <w:div w:id="249000606">
              <w:marLeft w:val="0"/>
              <w:marRight w:val="0"/>
              <w:marTop w:val="0"/>
              <w:marBottom w:val="0"/>
              <w:divBdr>
                <w:top w:val="none" w:sz="0" w:space="0" w:color="auto"/>
                <w:left w:val="none" w:sz="0" w:space="0" w:color="auto"/>
                <w:bottom w:val="none" w:sz="0" w:space="0" w:color="auto"/>
                <w:right w:val="none" w:sz="0" w:space="0" w:color="auto"/>
              </w:divBdr>
            </w:div>
            <w:div w:id="1174995900">
              <w:marLeft w:val="0"/>
              <w:marRight w:val="0"/>
              <w:marTop w:val="0"/>
              <w:marBottom w:val="0"/>
              <w:divBdr>
                <w:top w:val="none" w:sz="0" w:space="0" w:color="auto"/>
                <w:left w:val="none" w:sz="0" w:space="0" w:color="auto"/>
                <w:bottom w:val="none" w:sz="0" w:space="0" w:color="auto"/>
                <w:right w:val="none" w:sz="0" w:space="0" w:color="auto"/>
              </w:divBdr>
            </w:div>
            <w:div w:id="1000234559">
              <w:marLeft w:val="0"/>
              <w:marRight w:val="0"/>
              <w:marTop w:val="0"/>
              <w:marBottom w:val="0"/>
              <w:divBdr>
                <w:top w:val="none" w:sz="0" w:space="0" w:color="auto"/>
                <w:left w:val="none" w:sz="0" w:space="0" w:color="auto"/>
                <w:bottom w:val="none" w:sz="0" w:space="0" w:color="auto"/>
                <w:right w:val="none" w:sz="0" w:space="0" w:color="auto"/>
              </w:divBdr>
            </w:div>
            <w:div w:id="1041593829">
              <w:marLeft w:val="0"/>
              <w:marRight w:val="0"/>
              <w:marTop w:val="0"/>
              <w:marBottom w:val="0"/>
              <w:divBdr>
                <w:top w:val="none" w:sz="0" w:space="0" w:color="auto"/>
                <w:left w:val="none" w:sz="0" w:space="0" w:color="auto"/>
                <w:bottom w:val="none" w:sz="0" w:space="0" w:color="auto"/>
                <w:right w:val="none" w:sz="0" w:space="0" w:color="auto"/>
              </w:divBdr>
            </w:div>
            <w:div w:id="164174545">
              <w:marLeft w:val="0"/>
              <w:marRight w:val="0"/>
              <w:marTop w:val="0"/>
              <w:marBottom w:val="0"/>
              <w:divBdr>
                <w:top w:val="none" w:sz="0" w:space="0" w:color="auto"/>
                <w:left w:val="none" w:sz="0" w:space="0" w:color="auto"/>
                <w:bottom w:val="none" w:sz="0" w:space="0" w:color="auto"/>
                <w:right w:val="none" w:sz="0" w:space="0" w:color="auto"/>
              </w:divBdr>
            </w:div>
            <w:div w:id="1363246757">
              <w:marLeft w:val="0"/>
              <w:marRight w:val="0"/>
              <w:marTop w:val="0"/>
              <w:marBottom w:val="0"/>
              <w:divBdr>
                <w:top w:val="none" w:sz="0" w:space="0" w:color="auto"/>
                <w:left w:val="none" w:sz="0" w:space="0" w:color="auto"/>
                <w:bottom w:val="none" w:sz="0" w:space="0" w:color="auto"/>
                <w:right w:val="none" w:sz="0" w:space="0" w:color="auto"/>
              </w:divBdr>
            </w:div>
            <w:div w:id="514467112">
              <w:marLeft w:val="0"/>
              <w:marRight w:val="0"/>
              <w:marTop w:val="0"/>
              <w:marBottom w:val="0"/>
              <w:divBdr>
                <w:top w:val="none" w:sz="0" w:space="0" w:color="auto"/>
                <w:left w:val="none" w:sz="0" w:space="0" w:color="auto"/>
                <w:bottom w:val="none" w:sz="0" w:space="0" w:color="auto"/>
                <w:right w:val="none" w:sz="0" w:space="0" w:color="auto"/>
              </w:divBdr>
            </w:div>
            <w:div w:id="2097820155">
              <w:marLeft w:val="0"/>
              <w:marRight w:val="0"/>
              <w:marTop w:val="0"/>
              <w:marBottom w:val="0"/>
              <w:divBdr>
                <w:top w:val="none" w:sz="0" w:space="0" w:color="auto"/>
                <w:left w:val="none" w:sz="0" w:space="0" w:color="auto"/>
                <w:bottom w:val="none" w:sz="0" w:space="0" w:color="auto"/>
                <w:right w:val="none" w:sz="0" w:space="0" w:color="auto"/>
              </w:divBdr>
            </w:div>
            <w:div w:id="2029722062">
              <w:marLeft w:val="0"/>
              <w:marRight w:val="0"/>
              <w:marTop w:val="0"/>
              <w:marBottom w:val="0"/>
              <w:divBdr>
                <w:top w:val="none" w:sz="0" w:space="0" w:color="auto"/>
                <w:left w:val="none" w:sz="0" w:space="0" w:color="auto"/>
                <w:bottom w:val="none" w:sz="0" w:space="0" w:color="auto"/>
                <w:right w:val="none" w:sz="0" w:space="0" w:color="auto"/>
              </w:divBdr>
            </w:div>
            <w:div w:id="2075543544">
              <w:marLeft w:val="0"/>
              <w:marRight w:val="0"/>
              <w:marTop w:val="0"/>
              <w:marBottom w:val="0"/>
              <w:divBdr>
                <w:top w:val="none" w:sz="0" w:space="0" w:color="auto"/>
                <w:left w:val="none" w:sz="0" w:space="0" w:color="auto"/>
                <w:bottom w:val="none" w:sz="0" w:space="0" w:color="auto"/>
                <w:right w:val="none" w:sz="0" w:space="0" w:color="auto"/>
              </w:divBdr>
            </w:div>
            <w:div w:id="601187368">
              <w:marLeft w:val="0"/>
              <w:marRight w:val="0"/>
              <w:marTop w:val="0"/>
              <w:marBottom w:val="0"/>
              <w:divBdr>
                <w:top w:val="none" w:sz="0" w:space="0" w:color="auto"/>
                <w:left w:val="none" w:sz="0" w:space="0" w:color="auto"/>
                <w:bottom w:val="none" w:sz="0" w:space="0" w:color="auto"/>
                <w:right w:val="none" w:sz="0" w:space="0" w:color="auto"/>
              </w:divBdr>
            </w:div>
            <w:div w:id="1744596707">
              <w:marLeft w:val="0"/>
              <w:marRight w:val="0"/>
              <w:marTop w:val="0"/>
              <w:marBottom w:val="0"/>
              <w:divBdr>
                <w:top w:val="none" w:sz="0" w:space="0" w:color="auto"/>
                <w:left w:val="none" w:sz="0" w:space="0" w:color="auto"/>
                <w:bottom w:val="none" w:sz="0" w:space="0" w:color="auto"/>
                <w:right w:val="none" w:sz="0" w:space="0" w:color="auto"/>
              </w:divBdr>
            </w:div>
            <w:div w:id="384450576">
              <w:marLeft w:val="0"/>
              <w:marRight w:val="0"/>
              <w:marTop w:val="0"/>
              <w:marBottom w:val="0"/>
              <w:divBdr>
                <w:top w:val="none" w:sz="0" w:space="0" w:color="auto"/>
                <w:left w:val="none" w:sz="0" w:space="0" w:color="auto"/>
                <w:bottom w:val="none" w:sz="0" w:space="0" w:color="auto"/>
                <w:right w:val="none" w:sz="0" w:space="0" w:color="auto"/>
              </w:divBdr>
            </w:div>
            <w:div w:id="1227759587">
              <w:marLeft w:val="0"/>
              <w:marRight w:val="0"/>
              <w:marTop w:val="0"/>
              <w:marBottom w:val="0"/>
              <w:divBdr>
                <w:top w:val="none" w:sz="0" w:space="0" w:color="auto"/>
                <w:left w:val="none" w:sz="0" w:space="0" w:color="auto"/>
                <w:bottom w:val="none" w:sz="0" w:space="0" w:color="auto"/>
                <w:right w:val="none" w:sz="0" w:space="0" w:color="auto"/>
              </w:divBdr>
            </w:div>
            <w:div w:id="12495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20098">
      <w:bodyDiv w:val="1"/>
      <w:marLeft w:val="0"/>
      <w:marRight w:val="0"/>
      <w:marTop w:val="0"/>
      <w:marBottom w:val="0"/>
      <w:divBdr>
        <w:top w:val="none" w:sz="0" w:space="0" w:color="auto"/>
        <w:left w:val="none" w:sz="0" w:space="0" w:color="auto"/>
        <w:bottom w:val="none" w:sz="0" w:space="0" w:color="auto"/>
        <w:right w:val="none" w:sz="0" w:space="0" w:color="auto"/>
      </w:divBdr>
      <w:divsChild>
        <w:div w:id="1602108592">
          <w:marLeft w:val="0"/>
          <w:marRight w:val="0"/>
          <w:marTop w:val="0"/>
          <w:marBottom w:val="0"/>
          <w:divBdr>
            <w:top w:val="none" w:sz="0" w:space="0" w:color="auto"/>
            <w:left w:val="none" w:sz="0" w:space="0" w:color="auto"/>
            <w:bottom w:val="none" w:sz="0" w:space="0" w:color="auto"/>
            <w:right w:val="none" w:sz="0" w:space="0" w:color="auto"/>
          </w:divBdr>
          <w:divsChild>
            <w:div w:id="1320427346">
              <w:marLeft w:val="0"/>
              <w:marRight w:val="0"/>
              <w:marTop w:val="0"/>
              <w:marBottom w:val="0"/>
              <w:divBdr>
                <w:top w:val="none" w:sz="0" w:space="0" w:color="auto"/>
                <w:left w:val="none" w:sz="0" w:space="0" w:color="auto"/>
                <w:bottom w:val="none" w:sz="0" w:space="0" w:color="auto"/>
                <w:right w:val="none" w:sz="0" w:space="0" w:color="auto"/>
              </w:divBdr>
            </w:div>
            <w:div w:id="546259359">
              <w:marLeft w:val="0"/>
              <w:marRight w:val="0"/>
              <w:marTop w:val="0"/>
              <w:marBottom w:val="0"/>
              <w:divBdr>
                <w:top w:val="none" w:sz="0" w:space="0" w:color="auto"/>
                <w:left w:val="none" w:sz="0" w:space="0" w:color="auto"/>
                <w:bottom w:val="none" w:sz="0" w:space="0" w:color="auto"/>
                <w:right w:val="none" w:sz="0" w:space="0" w:color="auto"/>
              </w:divBdr>
            </w:div>
            <w:div w:id="124465977">
              <w:marLeft w:val="0"/>
              <w:marRight w:val="0"/>
              <w:marTop w:val="0"/>
              <w:marBottom w:val="0"/>
              <w:divBdr>
                <w:top w:val="none" w:sz="0" w:space="0" w:color="auto"/>
                <w:left w:val="none" w:sz="0" w:space="0" w:color="auto"/>
                <w:bottom w:val="none" w:sz="0" w:space="0" w:color="auto"/>
                <w:right w:val="none" w:sz="0" w:space="0" w:color="auto"/>
              </w:divBdr>
            </w:div>
            <w:div w:id="776027556">
              <w:marLeft w:val="0"/>
              <w:marRight w:val="0"/>
              <w:marTop w:val="0"/>
              <w:marBottom w:val="0"/>
              <w:divBdr>
                <w:top w:val="none" w:sz="0" w:space="0" w:color="auto"/>
                <w:left w:val="none" w:sz="0" w:space="0" w:color="auto"/>
                <w:bottom w:val="none" w:sz="0" w:space="0" w:color="auto"/>
                <w:right w:val="none" w:sz="0" w:space="0" w:color="auto"/>
              </w:divBdr>
            </w:div>
            <w:div w:id="1513957351">
              <w:marLeft w:val="0"/>
              <w:marRight w:val="0"/>
              <w:marTop w:val="0"/>
              <w:marBottom w:val="0"/>
              <w:divBdr>
                <w:top w:val="none" w:sz="0" w:space="0" w:color="auto"/>
                <w:left w:val="none" w:sz="0" w:space="0" w:color="auto"/>
                <w:bottom w:val="none" w:sz="0" w:space="0" w:color="auto"/>
                <w:right w:val="none" w:sz="0" w:space="0" w:color="auto"/>
              </w:divBdr>
            </w:div>
            <w:div w:id="1395545367">
              <w:marLeft w:val="0"/>
              <w:marRight w:val="0"/>
              <w:marTop w:val="0"/>
              <w:marBottom w:val="0"/>
              <w:divBdr>
                <w:top w:val="none" w:sz="0" w:space="0" w:color="auto"/>
                <w:left w:val="none" w:sz="0" w:space="0" w:color="auto"/>
                <w:bottom w:val="none" w:sz="0" w:space="0" w:color="auto"/>
                <w:right w:val="none" w:sz="0" w:space="0" w:color="auto"/>
              </w:divBdr>
            </w:div>
            <w:div w:id="1840271617">
              <w:marLeft w:val="0"/>
              <w:marRight w:val="0"/>
              <w:marTop w:val="0"/>
              <w:marBottom w:val="0"/>
              <w:divBdr>
                <w:top w:val="none" w:sz="0" w:space="0" w:color="auto"/>
                <w:left w:val="none" w:sz="0" w:space="0" w:color="auto"/>
                <w:bottom w:val="none" w:sz="0" w:space="0" w:color="auto"/>
                <w:right w:val="none" w:sz="0" w:space="0" w:color="auto"/>
              </w:divBdr>
            </w:div>
            <w:div w:id="988364342">
              <w:marLeft w:val="0"/>
              <w:marRight w:val="0"/>
              <w:marTop w:val="0"/>
              <w:marBottom w:val="0"/>
              <w:divBdr>
                <w:top w:val="none" w:sz="0" w:space="0" w:color="auto"/>
                <w:left w:val="none" w:sz="0" w:space="0" w:color="auto"/>
                <w:bottom w:val="none" w:sz="0" w:space="0" w:color="auto"/>
                <w:right w:val="none" w:sz="0" w:space="0" w:color="auto"/>
              </w:divBdr>
            </w:div>
            <w:div w:id="899899075">
              <w:marLeft w:val="0"/>
              <w:marRight w:val="0"/>
              <w:marTop w:val="0"/>
              <w:marBottom w:val="0"/>
              <w:divBdr>
                <w:top w:val="none" w:sz="0" w:space="0" w:color="auto"/>
                <w:left w:val="none" w:sz="0" w:space="0" w:color="auto"/>
                <w:bottom w:val="none" w:sz="0" w:space="0" w:color="auto"/>
                <w:right w:val="none" w:sz="0" w:space="0" w:color="auto"/>
              </w:divBdr>
            </w:div>
            <w:div w:id="70011014">
              <w:marLeft w:val="0"/>
              <w:marRight w:val="0"/>
              <w:marTop w:val="0"/>
              <w:marBottom w:val="0"/>
              <w:divBdr>
                <w:top w:val="none" w:sz="0" w:space="0" w:color="auto"/>
                <w:left w:val="none" w:sz="0" w:space="0" w:color="auto"/>
                <w:bottom w:val="none" w:sz="0" w:space="0" w:color="auto"/>
                <w:right w:val="none" w:sz="0" w:space="0" w:color="auto"/>
              </w:divBdr>
            </w:div>
            <w:div w:id="1656251911">
              <w:marLeft w:val="0"/>
              <w:marRight w:val="0"/>
              <w:marTop w:val="0"/>
              <w:marBottom w:val="0"/>
              <w:divBdr>
                <w:top w:val="none" w:sz="0" w:space="0" w:color="auto"/>
                <w:left w:val="none" w:sz="0" w:space="0" w:color="auto"/>
                <w:bottom w:val="none" w:sz="0" w:space="0" w:color="auto"/>
                <w:right w:val="none" w:sz="0" w:space="0" w:color="auto"/>
              </w:divBdr>
            </w:div>
            <w:div w:id="1402560994">
              <w:marLeft w:val="0"/>
              <w:marRight w:val="0"/>
              <w:marTop w:val="0"/>
              <w:marBottom w:val="0"/>
              <w:divBdr>
                <w:top w:val="none" w:sz="0" w:space="0" w:color="auto"/>
                <w:left w:val="none" w:sz="0" w:space="0" w:color="auto"/>
                <w:bottom w:val="none" w:sz="0" w:space="0" w:color="auto"/>
                <w:right w:val="none" w:sz="0" w:space="0" w:color="auto"/>
              </w:divBdr>
            </w:div>
            <w:div w:id="1218736529">
              <w:marLeft w:val="0"/>
              <w:marRight w:val="0"/>
              <w:marTop w:val="0"/>
              <w:marBottom w:val="0"/>
              <w:divBdr>
                <w:top w:val="none" w:sz="0" w:space="0" w:color="auto"/>
                <w:left w:val="none" w:sz="0" w:space="0" w:color="auto"/>
                <w:bottom w:val="none" w:sz="0" w:space="0" w:color="auto"/>
                <w:right w:val="none" w:sz="0" w:space="0" w:color="auto"/>
              </w:divBdr>
            </w:div>
            <w:div w:id="1987777354">
              <w:marLeft w:val="0"/>
              <w:marRight w:val="0"/>
              <w:marTop w:val="0"/>
              <w:marBottom w:val="0"/>
              <w:divBdr>
                <w:top w:val="none" w:sz="0" w:space="0" w:color="auto"/>
                <w:left w:val="none" w:sz="0" w:space="0" w:color="auto"/>
                <w:bottom w:val="none" w:sz="0" w:space="0" w:color="auto"/>
                <w:right w:val="none" w:sz="0" w:space="0" w:color="auto"/>
              </w:divBdr>
            </w:div>
            <w:div w:id="2112238705">
              <w:marLeft w:val="0"/>
              <w:marRight w:val="0"/>
              <w:marTop w:val="0"/>
              <w:marBottom w:val="0"/>
              <w:divBdr>
                <w:top w:val="none" w:sz="0" w:space="0" w:color="auto"/>
                <w:left w:val="none" w:sz="0" w:space="0" w:color="auto"/>
                <w:bottom w:val="none" w:sz="0" w:space="0" w:color="auto"/>
                <w:right w:val="none" w:sz="0" w:space="0" w:color="auto"/>
              </w:divBdr>
            </w:div>
            <w:div w:id="1634367248">
              <w:marLeft w:val="0"/>
              <w:marRight w:val="0"/>
              <w:marTop w:val="0"/>
              <w:marBottom w:val="0"/>
              <w:divBdr>
                <w:top w:val="none" w:sz="0" w:space="0" w:color="auto"/>
                <w:left w:val="none" w:sz="0" w:space="0" w:color="auto"/>
                <w:bottom w:val="none" w:sz="0" w:space="0" w:color="auto"/>
                <w:right w:val="none" w:sz="0" w:space="0" w:color="auto"/>
              </w:divBdr>
            </w:div>
            <w:div w:id="1276865468">
              <w:marLeft w:val="0"/>
              <w:marRight w:val="0"/>
              <w:marTop w:val="0"/>
              <w:marBottom w:val="0"/>
              <w:divBdr>
                <w:top w:val="none" w:sz="0" w:space="0" w:color="auto"/>
                <w:left w:val="none" w:sz="0" w:space="0" w:color="auto"/>
                <w:bottom w:val="none" w:sz="0" w:space="0" w:color="auto"/>
                <w:right w:val="none" w:sz="0" w:space="0" w:color="auto"/>
              </w:divBdr>
            </w:div>
            <w:div w:id="859319182">
              <w:marLeft w:val="0"/>
              <w:marRight w:val="0"/>
              <w:marTop w:val="0"/>
              <w:marBottom w:val="0"/>
              <w:divBdr>
                <w:top w:val="none" w:sz="0" w:space="0" w:color="auto"/>
                <w:left w:val="none" w:sz="0" w:space="0" w:color="auto"/>
                <w:bottom w:val="none" w:sz="0" w:space="0" w:color="auto"/>
                <w:right w:val="none" w:sz="0" w:space="0" w:color="auto"/>
              </w:divBdr>
            </w:div>
            <w:div w:id="131365882">
              <w:marLeft w:val="0"/>
              <w:marRight w:val="0"/>
              <w:marTop w:val="0"/>
              <w:marBottom w:val="0"/>
              <w:divBdr>
                <w:top w:val="none" w:sz="0" w:space="0" w:color="auto"/>
                <w:left w:val="none" w:sz="0" w:space="0" w:color="auto"/>
                <w:bottom w:val="none" w:sz="0" w:space="0" w:color="auto"/>
                <w:right w:val="none" w:sz="0" w:space="0" w:color="auto"/>
              </w:divBdr>
            </w:div>
            <w:div w:id="1264924778">
              <w:marLeft w:val="0"/>
              <w:marRight w:val="0"/>
              <w:marTop w:val="0"/>
              <w:marBottom w:val="0"/>
              <w:divBdr>
                <w:top w:val="none" w:sz="0" w:space="0" w:color="auto"/>
                <w:left w:val="none" w:sz="0" w:space="0" w:color="auto"/>
                <w:bottom w:val="none" w:sz="0" w:space="0" w:color="auto"/>
                <w:right w:val="none" w:sz="0" w:space="0" w:color="auto"/>
              </w:divBdr>
            </w:div>
            <w:div w:id="1417245969">
              <w:marLeft w:val="0"/>
              <w:marRight w:val="0"/>
              <w:marTop w:val="0"/>
              <w:marBottom w:val="0"/>
              <w:divBdr>
                <w:top w:val="none" w:sz="0" w:space="0" w:color="auto"/>
                <w:left w:val="none" w:sz="0" w:space="0" w:color="auto"/>
                <w:bottom w:val="none" w:sz="0" w:space="0" w:color="auto"/>
                <w:right w:val="none" w:sz="0" w:space="0" w:color="auto"/>
              </w:divBdr>
            </w:div>
            <w:div w:id="1139761323">
              <w:marLeft w:val="0"/>
              <w:marRight w:val="0"/>
              <w:marTop w:val="0"/>
              <w:marBottom w:val="0"/>
              <w:divBdr>
                <w:top w:val="none" w:sz="0" w:space="0" w:color="auto"/>
                <w:left w:val="none" w:sz="0" w:space="0" w:color="auto"/>
                <w:bottom w:val="none" w:sz="0" w:space="0" w:color="auto"/>
                <w:right w:val="none" w:sz="0" w:space="0" w:color="auto"/>
              </w:divBdr>
            </w:div>
            <w:div w:id="560557501">
              <w:marLeft w:val="0"/>
              <w:marRight w:val="0"/>
              <w:marTop w:val="0"/>
              <w:marBottom w:val="0"/>
              <w:divBdr>
                <w:top w:val="none" w:sz="0" w:space="0" w:color="auto"/>
                <w:left w:val="none" w:sz="0" w:space="0" w:color="auto"/>
                <w:bottom w:val="none" w:sz="0" w:space="0" w:color="auto"/>
                <w:right w:val="none" w:sz="0" w:space="0" w:color="auto"/>
              </w:divBdr>
            </w:div>
            <w:div w:id="224680724">
              <w:marLeft w:val="0"/>
              <w:marRight w:val="0"/>
              <w:marTop w:val="0"/>
              <w:marBottom w:val="0"/>
              <w:divBdr>
                <w:top w:val="none" w:sz="0" w:space="0" w:color="auto"/>
                <w:left w:val="none" w:sz="0" w:space="0" w:color="auto"/>
                <w:bottom w:val="none" w:sz="0" w:space="0" w:color="auto"/>
                <w:right w:val="none" w:sz="0" w:space="0" w:color="auto"/>
              </w:divBdr>
            </w:div>
            <w:div w:id="1049960827">
              <w:marLeft w:val="0"/>
              <w:marRight w:val="0"/>
              <w:marTop w:val="0"/>
              <w:marBottom w:val="0"/>
              <w:divBdr>
                <w:top w:val="none" w:sz="0" w:space="0" w:color="auto"/>
                <w:left w:val="none" w:sz="0" w:space="0" w:color="auto"/>
                <w:bottom w:val="none" w:sz="0" w:space="0" w:color="auto"/>
                <w:right w:val="none" w:sz="0" w:space="0" w:color="auto"/>
              </w:divBdr>
            </w:div>
            <w:div w:id="65500533">
              <w:marLeft w:val="0"/>
              <w:marRight w:val="0"/>
              <w:marTop w:val="0"/>
              <w:marBottom w:val="0"/>
              <w:divBdr>
                <w:top w:val="none" w:sz="0" w:space="0" w:color="auto"/>
                <w:left w:val="none" w:sz="0" w:space="0" w:color="auto"/>
                <w:bottom w:val="none" w:sz="0" w:space="0" w:color="auto"/>
                <w:right w:val="none" w:sz="0" w:space="0" w:color="auto"/>
              </w:divBdr>
            </w:div>
            <w:div w:id="1030179628">
              <w:marLeft w:val="0"/>
              <w:marRight w:val="0"/>
              <w:marTop w:val="0"/>
              <w:marBottom w:val="0"/>
              <w:divBdr>
                <w:top w:val="none" w:sz="0" w:space="0" w:color="auto"/>
                <w:left w:val="none" w:sz="0" w:space="0" w:color="auto"/>
                <w:bottom w:val="none" w:sz="0" w:space="0" w:color="auto"/>
                <w:right w:val="none" w:sz="0" w:space="0" w:color="auto"/>
              </w:divBdr>
            </w:div>
            <w:div w:id="1665931668">
              <w:marLeft w:val="0"/>
              <w:marRight w:val="0"/>
              <w:marTop w:val="0"/>
              <w:marBottom w:val="0"/>
              <w:divBdr>
                <w:top w:val="none" w:sz="0" w:space="0" w:color="auto"/>
                <w:left w:val="none" w:sz="0" w:space="0" w:color="auto"/>
                <w:bottom w:val="none" w:sz="0" w:space="0" w:color="auto"/>
                <w:right w:val="none" w:sz="0" w:space="0" w:color="auto"/>
              </w:divBdr>
            </w:div>
            <w:div w:id="1446655817">
              <w:marLeft w:val="0"/>
              <w:marRight w:val="0"/>
              <w:marTop w:val="0"/>
              <w:marBottom w:val="0"/>
              <w:divBdr>
                <w:top w:val="none" w:sz="0" w:space="0" w:color="auto"/>
                <w:left w:val="none" w:sz="0" w:space="0" w:color="auto"/>
                <w:bottom w:val="none" w:sz="0" w:space="0" w:color="auto"/>
                <w:right w:val="none" w:sz="0" w:space="0" w:color="auto"/>
              </w:divBdr>
            </w:div>
            <w:div w:id="1977569327">
              <w:marLeft w:val="0"/>
              <w:marRight w:val="0"/>
              <w:marTop w:val="0"/>
              <w:marBottom w:val="0"/>
              <w:divBdr>
                <w:top w:val="none" w:sz="0" w:space="0" w:color="auto"/>
                <w:left w:val="none" w:sz="0" w:space="0" w:color="auto"/>
                <w:bottom w:val="none" w:sz="0" w:space="0" w:color="auto"/>
                <w:right w:val="none" w:sz="0" w:space="0" w:color="auto"/>
              </w:divBdr>
            </w:div>
            <w:div w:id="958295676">
              <w:marLeft w:val="0"/>
              <w:marRight w:val="0"/>
              <w:marTop w:val="0"/>
              <w:marBottom w:val="0"/>
              <w:divBdr>
                <w:top w:val="none" w:sz="0" w:space="0" w:color="auto"/>
                <w:left w:val="none" w:sz="0" w:space="0" w:color="auto"/>
                <w:bottom w:val="none" w:sz="0" w:space="0" w:color="auto"/>
                <w:right w:val="none" w:sz="0" w:space="0" w:color="auto"/>
              </w:divBdr>
            </w:div>
            <w:div w:id="1174370666">
              <w:marLeft w:val="0"/>
              <w:marRight w:val="0"/>
              <w:marTop w:val="0"/>
              <w:marBottom w:val="0"/>
              <w:divBdr>
                <w:top w:val="none" w:sz="0" w:space="0" w:color="auto"/>
                <w:left w:val="none" w:sz="0" w:space="0" w:color="auto"/>
                <w:bottom w:val="none" w:sz="0" w:space="0" w:color="auto"/>
                <w:right w:val="none" w:sz="0" w:space="0" w:color="auto"/>
              </w:divBdr>
            </w:div>
            <w:div w:id="168912034">
              <w:marLeft w:val="0"/>
              <w:marRight w:val="0"/>
              <w:marTop w:val="0"/>
              <w:marBottom w:val="0"/>
              <w:divBdr>
                <w:top w:val="none" w:sz="0" w:space="0" w:color="auto"/>
                <w:left w:val="none" w:sz="0" w:space="0" w:color="auto"/>
                <w:bottom w:val="none" w:sz="0" w:space="0" w:color="auto"/>
                <w:right w:val="none" w:sz="0" w:space="0" w:color="auto"/>
              </w:divBdr>
            </w:div>
            <w:div w:id="882207175">
              <w:marLeft w:val="0"/>
              <w:marRight w:val="0"/>
              <w:marTop w:val="0"/>
              <w:marBottom w:val="0"/>
              <w:divBdr>
                <w:top w:val="none" w:sz="0" w:space="0" w:color="auto"/>
                <w:left w:val="none" w:sz="0" w:space="0" w:color="auto"/>
                <w:bottom w:val="none" w:sz="0" w:space="0" w:color="auto"/>
                <w:right w:val="none" w:sz="0" w:space="0" w:color="auto"/>
              </w:divBdr>
            </w:div>
            <w:div w:id="376976158">
              <w:marLeft w:val="0"/>
              <w:marRight w:val="0"/>
              <w:marTop w:val="0"/>
              <w:marBottom w:val="0"/>
              <w:divBdr>
                <w:top w:val="none" w:sz="0" w:space="0" w:color="auto"/>
                <w:left w:val="none" w:sz="0" w:space="0" w:color="auto"/>
                <w:bottom w:val="none" w:sz="0" w:space="0" w:color="auto"/>
                <w:right w:val="none" w:sz="0" w:space="0" w:color="auto"/>
              </w:divBdr>
            </w:div>
            <w:div w:id="209004455">
              <w:marLeft w:val="0"/>
              <w:marRight w:val="0"/>
              <w:marTop w:val="0"/>
              <w:marBottom w:val="0"/>
              <w:divBdr>
                <w:top w:val="none" w:sz="0" w:space="0" w:color="auto"/>
                <w:left w:val="none" w:sz="0" w:space="0" w:color="auto"/>
                <w:bottom w:val="none" w:sz="0" w:space="0" w:color="auto"/>
                <w:right w:val="none" w:sz="0" w:space="0" w:color="auto"/>
              </w:divBdr>
            </w:div>
            <w:div w:id="1290474814">
              <w:marLeft w:val="0"/>
              <w:marRight w:val="0"/>
              <w:marTop w:val="0"/>
              <w:marBottom w:val="0"/>
              <w:divBdr>
                <w:top w:val="none" w:sz="0" w:space="0" w:color="auto"/>
                <w:left w:val="none" w:sz="0" w:space="0" w:color="auto"/>
                <w:bottom w:val="none" w:sz="0" w:space="0" w:color="auto"/>
                <w:right w:val="none" w:sz="0" w:space="0" w:color="auto"/>
              </w:divBdr>
            </w:div>
            <w:div w:id="1752894527">
              <w:marLeft w:val="0"/>
              <w:marRight w:val="0"/>
              <w:marTop w:val="0"/>
              <w:marBottom w:val="0"/>
              <w:divBdr>
                <w:top w:val="none" w:sz="0" w:space="0" w:color="auto"/>
                <w:left w:val="none" w:sz="0" w:space="0" w:color="auto"/>
                <w:bottom w:val="none" w:sz="0" w:space="0" w:color="auto"/>
                <w:right w:val="none" w:sz="0" w:space="0" w:color="auto"/>
              </w:divBdr>
            </w:div>
            <w:div w:id="1211763547">
              <w:marLeft w:val="0"/>
              <w:marRight w:val="0"/>
              <w:marTop w:val="0"/>
              <w:marBottom w:val="0"/>
              <w:divBdr>
                <w:top w:val="none" w:sz="0" w:space="0" w:color="auto"/>
                <w:left w:val="none" w:sz="0" w:space="0" w:color="auto"/>
                <w:bottom w:val="none" w:sz="0" w:space="0" w:color="auto"/>
                <w:right w:val="none" w:sz="0" w:space="0" w:color="auto"/>
              </w:divBdr>
            </w:div>
            <w:div w:id="1071854373">
              <w:marLeft w:val="0"/>
              <w:marRight w:val="0"/>
              <w:marTop w:val="0"/>
              <w:marBottom w:val="0"/>
              <w:divBdr>
                <w:top w:val="none" w:sz="0" w:space="0" w:color="auto"/>
                <w:left w:val="none" w:sz="0" w:space="0" w:color="auto"/>
                <w:bottom w:val="none" w:sz="0" w:space="0" w:color="auto"/>
                <w:right w:val="none" w:sz="0" w:space="0" w:color="auto"/>
              </w:divBdr>
            </w:div>
            <w:div w:id="677850216">
              <w:marLeft w:val="0"/>
              <w:marRight w:val="0"/>
              <w:marTop w:val="0"/>
              <w:marBottom w:val="0"/>
              <w:divBdr>
                <w:top w:val="none" w:sz="0" w:space="0" w:color="auto"/>
                <w:left w:val="none" w:sz="0" w:space="0" w:color="auto"/>
                <w:bottom w:val="none" w:sz="0" w:space="0" w:color="auto"/>
                <w:right w:val="none" w:sz="0" w:space="0" w:color="auto"/>
              </w:divBdr>
            </w:div>
            <w:div w:id="618802740">
              <w:marLeft w:val="0"/>
              <w:marRight w:val="0"/>
              <w:marTop w:val="0"/>
              <w:marBottom w:val="0"/>
              <w:divBdr>
                <w:top w:val="none" w:sz="0" w:space="0" w:color="auto"/>
                <w:left w:val="none" w:sz="0" w:space="0" w:color="auto"/>
                <w:bottom w:val="none" w:sz="0" w:space="0" w:color="auto"/>
                <w:right w:val="none" w:sz="0" w:space="0" w:color="auto"/>
              </w:divBdr>
            </w:div>
            <w:div w:id="244386589">
              <w:marLeft w:val="0"/>
              <w:marRight w:val="0"/>
              <w:marTop w:val="0"/>
              <w:marBottom w:val="0"/>
              <w:divBdr>
                <w:top w:val="none" w:sz="0" w:space="0" w:color="auto"/>
                <w:left w:val="none" w:sz="0" w:space="0" w:color="auto"/>
                <w:bottom w:val="none" w:sz="0" w:space="0" w:color="auto"/>
                <w:right w:val="none" w:sz="0" w:space="0" w:color="auto"/>
              </w:divBdr>
            </w:div>
            <w:div w:id="1847553433">
              <w:marLeft w:val="0"/>
              <w:marRight w:val="0"/>
              <w:marTop w:val="0"/>
              <w:marBottom w:val="0"/>
              <w:divBdr>
                <w:top w:val="none" w:sz="0" w:space="0" w:color="auto"/>
                <w:left w:val="none" w:sz="0" w:space="0" w:color="auto"/>
                <w:bottom w:val="none" w:sz="0" w:space="0" w:color="auto"/>
                <w:right w:val="none" w:sz="0" w:space="0" w:color="auto"/>
              </w:divBdr>
            </w:div>
            <w:div w:id="926622313">
              <w:marLeft w:val="0"/>
              <w:marRight w:val="0"/>
              <w:marTop w:val="0"/>
              <w:marBottom w:val="0"/>
              <w:divBdr>
                <w:top w:val="none" w:sz="0" w:space="0" w:color="auto"/>
                <w:left w:val="none" w:sz="0" w:space="0" w:color="auto"/>
                <w:bottom w:val="none" w:sz="0" w:space="0" w:color="auto"/>
                <w:right w:val="none" w:sz="0" w:space="0" w:color="auto"/>
              </w:divBdr>
            </w:div>
            <w:div w:id="473912941">
              <w:marLeft w:val="0"/>
              <w:marRight w:val="0"/>
              <w:marTop w:val="0"/>
              <w:marBottom w:val="0"/>
              <w:divBdr>
                <w:top w:val="none" w:sz="0" w:space="0" w:color="auto"/>
                <w:left w:val="none" w:sz="0" w:space="0" w:color="auto"/>
                <w:bottom w:val="none" w:sz="0" w:space="0" w:color="auto"/>
                <w:right w:val="none" w:sz="0" w:space="0" w:color="auto"/>
              </w:divBdr>
            </w:div>
            <w:div w:id="865673904">
              <w:marLeft w:val="0"/>
              <w:marRight w:val="0"/>
              <w:marTop w:val="0"/>
              <w:marBottom w:val="0"/>
              <w:divBdr>
                <w:top w:val="none" w:sz="0" w:space="0" w:color="auto"/>
                <w:left w:val="none" w:sz="0" w:space="0" w:color="auto"/>
                <w:bottom w:val="none" w:sz="0" w:space="0" w:color="auto"/>
                <w:right w:val="none" w:sz="0" w:space="0" w:color="auto"/>
              </w:divBdr>
            </w:div>
            <w:div w:id="1454445652">
              <w:marLeft w:val="0"/>
              <w:marRight w:val="0"/>
              <w:marTop w:val="0"/>
              <w:marBottom w:val="0"/>
              <w:divBdr>
                <w:top w:val="none" w:sz="0" w:space="0" w:color="auto"/>
                <w:left w:val="none" w:sz="0" w:space="0" w:color="auto"/>
                <w:bottom w:val="none" w:sz="0" w:space="0" w:color="auto"/>
                <w:right w:val="none" w:sz="0" w:space="0" w:color="auto"/>
              </w:divBdr>
            </w:div>
            <w:div w:id="1695960568">
              <w:marLeft w:val="0"/>
              <w:marRight w:val="0"/>
              <w:marTop w:val="0"/>
              <w:marBottom w:val="0"/>
              <w:divBdr>
                <w:top w:val="none" w:sz="0" w:space="0" w:color="auto"/>
                <w:left w:val="none" w:sz="0" w:space="0" w:color="auto"/>
                <w:bottom w:val="none" w:sz="0" w:space="0" w:color="auto"/>
                <w:right w:val="none" w:sz="0" w:space="0" w:color="auto"/>
              </w:divBdr>
            </w:div>
            <w:div w:id="904805107">
              <w:marLeft w:val="0"/>
              <w:marRight w:val="0"/>
              <w:marTop w:val="0"/>
              <w:marBottom w:val="0"/>
              <w:divBdr>
                <w:top w:val="none" w:sz="0" w:space="0" w:color="auto"/>
                <w:left w:val="none" w:sz="0" w:space="0" w:color="auto"/>
                <w:bottom w:val="none" w:sz="0" w:space="0" w:color="auto"/>
                <w:right w:val="none" w:sz="0" w:space="0" w:color="auto"/>
              </w:divBdr>
            </w:div>
            <w:div w:id="646741375">
              <w:marLeft w:val="0"/>
              <w:marRight w:val="0"/>
              <w:marTop w:val="0"/>
              <w:marBottom w:val="0"/>
              <w:divBdr>
                <w:top w:val="none" w:sz="0" w:space="0" w:color="auto"/>
                <w:left w:val="none" w:sz="0" w:space="0" w:color="auto"/>
                <w:bottom w:val="none" w:sz="0" w:space="0" w:color="auto"/>
                <w:right w:val="none" w:sz="0" w:space="0" w:color="auto"/>
              </w:divBdr>
            </w:div>
            <w:div w:id="274600129">
              <w:marLeft w:val="0"/>
              <w:marRight w:val="0"/>
              <w:marTop w:val="0"/>
              <w:marBottom w:val="0"/>
              <w:divBdr>
                <w:top w:val="none" w:sz="0" w:space="0" w:color="auto"/>
                <w:left w:val="none" w:sz="0" w:space="0" w:color="auto"/>
                <w:bottom w:val="none" w:sz="0" w:space="0" w:color="auto"/>
                <w:right w:val="none" w:sz="0" w:space="0" w:color="auto"/>
              </w:divBdr>
            </w:div>
            <w:div w:id="1445029800">
              <w:marLeft w:val="0"/>
              <w:marRight w:val="0"/>
              <w:marTop w:val="0"/>
              <w:marBottom w:val="0"/>
              <w:divBdr>
                <w:top w:val="none" w:sz="0" w:space="0" w:color="auto"/>
                <w:left w:val="none" w:sz="0" w:space="0" w:color="auto"/>
                <w:bottom w:val="none" w:sz="0" w:space="0" w:color="auto"/>
                <w:right w:val="none" w:sz="0" w:space="0" w:color="auto"/>
              </w:divBdr>
            </w:div>
            <w:div w:id="1075204767">
              <w:marLeft w:val="0"/>
              <w:marRight w:val="0"/>
              <w:marTop w:val="0"/>
              <w:marBottom w:val="0"/>
              <w:divBdr>
                <w:top w:val="none" w:sz="0" w:space="0" w:color="auto"/>
                <w:left w:val="none" w:sz="0" w:space="0" w:color="auto"/>
                <w:bottom w:val="none" w:sz="0" w:space="0" w:color="auto"/>
                <w:right w:val="none" w:sz="0" w:space="0" w:color="auto"/>
              </w:divBdr>
            </w:div>
            <w:div w:id="1074662019">
              <w:marLeft w:val="0"/>
              <w:marRight w:val="0"/>
              <w:marTop w:val="0"/>
              <w:marBottom w:val="0"/>
              <w:divBdr>
                <w:top w:val="none" w:sz="0" w:space="0" w:color="auto"/>
                <w:left w:val="none" w:sz="0" w:space="0" w:color="auto"/>
                <w:bottom w:val="none" w:sz="0" w:space="0" w:color="auto"/>
                <w:right w:val="none" w:sz="0" w:space="0" w:color="auto"/>
              </w:divBdr>
            </w:div>
            <w:div w:id="1417820579">
              <w:marLeft w:val="0"/>
              <w:marRight w:val="0"/>
              <w:marTop w:val="0"/>
              <w:marBottom w:val="0"/>
              <w:divBdr>
                <w:top w:val="none" w:sz="0" w:space="0" w:color="auto"/>
                <w:left w:val="none" w:sz="0" w:space="0" w:color="auto"/>
                <w:bottom w:val="none" w:sz="0" w:space="0" w:color="auto"/>
                <w:right w:val="none" w:sz="0" w:space="0" w:color="auto"/>
              </w:divBdr>
            </w:div>
            <w:div w:id="12266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4231">
      <w:bodyDiv w:val="1"/>
      <w:marLeft w:val="0"/>
      <w:marRight w:val="0"/>
      <w:marTop w:val="0"/>
      <w:marBottom w:val="0"/>
      <w:divBdr>
        <w:top w:val="none" w:sz="0" w:space="0" w:color="auto"/>
        <w:left w:val="none" w:sz="0" w:space="0" w:color="auto"/>
        <w:bottom w:val="none" w:sz="0" w:space="0" w:color="auto"/>
        <w:right w:val="none" w:sz="0" w:space="0" w:color="auto"/>
      </w:divBdr>
    </w:div>
    <w:div w:id="1233584576">
      <w:bodyDiv w:val="1"/>
      <w:marLeft w:val="0"/>
      <w:marRight w:val="0"/>
      <w:marTop w:val="0"/>
      <w:marBottom w:val="0"/>
      <w:divBdr>
        <w:top w:val="none" w:sz="0" w:space="0" w:color="auto"/>
        <w:left w:val="none" w:sz="0" w:space="0" w:color="auto"/>
        <w:bottom w:val="none" w:sz="0" w:space="0" w:color="auto"/>
        <w:right w:val="none" w:sz="0" w:space="0" w:color="auto"/>
      </w:divBdr>
    </w:div>
    <w:div w:id="1364860300">
      <w:bodyDiv w:val="1"/>
      <w:marLeft w:val="0"/>
      <w:marRight w:val="0"/>
      <w:marTop w:val="0"/>
      <w:marBottom w:val="0"/>
      <w:divBdr>
        <w:top w:val="none" w:sz="0" w:space="0" w:color="auto"/>
        <w:left w:val="none" w:sz="0" w:space="0" w:color="auto"/>
        <w:bottom w:val="none" w:sz="0" w:space="0" w:color="auto"/>
        <w:right w:val="none" w:sz="0" w:space="0" w:color="auto"/>
      </w:divBdr>
    </w:div>
    <w:div w:id="1422675595">
      <w:bodyDiv w:val="1"/>
      <w:marLeft w:val="0"/>
      <w:marRight w:val="0"/>
      <w:marTop w:val="0"/>
      <w:marBottom w:val="0"/>
      <w:divBdr>
        <w:top w:val="none" w:sz="0" w:space="0" w:color="auto"/>
        <w:left w:val="none" w:sz="0" w:space="0" w:color="auto"/>
        <w:bottom w:val="none" w:sz="0" w:space="0" w:color="auto"/>
        <w:right w:val="none" w:sz="0" w:space="0" w:color="auto"/>
      </w:divBdr>
    </w:div>
    <w:div w:id="1437208477">
      <w:bodyDiv w:val="1"/>
      <w:marLeft w:val="0"/>
      <w:marRight w:val="0"/>
      <w:marTop w:val="0"/>
      <w:marBottom w:val="0"/>
      <w:divBdr>
        <w:top w:val="none" w:sz="0" w:space="0" w:color="auto"/>
        <w:left w:val="none" w:sz="0" w:space="0" w:color="auto"/>
        <w:bottom w:val="none" w:sz="0" w:space="0" w:color="auto"/>
        <w:right w:val="none" w:sz="0" w:space="0" w:color="auto"/>
      </w:divBdr>
    </w:div>
    <w:div w:id="1674335029">
      <w:bodyDiv w:val="1"/>
      <w:marLeft w:val="0"/>
      <w:marRight w:val="0"/>
      <w:marTop w:val="0"/>
      <w:marBottom w:val="0"/>
      <w:divBdr>
        <w:top w:val="none" w:sz="0" w:space="0" w:color="auto"/>
        <w:left w:val="none" w:sz="0" w:space="0" w:color="auto"/>
        <w:bottom w:val="none" w:sz="0" w:space="0" w:color="auto"/>
        <w:right w:val="none" w:sz="0" w:space="0" w:color="auto"/>
      </w:divBdr>
    </w:div>
    <w:div w:id="1722945052">
      <w:bodyDiv w:val="1"/>
      <w:marLeft w:val="0"/>
      <w:marRight w:val="0"/>
      <w:marTop w:val="0"/>
      <w:marBottom w:val="0"/>
      <w:divBdr>
        <w:top w:val="none" w:sz="0" w:space="0" w:color="auto"/>
        <w:left w:val="none" w:sz="0" w:space="0" w:color="auto"/>
        <w:bottom w:val="none" w:sz="0" w:space="0" w:color="auto"/>
        <w:right w:val="none" w:sz="0" w:space="0" w:color="auto"/>
      </w:divBdr>
      <w:divsChild>
        <w:div w:id="2126188124">
          <w:marLeft w:val="0"/>
          <w:marRight w:val="0"/>
          <w:marTop w:val="0"/>
          <w:marBottom w:val="0"/>
          <w:divBdr>
            <w:top w:val="none" w:sz="0" w:space="0" w:color="auto"/>
            <w:left w:val="none" w:sz="0" w:space="0" w:color="auto"/>
            <w:bottom w:val="none" w:sz="0" w:space="0" w:color="auto"/>
            <w:right w:val="none" w:sz="0" w:space="0" w:color="auto"/>
          </w:divBdr>
          <w:divsChild>
            <w:div w:id="188492651">
              <w:marLeft w:val="0"/>
              <w:marRight w:val="0"/>
              <w:marTop w:val="0"/>
              <w:marBottom w:val="0"/>
              <w:divBdr>
                <w:top w:val="none" w:sz="0" w:space="0" w:color="auto"/>
                <w:left w:val="none" w:sz="0" w:space="0" w:color="auto"/>
                <w:bottom w:val="none" w:sz="0" w:space="0" w:color="auto"/>
                <w:right w:val="none" w:sz="0" w:space="0" w:color="auto"/>
              </w:divBdr>
            </w:div>
            <w:div w:id="736132310">
              <w:marLeft w:val="0"/>
              <w:marRight w:val="0"/>
              <w:marTop w:val="0"/>
              <w:marBottom w:val="0"/>
              <w:divBdr>
                <w:top w:val="none" w:sz="0" w:space="0" w:color="auto"/>
                <w:left w:val="none" w:sz="0" w:space="0" w:color="auto"/>
                <w:bottom w:val="none" w:sz="0" w:space="0" w:color="auto"/>
                <w:right w:val="none" w:sz="0" w:space="0" w:color="auto"/>
              </w:divBdr>
            </w:div>
            <w:div w:id="1443300501">
              <w:marLeft w:val="0"/>
              <w:marRight w:val="0"/>
              <w:marTop w:val="0"/>
              <w:marBottom w:val="0"/>
              <w:divBdr>
                <w:top w:val="none" w:sz="0" w:space="0" w:color="auto"/>
                <w:left w:val="none" w:sz="0" w:space="0" w:color="auto"/>
                <w:bottom w:val="none" w:sz="0" w:space="0" w:color="auto"/>
                <w:right w:val="none" w:sz="0" w:space="0" w:color="auto"/>
              </w:divBdr>
            </w:div>
            <w:div w:id="1419403506">
              <w:marLeft w:val="0"/>
              <w:marRight w:val="0"/>
              <w:marTop w:val="0"/>
              <w:marBottom w:val="0"/>
              <w:divBdr>
                <w:top w:val="none" w:sz="0" w:space="0" w:color="auto"/>
                <w:left w:val="none" w:sz="0" w:space="0" w:color="auto"/>
                <w:bottom w:val="none" w:sz="0" w:space="0" w:color="auto"/>
                <w:right w:val="none" w:sz="0" w:space="0" w:color="auto"/>
              </w:divBdr>
            </w:div>
            <w:div w:id="950208304">
              <w:marLeft w:val="0"/>
              <w:marRight w:val="0"/>
              <w:marTop w:val="0"/>
              <w:marBottom w:val="0"/>
              <w:divBdr>
                <w:top w:val="none" w:sz="0" w:space="0" w:color="auto"/>
                <w:left w:val="none" w:sz="0" w:space="0" w:color="auto"/>
                <w:bottom w:val="none" w:sz="0" w:space="0" w:color="auto"/>
                <w:right w:val="none" w:sz="0" w:space="0" w:color="auto"/>
              </w:divBdr>
            </w:div>
            <w:div w:id="1209803952">
              <w:marLeft w:val="0"/>
              <w:marRight w:val="0"/>
              <w:marTop w:val="0"/>
              <w:marBottom w:val="0"/>
              <w:divBdr>
                <w:top w:val="none" w:sz="0" w:space="0" w:color="auto"/>
                <w:left w:val="none" w:sz="0" w:space="0" w:color="auto"/>
                <w:bottom w:val="none" w:sz="0" w:space="0" w:color="auto"/>
                <w:right w:val="none" w:sz="0" w:space="0" w:color="auto"/>
              </w:divBdr>
            </w:div>
            <w:div w:id="313217966">
              <w:marLeft w:val="0"/>
              <w:marRight w:val="0"/>
              <w:marTop w:val="0"/>
              <w:marBottom w:val="0"/>
              <w:divBdr>
                <w:top w:val="none" w:sz="0" w:space="0" w:color="auto"/>
                <w:left w:val="none" w:sz="0" w:space="0" w:color="auto"/>
                <w:bottom w:val="none" w:sz="0" w:space="0" w:color="auto"/>
                <w:right w:val="none" w:sz="0" w:space="0" w:color="auto"/>
              </w:divBdr>
            </w:div>
            <w:div w:id="1557546466">
              <w:marLeft w:val="0"/>
              <w:marRight w:val="0"/>
              <w:marTop w:val="0"/>
              <w:marBottom w:val="0"/>
              <w:divBdr>
                <w:top w:val="none" w:sz="0" w:space="0" w:color="auto"/>
                <w:left w:val="none" w:sz="0" w:space="0" w:color="auto"/>
                <w:bottom w:val="none" w:sz="0" w:space="0" w:color="auto"/>
                <w:right w:val="none" w:sz="0" w:space="0" w:color="auto"/>
              </w:divBdr>
            </w:div>
            <w:div w:id="12196892">
              <w:marLeft w:val="0"/>
              <w:marRight w:val="0"/>
              <w:marTop w:val="0"/>
              <w:marBottom w:val="0"/>
              <w:divBdr>
                <w:top w:val="none" w:sz="0" w:space="0" w:color="auto"/>
                <w:left w:val="none" w:sz="0" w:space="0" w:color="auto"/>
                <w:bottom w:val="none" w:sz="0" w:space="0" w:color="auto"/>
                <w:right w:val="none" w:sz="0" w:space="0" w:color="auto"/>
              </w:divBdr>
            </w:div>
            <w:div w:id="1749228083">
              <w:marLeft w:val="0"/>
              <w:marRight w:val="0"/>
              <w:marTop w:val="0"/>
              <w:marBottom w:val="0"/>
              <w:divBdr>
                <w:top w:val="none" w:sz="0" w:space="0" w:color="auto"/>
                <w:left w:val="none" w:sz="0" w:space="0" w:color="auto"/>
                <w:bottom w:val="none" w:sz="0" w:space="0" w:color="auto"/>
                <w:right w:val="none" w:sz="0" w:space="0" w:color="auto"/>
              </w:divBdr>
            </w:div>
            <w:div w:id="373892805">
              <w:marLeft w:val="0"/>
              <w:marRight w:val="0"/>
              <w:marTop w:val="0"/>
              <w:marBottom w:val="0"/>
              <w:divBdr>
                <w:top w:val="none" w:sz="0" w:space="0" w:color="auto"/>
                <w:left w:val="none" w:sz="0" w:space="0" w:color="auto"/>
                <w:bottom w:val="none" w:sz="0" w:space="0" w:color="auto"/>
                <w:right w:val="none" w:sz="0" w:space="0" w:color="auto"/>
              </w:divBdr>
            </w:div>
            <w:div w:id="1504053647">
              <w:marLeft w:val="0"/>
              <w:marRight w:val="0"/>
              <w:marTop w:val="0"/>
              <w:marBottom w:val="0"/>
              <w:divBdr>
                <w:top w:val="none" w:sz="0" w:space="0" w:color="auto"/>
                <w:left w:val="none" w:sz="0" w:space="0" w:color="auto"/>
                <w:bottom w:val="none" w:sz="0" w:space="0" w:color="auto"/>
                <w:right w:val="none" w:sz="0" w:space="0" w:color="auto"/>
              </w:divBdr>
            </w:div>
            <w:div w:id="1023559309">
              <w:marLeft w:val="0"/>
              <w:marRight w:val="0"/>
              <w:marTop w:val="0"/>
              <w:marBottom w:val="0"/>
              <w:divBdr>
                <w:top w:val="none" w:sz="0" w:space="0" w:color="auto"/>
                <w:left w:val="none" w:sz="0" w:space="0" w:color="auto"/>
                <w:bottom w:val="none" w:sz="0" w:space="0" w:color="auto"/>
                <w:right w:val="none" w:sz="0" w:space="0" w:color="auto"/>
              </w:divBdr>
            </w:div>
            <w:div w:id="965431213">
              <w:marLeft w:val="0"/>
              <w:marRight w:val="0"/>
              <w:marTop w:val="0"/>
              <w:marBottom w:val="0"/>
              <w:divBdr>
                <w:top w:val="none" w:sz="0" w:space="0" w:color="auto"/>
                <w:left w:val="none" w:sz="0" w:space="0" w:color="auto"/>
                <w:bottom w:val="none" w:sz="0" w:space="0" w:color="auto"/>
                <w:right w:val="none" w:sz="0" w:space="0" w:color="auto"/>
              </w:divBdr>
            </w:div>
            <w:div w:id="751196023">
              <w:marLeft w:val="0"/>
              <w:marRight w:val="0"/>
              <w:marTop w:val="0"/>
              <w:marBottom w:val="0"/>
              <w:divBdr>
                <w:top w:val="none" w:sz="0" w:space="0" w:color="auto"/>
                <w:left w:val="none" w:sz="0" w:space="0" w:color="auto"/>
                <w:bottom w:val="none" w:sz="0" w:space="0" w:color="auto"/>
                <w:right w:val="none" w:sz="0" w:space="0" w:color="auto"/>
              </w:divBdr>
            </w:div>
            <w:div w:id="520894463">
              <w:marLeft w:val="0"/>
              <w:marRight w:val="0"/>
              <w:marTop w:val="0"/>
              <w:marBottom w:val="0"/>
              <w:divBdr>
                <w:top w:val="none" w:sz="0" w:space="0" w:color="auto"/>
                <w:left w:val="none" w:sz="0" w:space="0" w:color="auto"/>
                <w:bottom w:val="none" w:sz="0" w:space="0" w:color="auto"/>
                <w:right w:val="none" w:sz="0" w:space="0" w:color="auto"/>
              </w:divBdr>
            </w:div>
            <w:div w:id="1183787985">
              <w:marLeft w:val="0"/>
              <w:marRight w:val="0"/>
              <w:marTop w:val="0"/>
              <w:marBottom w:val="0"/>
              <w:divBdr>
                <w:top w:val="none" w:sz="0" w:space="0" w:color="auto"/>
                <w:left w:val="none" w:sz="0" w:space="0" w:color="auto"/>
                <w:bottom w:val="none" w:sz="0" w:space="0" w:color="auto"/>
                <w:right w:val="none" w:sz="0" w:space="0" w:color="auto"/>
              </w:divBdr>
            </w:div>
            <w:div w:id="1993293023">
              <w:marLeft w:val="0"/>
              <w:marRight w:val="0"/>
              <w:marTop w:val="0"/>
              <w:marBottom w:val="0"/>
              <w:divBdr>
                <w:top w:val="none" w:sz="0" w:space="0" w:color="auto"/>
                <w:left w:val="none" w:sz="0" w:space="0" w:color="auto"/>
                <w:bottom w:val="none" w:sz="0" w:space="0" w:color="auto"/>
                <w:right w:val="none" w:sz="0" w:space="0" w:color="auto"/>
              </w:divBdr>
            </w:div>
            <w:div w:id="1273173638">
              <w:marLeft w:val="0"/>
              <w:marRight w:val="0"/>
              <w:marTop w:val="0"/>
              <w:marBottom w:val="0"/>
              <w:divBdr>
                <w:top w:val="none" w:sz="0" w:space="0" w:color="auto"/>
                <w:left w:val="none" w:sz="0" w:space="0" w:color="auto"/>
                <w:bottom w:val="none" w:sz="0" w:space="0" w:color="auto"/>
                <w:right w:val="none" w:sz="0" w:space="0" w:color="auto"/>
              </w:divBdr>
            </w:div>
            <w:div w:id="375737767">
              <w:marLeft w:val="0"/>
              <w:marRight w:val="0"/>
              <w:marTop w:val="0"/>
              <w:marBottom w:val="0"/>
              <w:divBdr>
                <w:top w:val="none" w:sz="0" w:space="0" w:color="auto"/>
                <w:left w:val="none" w:sz="0" w:space="0" w:color="auto"/>
                <w:bottom w:val="none" w:sz="0" w:space="0" w:color="auto"/>
                <w:right w:val="none" w:sz="0" w:space="0" w:color="auto"/>
              </w:divBdr>
            </w:div>
            <w:div w:id="546795631">
              <w:marLeft w:val="0"/>
              <w:marRight w:val="0"/>
              <w:marTop w:val="0"/>
              <w:marBottom w:val="0"/>
              <w:divBdr>
                <w:top w:val="none" w:sz="0" w:space="0" w:color="auto"/>
                <w:left w:val="none" w:sz="0" w:space="0" w:color="auto"/>
                <w:bottom w:val="none" w:sz="0" w:space="0" w:color="auto"/>
                <w:right w:val="none" w:sz="0" w:space="0" w:color="auto"/>
              </w:divBdr>
            </w:div>
            <w:div w:id="21128487">
              <w:marLeft w:val="0"/>
              <w:marRight w:val="0"/>
              <w:marTop w:val="0"/>
              <w:marBottom w:val="0"/>
              <w:divBdr>
                <w:top w:val="none" w:sz="0" w:space="0" w:color="auto"/>
                <w:left w:val="none" w:sz="0" w:space="0" w:color="auto"/>
                <w:bottom w:val="none" w:sz="0" w:space="0" w:color="auto"/>
                <w:right w:val="none" w:sz="0" w:space="0" w:color="auto"/>
              </w:divBdr>
            </w:div>
            <w:div w:id="1017194431">
              <w:marLeft w:val="0"/>
              <w:marRight w:val="0"/>
              <w:marTop w:val="0"/>
              <w:marBottom w:val="0"/>
              <w:divBdr>
                <w:top w:val="none" w:sz="0" w:space="0" w:color="auto"/>
                <w:left w:val="none" w:sz="0" w:space="0" w:color="auto"/>
                <w:bottom w:val="none" w:sz="0" w:space="0" w:color="auto"/>
                <w:right w:val="none" w:sz="0" w:space="0" w:color="auto"/>
              </w:divBdr>
            </w:div>
            <w:div w:id="1276400871">
              <w:marLeft w:val="0"/>
              <w:marRight w:val="0"/>
              <w:marTop w:val="0"/>
              <w:marBottom w:val="0"/>
              <w:divBdr>
                <w:top w:val="none" w:sz="0" w:space="0" w:color="auto"/>
                <w:left w:val="none" w:sz="0" w:space="0" w:color="auto"/>
                <w:bottom w:val="none" w:sz="0" w:space="0" w:color="auto"/>
                <w:right w:val="none" w:sz="0" w:space="0" w:color="auto"/>
              </w:divBdr>
            </w:div>
            <w:div w:id="1279217298">
              <w:marLeft w:val="0"/>
              <w:marRight w:val="0"/>
              <w:marTop w:val="0"/>
              <w:marBottom w:val="0"/>
              <w:divBdr>
                <w:top w:val="none" w:sz="0" w:space="0" w:color="auto"/>
                <w:left w:val="none" w:sz="0" w:space="0" w:color="auto"/>
                <w:bottom w:val="none" w:sz="0" w:space="0" w:color="auto"/>
                <w:right w:val="none" w:sz="0" w:space="0" w:color="auto"/>
              </w:divBdr>
            </w:div>
            <w:div w:id="1542595997">
              <w:marLeft w:val="0"/>
              <w:marRight w:val="0"/>
              <w:marTop w:val="0"/>
              <w:marBottom w:val="0"/>
              <w:divBdr>
                <w:top w:val="none" w:sz="0" w:space="0" w:color="auto"/>
                <w:left w:val="none" w:sz="0" w:space="0" w:color="auto"/>
                <w:bottom w:val="none" w:sz="0" w:space="0" w:color="auto"/>
                <w:right w:val="none" w:sz="0" w:space="0" w:color="auto"/>
              </w:divBdr>
            </w:div>
            <w:div w:id="270667904">
              <w:marLeft w:val="0"/>
              <w:marRight w:val="0"/>
              <w:marTop w:val="0"/>
              <w:marBottom w:val="0"/>
              <w:divBdr>
                <w:top w:val="none" w:sz="0" w:space="0" w:color="auto"/>
                <w:left w:val="none" w:sz="0" w:space="0" w:color="auto"/>
                <w:bottom w:val="none" w:sz="0" w:space="0" w:color="auto"/>
                <w:right w:val="none" w:sz="0" w:space="0" w:color="auto"/>
              </w:divBdr>
            </w:div>
            <w:div w:id="509761363">
              <w:marLeft w:val="0"/>
              <w:marRight w:val="0"/>
              <w:marTop w:val="0"/>
              <w:marBottom w:val="0"/>
              <w:divBdr>
                <w:top w:val="none" w:sz="0" w:space="0" w:color="auto"/>
                <w:left w:val="none" w:sz="0" w:space="0" w:color="auto"/>
                <w:bottom w:val="none" w:sz="0" w:space="0" w:color="auto"/>
                <w:right w:val="none" w:sz="0" w:space="0" w:color="auto"/>
              </w:divBdr>
            </w:div>
            <w:div w:id="522986518">
              <w:marLeft w:val="0"/>
              <w:marRight w:val="0"/>
              <w:marTop w:val="0"/>
              <w:marBottom w:val="0"/>
              <w:divBdr>
                <w:top w:val="none" w:sz="0" w:space="0" w:color="auto"/>
                <w:left w:val="none" w:sz="0" w:space="0" w:color="auto"/>
                <w:bottom w:val="none" w:sz="0" w:space="0" w:color="auto"/>
                <w:right w:val="none" w:sz="0" w:space="0" w:color="auto"/>
              </w:divBdr>
            </w:div>
            <w:div w:id="2117434365">
              <w:marLeft w:val="0"/>
              <w:marRight w:val="0"/>
              <w:marTop w:val="0"/>
              <w:marBottom w:val="0"/>
              <w:divBdr>
                <w:top w:val="none" w:sz="0" w:space="0" w:color="auto"/>
                <w:left w:val="none" w:sz="0" w:space="0" w:color="auto"/>
                <w:bottom w:val="none" w:sz="0" w:space="0" w:color="auto"/>
                <w:right w:val="none" w:sz="0" w:space="0" w:color="auto"/>
              </w:divBdr>
            </w:div>
            <w:div w:id="988367540">
              <w:marLeft w:val="0"/>
              <w:marRight w:val="0"/>
              <w:marTop w:val="0"/>
              <w:marBottom w:val="0"/>
              <w:divBdr>
                <w:top w:val="none" w:sz="0" w:space="0" w:color="auto"/>
                <w:left w:val="none" w:sz="0" w:space="0" w:color="auto"/>
                <w:bottom w:val="none" w:sz="0" w:space="0" w:color="auto"/>
                <w:right w:val="none" w:sz="0" w:space="0" w:color="auto"/>
              </w:divBdr>
            </w:div>
            <w:div w:id="1840732283">
              <w:marLeft w:val="0"/>
              <w:marRight w:val="0"/>
              <w:marTop w:val="0"/>
              <w:marBottom w:val="0"/>
              <w:divBdr>
                <w:top w:val="none" w:sz="0" w:space="0" w:color="auto"/>
                <w:left w:val="none" w:sz="0" w:space="0" w:color="auto"/>
                <w:bottom w:val="none" w:sz="0" w:space="0" w:color="auto"/>
                <w:right w:val="none" w:sz="0" w:space="0" w:color="auto"/>
              </w:divBdr>
            </w:div>
            <w:div w:id="89738426">
              <w:marLeft w:val="0"/>
              <w:marRight w:val="0"/>
              <w:marTop w:val="0"/>
              <w:marBottom w:val="0"/>
              <w:divBdr>
                <w:top w:val="none" w:sz="0" w:space="0" w:color="auto"/>
                <w:left w:val="none" w:sz="0" w:space="0" w:color="auto"/>
                <w:bottom w:val="none" w:sz="0" w:space="0" w:color="auto"/>
                <w:right w:val="none" w:sz="0" w:space="0" w:color="auto"/>
              </w:divBdr>
            </w:div>
            <w:div w:id="605891544">
              <w:marLeft w:val="0"/>
              <w:marRight w:val="0"/>
              <w:marTop w:val="0"/>
              <w:marBottom w:val="0"/>
              <w:divBdr>
                <w:top w:val="none" w:sz="0" w:space="0" w:color="auto"/>
                <w:left w:val="none" w:sz="0" w:space="0" w:color="auto"/>
                <w:bottom w:val="none" w:sz="0" w:space="0" w:color="auto"/>
                <w:right w:val="none" w:sz="0" w:space="0" w:color="auto"/>
              </w:divBdr>
            </w:div>
            <w:div w:id="343047523">
              <w:marLeft w:val="0"/>
              <w:marRight w:val="0"/>
              <w:marTop w:val="0"/>
              <w:marBottom w:val="0"/>
              <w:divBdr>
                <w:top w:val="none" w:sz="0" w:space="0" w:color="auto"/>
                <w:left w:val="none" w:sz="0" w:space="0" w:color="auto"/>
                <w:bottom w:val="none" w:sz="0" w:space="0" w:color="auto"/>
                <w:right w:val="none" w:sz="0" w:space="0" w:color="auto"/>
              </w:divBdr>
            </w:div>
            <w:div w:id="1944261287">
              <w:marLeft w:val="0"/>
              <w:marRight w:val="0"/>
              <w:marTop w:val="0"/>
              <w:marBottom w:val="0"/>
              <w:divBdr>
                <w:top w:val="none" w:sz="0" w:space="0" w:color="auto"/>
                <w:left w:val="none" w:sz="0" w:space="0" w:color="auto"/>
                <w:bottom w:val="none" w:sz="0" w:space="0" w:color="auto"/>
                <w:right w:val="none" w:sz="0" w:space="0" w:color="auto"/>
              </w:divBdr>
            </w:div>
            <w:div w:id="321927936">
              <w:marLeft w:val="0"/>
              <w:marRight w:val="0"/>
              <w:marTop w:val="0"/>
              <w:marBottom w:val="0"/>
              <w:divBdr>
                <w:top w:val="none" w:sz="0" w:space="0" w:color="auto"/>
                <w:left w:val="none" w:sz="0" w:space="0" w:color="auto"/>
                <w:bottom w:val="none" w:sz="0" w:space="0" w:color="auto"/>
                <w:right w:val="none" w:sz="0" w:space="0" w:color="auto"/>
              </w:divBdr>
            </w:div>
            <w:div w:id="2010710018">
              <w:marLeft w:val="0"/>
              <w:marRight w:val="0"/>
              <w:marTop w:val="0"/>
              <w:marBottom w:val="0"/>
              <w:divBdr>
                <w:top w:val="none" w:sz="0" w:space="0" w:color="auto"/>
                <w:left w:val="none" w:sz="0" w:space="0" w:color="auto"/>
                <w:bottom w:val="none" w:sz="0" w:space="0" w:color="auto"/>
                <w:right w:val="none" w:sz="0" w:space="0" w:color="auto"/>
              </w:divBdr>
            </w:div>
            <w:div w:id="1632131251">
              <w:marLeft w:val="0"/>
              <w:marRight w:val="0"/>
              <w:marTop w:val="0"/>
              <w:marBottom w:val="0"/>
              <w:divBdr>
                <w:top w:val="none" w:sz="0" w:space="0" w:color="auto"/>
                <w:left w:val="none" w:sz="0" w:space="0" w:color="auto"/>
                <w:bottom w:val="none" w:sz="0" w:space="0" w:color="auto"/>
                <w:right w:val="none" w:sz="0" w:space="0" w:color="auto"/>
              </w:divBdr>
            </w:div>
            <w:div w:id="1707022440">
              <w:marLeft w:val="0"/>
              <w:marRight w:val="0"/>
              <w:marTop w:val="0"/>
              <w:marBottom w:val="0"/>
              <w:divBdr>
                <w:top w:val="none" w:sz="0" w:space="0" w:color="auto"/>
                <w:left w:val="none" w:sz="0" w:space="0" w:color="auto"/>
                <w:bottom w:val="none" w:sz="0" w:space="0" w:color="auto"/>
                <w:right w:val="none" w:sz="0" w:space="0" w:color="auto"/>
              </w:divBdr>
            </w:div>
            <w:div w:id="1388261992">
              <w:marLeft w:val="0"/>
              <w:marRight w:val="0"/>
              <w:marTop w:val="0"/>
              <w:marBottom w:val="0"/>
              <w:divBdr>
                <w:top w:val="none" w:sz="0" w:space="0" w:color="auto"/>
                <w:left w:val="none" w:sz="0" w:space="0" w:color="auto"/>
                <w:bottom w:val="none" w:sz="0" w:space="0" w:color="auto"/>
                <w:right w:val="none" w:sz="0" w:space="0" w:color="auto"/>
              </w:divBdr>
            </w:div>
            <w:div w:id="1650750690">
              <w:marLeft w:val="0"/>
              <w:marRight w:val="0"/>
              <w:marTop w:val="0"/>
              <w:marBottom w:val="0"/>
              <w:divBdr>
                <w:top w:val="none" w:sz="0" w:space="0" w:color="auto"/>
                <w:left w:val="none" w:sz="0" w:space="0" w:color="auto"/>
                <w:bottom w:val="none" w:sz="0" w:space="0" w:color="auto"/>
                <w:right w:val="none" w:sz="0" w:space="0" w:color="auto"/>
              </w:divBdr>
            </w:div>
            <w:div w:id="746417957">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78747261">
              <w:marLeft w:val="0"/>
              <w:marRight w:val="0"/>
              <w:marTop w:val="0"/>
              <w:marBottom w:val="0"/>
              <w:divBdr>
                <w:top w:val="none" w:sz="0" w:space="0" w:color="auto"/>
                <w:left w:val="none" w:sz="0" w:space="0" w:color="auto"/>
                <w:bottom w:val="none" w:sz="0" w:space="0" w:color="auto"/>
                <w:right w:val="none" w:sz="0" w:space="0" w:color="auto"/>
              </w:divBdr>
            </w:div>
            <w:div w:id="81337931">
              <w:marLeft w:val="0"/>
              <w:marRight w:val="0"/>
              <w:marTop w:val="0"/>
              <w:marBottom w:val="0"/>
              <w:divBdr>
                <w:top w:val="none" w:sz="0" w:space="0" w:color="auto"/>
                <w:left w:val="none" w:sz="0" w:space="0" w:color="auto"/>
                <w:bottom w:val="none" w:sz="0" w:space="0" w:color="auto"/>
                <w:right w:val="none" w:sz="0" w:space="0" w:color="auto"/>
              </w:divBdr>
            </w:div>
            <w:div w:id="798652058">
              <w:marLeft w:val="0"/>
              <w:marRight w:val="0"/>
              <w:marTop w:val="0"/>
              <w:marBottom w:val="0"/>
              <w:divBdr>
                <w:top w:val="none" w:sz="0" w:space="0" w:color="auto"/>
                <w:left w:val="none" w:sz="0" w:space="0" w:color="auto"/>
                <w:bottom w:val="none" w:sz="0" w:space="0" w:color="auto"/>
                <w:right w:val="none" w:sz="0" w:space="0" w:color="auto"/>
              </w:divBdr>
            </w:div>
            <w:div w:id="501506563">
              <w:marLeft w:val="0"/>
              <w:marRight w:val="0"/>
              <w:marTop w:val="0"/>
              <w:marBottom w:val="0"/>
              <w:divBdr>
                <w:top w:val="none" w:sz="0" w:space="0" w:color="auto"/>
                <w:left w:val="none" w:sz="0" w:space="0" w:color="auto"/>
                <w:bottom w:val="none" w:sz="0" w:space="0" w:color="auto"/>
                <w:right w:val="none" w:sz="0" w:space="0" w:color="auto"/>
              </w:divBdr>
            </w:div>
            <w:div w:id="1041902317">
              <w:marLeft w:val="0"/>
              <w:marRight w:val="0"/>
              <w:marTop w:val="0"/>
              <w:marBottom w:val="0"/>
              <w:divBdr>
                <w:top w:val="none" w:sz="0" w:space="0" w:color="auto"/>
                <w:left w:val="none" w:sz="0" w:space="0" w:color="auto"/>
                <w:bottom w:val="none" w:sz="0" w:space="0" w:color="auto"/>
                <w:right w:val="none" w:sz="0" w:space="0" w:color="auto"/>
              </w:divBdr>
            </w:div>
            <w:div w:id="1824930531">
              <w:marLeft w:val="0"/>
              <w:marRight w:val="0"/>
              <w:marTop w:val="0"/>
              <w:marBottom w:val="0"/>
              <w:divBdr>
                <w:top w:val="none" w:sz="0" w:space="0" w:color="auto"/>
                <w:left w:val="none" w:sz="0" w:space="0" w:color="auto"/>
                <w:bottom w:val="none" w:sz="0" w:space="0" w:color="auto"/>
                <w:right w:val="none" w:sz="0" w:space="0" w:color="auto"/>
              </w:divBdr>
            </w:div>
            <w:div w:id="934049057">
              <w:marLeft w:val="0"/>
              <w:marRight w:val="0"/>
              <w:marTop w:val="0"/>
              <w:marBottom w:val="0"/>
              <w:divBdr>
                <w:top w:val="none" w:sz="0" w:space="0" w:color="auto"/>
                <w:left w:val="none" w:sz="0" w:space="0" w:color="auto"/>
                <w:bottom w:val="none" w:sz="0" w:space="0" w:color="auto"/>
                <w:right w:val="none" w:sz="0" w:space="0" w:color="auto"/>
              </w:divBdr>
            </w:div>
            <w:div w:id="613751416">
              <w:marLeft w:val="0"/>
              <w:marRight w:val="0"/>
              <w:marTop w:val="0"/>
              <w:marBottom w:val="0"/>
              <w:divBdr>
                <w:top w:val="none" w:sz="0" w:space="0" w:color="auto"/>
                <w:left w:val="none" w:sz="0" w:space="0" w:color="auto"/>
                <w:bottom w:val="none" w:sz="0" w:space="0" w:color="auto"/>
                <w:right w:val="none" w:sz="0" w:space="0" w:color="auto"/>
              </w:divBdr>
            </w:div>
            <w:div w:id="46153966">
              <w:marLeft w:val="0"/>
              <w:marRight w:val="0"/>
              <w:marTop w:val="0"/>
              <w:marBottom w:val="0"/>
              <w:divBdr>
                <w:top w:val="none" w:sz="0" w:space="0" w:color="auto"/>
                <w:left w:val="none" w:sz="0" w:space="0" w:color="auto"/>
                <w:bottom w:val="none" w:sz="0" w:space="0" w:color="auto"/>
                <w:right w:val="none" w:sz="0" w:space="0" w:color="auto"/>
              </w:divBdr>
            </w:div>
            <w:div w:id="1949923277">
              <w:marLeft w:val="0"/>
              <w:marRight w:val="0"/>
              <w:marTop w:val="0"/>
              <w:marBottom w:val="0"/>
              <w:divBdr>
                <w:top w:val="none" w:sz="0" w:space="0" w:color="auto"/>
                <w:left w:val="none" w:sz="0" w:space="0" w:color="auto"/>
                <w:bottom w:val="none" w:sz="0" w:space="0" w:color="auto"/>
                <w:right w:val="none" w:sz="0" w:space="0" w:color="auto"/>
              </w:divBdr>
            </w:div>
            <w:div w:id="733697965">
              <w:marLeft w:val="0"/>
              <w:marRight w:val="0"/>
              <w:marTop w:val="0"/>
              <w:marBottom w:val="0"/>
              <w:divBdr>
                <w:top w:val="none" w:sz="0" w:space="0" w:color="auto"/>
                <w:left w:val="none" w:sz="0" w:space="0" w:color="auto"/>
                <w:bottom w:val="none" w:sz="0" w:space="0" w:color="auto"/>
                <w:right w:val="none" w:sz="0" w:space="0" w:color="auto"/>
              </w:divBdr>
            </w:div>
            <w:div w:id="444082305">
              <w:marLeft w:val="0"/>
              <w:marRight w:val="0"/>
              <w:marTop w:val="0"/>
              <w:marBottom w:val="0"/>
              <w:divBdr>
                <w:top w:val="none" w:sz="0" w:space="0" w:color="auto"/>
                <w:left w:val="none" w:sz="0" w:space="0" w:color="auto"/>
                <w:bottom w:val="none" w:sz="0" w:space="0" w:color="auto"/>
                <w:right w:val="none" w:sz="0" w:space="0" w:color="auto"/>
              </w:divBdr>
            </w:div>
            <w:div w:id="1691563062">
              <w:marLeft w:val="0"/>
              <w:marRight w:val="0"/>
              <w:marTop w:val="0"/>
              <w:marBottom w:val="0"/>
              <w:divBdr>
                <w:top w:val="none" w:sz="0" w:space="0" w:color="auto"/>
                <w:left w:val="none" w:sz="0" w:space="0" w:color="auto"/>
                <w:bottom w:val="none" w:sz="0" w:space="0" w:color="auto"/>
                <w:right w:val="none" w:sz="0" w:space="0" w:color="auto"/>
              </w:divBdr>
            </w:div>
            <w:div w:id="505442251">
              <w:marLeft w:val="0"/>
              <w:marRight w:val="0"/>
              <w:marTop w:val="0"/>
              <w:marBottom w:val="0"/>
              <w:divBdr>
                <w:top w:val="none" w:sz="0" w:space="0" w:color="auto"/>
                <w:left w:val="none" w:sz="0" w:space="0" w:color="auto"/>
                <w:bottom w:val="none" w:sz="0" w:space="0" w:color="auto"/>
                <w:right w:val="none" w:sz="0" w:space="0" w:color="auto"/>
              </w:divBdr>
            </w:div>
            <w:div w:id="1656304102">
              <w:marLeft w:val="0"/>
              <w:marRight w:val="0"/>
              <w:marTop w:val="0"/>
              <w:marBottom w:val="0"/>
              <w:divBdr>
                <w:top w:val="none" w:sz="0" w:space="0" w:color="auto"/>
                <w:left w:val="none" w:sz="0" w:space="0" w:color="auto"/>
                <w:bottom w:val="none" w:sz="0" w:space="0" w:color="auto"/>
                <w:right w:val="none" w:sz="0" w:space="0" w:color="auto"/>
              </w:divBdr>
            </w:div>
            <w:div w:id="1311401234">
              <w:marLeft w:val="0"/>
              <w:marRight w:val="0"/>
              <w:marTop w:val="0"/>
              <w:marBottom w:val="0"/>
              <w:divBdr>
                <w:top w:val="none" w:sz="0" w:space="0" w:color="auto"/>
                <w:left w:val="none" w:sz="0" w:space="0" w:color="auto"/>
                <w:bottom w:val="none" w:sz="0" w:space="0" w:color="auto"/>
                <w:right w:val="none" w:sz="0" w:space="0" w:color="auto"/>
              </w:divBdr>
            </w:div>
            <w:div w:id="2106418305">
              <w:marLeft w:val="0"/>
              <w:marRight w:val="0"/>
              <w:marTop w:val="0"/>
              <w:marBottom w:val="0"/>
              <w:divBdr>
                <w:top w:val="none" w:sz="0" w:space="0" w:color="auto"/>
                <w:left w:val="none" w:sz="0" w:space="0" w:color="auto"/>
                <w:bottom w:val="none" w:sz="0" w:space="0" w:color="auto"/>
                <w:right w:val="none" w:sz="0" w:space="0" w:color="auto"/>
              </w:divBdr>
            </w:div>
            <w:div w:id="1305309746">
              <w:marLeft w:val="0"/>
              <w:marRight w:val="0"/>
              <w:marTop w:val="0"/>
              <w:marBottom w:val="0"/>
              <w:divBdr>
                <w:top w:val="none" w:sz="0" w:space="0" w:color="auto"/>
                <w:left w:val="none" w:sz="0" w:space="0" w:color="auto"/>
                <w:bottom w:val="none" w:sz="0" w:space="0" w:color="auto"/>
                <w:right w:val="none" w:sz="0" w:space="0" w:color="auto"/>
              </w:divBdr>
            </w:div>
            <w:div w:id="326640717">
              <w:marLeft w:val="0"/>
              <w:marRight w:val="0"/>
              <w:marTop w:val="0"/>
              <w:marBottom w:val="0"/>
              <w:divBdr>
                <w:top w:val="none" w:sz="0" w:space="0" w:color="auto"/>
                <w:left w:val="none" w:sz="0" w:space="0" w:color="auto"/>
                <w:bottom w:val="none" w:sz="0" w:space="0" w:color="auto"/>
                <w:right w:val="none" w:sz="0" w:space="0" w:color="auto"/>
              </w:divBdr>
            </w:div>
            <w:div w:id="800612557">
              <w:marLeft w:val="0"/>
              <w:marRight w:val="0"/>
              <w:marTop w:val="0"/>
              <w:marBottom w:val="0"/>
              <w:divBdr>
                <w:top w:val="none" w:sz="0" w:space="0" w:color="auto"/>
                <w:left w:val="none" w:sz="0" w:space="0" w:color="auto"/>
                <w:bottom w:val="none" w:sz="0" w:space="0" w:color="auto"/>
                <w:right w:val="none" w:sz="0" w:space="0" w:color="auto"/>
              </w:divBdr>
            </w:div>
            <w:div w:id="1104572839">
              <w:marLeft w:val="0"/>
              <w:marRight w:val="0"/>
              <w:marTop w:val="0"/>
              <w:marBottom w:val="0"/>
              <w:divBdr>
                <w:top w:val="none" w:sz="0" w:space="0" w:color="auto"/>
                <w:left w:val="none" w:sz="0" w:space="0" w:color="auto"/>
                <w:bottom w:val="none" w:sz="0" w:space="0" w:color="auto"/>
                <w:right w:val="none" w:sz="0" w:space="0" w:color="auto"/>
              </w:divBdr>
            </w:div>
            <w:div w:id="1039739982">
              <w:marLeft w:val="0"/>
              <w:marRight w:val="0"/>
              <w:marTop w:val="0"/>
              <w:marBottom w:val="0"/>
              <w:divBdr>
                <w:top w:val="none" w:sz="0" w:space="0" w:color="auto"/>
                <w:left w:val="none" w:sz="0" w:space="0" w:color="auto"/>
                <w:bottom w:val="none" w:sz="0" w:space="0" w:color="auto"/>
                <w:right w:val="none" w:sz="0" w:space="0" w:color="auto"/>
              </w:divBdr>
            </w:div>
            <w:div w:id="1136803469">
              <w:marLeft w:val="0"/>
              <w:marRight w:val="0"/>
              <w:marTop w:val="0"/>
              <w:marBottom w:val="0"/>
              <w:divBdr>
                <w:top w:val="none" w:sz="0" w:space="0" w:color="auto"/>
                <w:left w:val="none" w:sz="0" w:space="0" w:color="auto"/>
                <w:bottom w:val="none" w:sz="0" w:space="0" w:color="auto"/>
                <w:right w:val="none" w:sz="0" w:space="0" w:color="auto"/>
              </w:divBdr>
            </w:div>
            <w:div w:id="839658155">
              <w:marLeft w:val="0"/>
              <w:marRight w:val="0"/>
              <w:marTop w:val="0"/>
              <w:marBottom w:val="0"/>
              <w:divBdr>
                <w:top w:val="none" w:sz="0" w:space="0" w:color="auto"/>
                <w:left w:val="none" w:sz="0" w:space="0" w:color="auto"/>
                <w:bottom w:val="none" w:sz="0" w:space="0" w:color="auto"/>
                <w:right w:val="none" w:sz="0" w:space="0" w:color="auto"/>
              </w:divBdr>
            </w:div>
            <w:div w:id="40129772">
              <w:marLeft w:val="0"/>
              <w:marRight w:val="0"/>
              <w:marTop w:val="0"/>
              <w:marBottom w:val="0"/>
              <w:divBdr>
                <w:top w:val="none" w:sz="0" w:space="0" w:color="auto"/>
                <w:left w:val="none" w:sz="0" w:space="0" w:color="auto"/>
                <w:bottom w:val="none" w:sz="0" w:space="0" w:color="auto"/>
                <w:right w:val="none" w:sz="0" w:space="0" w:color="auto"/>
              </w:divBdr>
            </w:div>
            <w:div w:id="41756818">
              <w:marLeft w:val="0"/>
              <w:marRight w:val="0"/>
              <w:marTop w:val="0"/>
              <w:marBottom w:val="0"/>
              <w:divBdr>
                <w:top w:val="none" w:sz="0" w:space="0" w:color="auto"/>
                <w:left w:val="none" w:sz="0" w:space="0" w:color="auto"/>
                <w:bottom w:val="none" w:sz="0" w:space="0" w:color="auto"/>
                <w:right w:val="none" w:sz="0" w:space="0" w:color="auto"/>
              </w:divBdr>
            </w:div>
            <w:div w:id="94255395">
              <w:marLeft w:val="0"/>
              <w:marRight w:val="0"/>
              <w:marTop w:val="0"/>
              <w:marBottom w:val="0"/>
              <w:divBdr>
                <w:top w:val="none" w:sz="0" w:space="0" w:color="auto"/>
                <w:left w:val="none" w:sz="0" w:space="0" w:color="auto"/>
                <w:bottom w:val="none" w:sz="0" w:space="0" w:color="auto"/>
                <w:right w:val="none" w:sz="0" w:space="0" w:color="auto"/>
              </w:divBdr>
            </w:div>
            <w:div w:id="30808557">
              <w:marLeft w:val="0"/>
              <w:marRight w:val="0"/>
              <w:marTop w:val="0"/>
              <w:marBottom w:val="0"/>
              <w:divBdr>
                <w:top w:val="none" w:sz="0" w:space="0" w:color="auto"/>
                <w:left w:val="none" w:sz="0" w:space="0" w:color="auto"/>
                <w:bottom w:val="none" w:sz="0" w:space="0" w:color="auto"/>
                <w:right w:val="none" w:sz="0" w:space="0" w:color="auto"/>
              </w:divBdr>
            </w:div>
            <w:div w:id="911240192">
              <w:marLeft w:val="0"/>
              <w:marRight w:val="0"/>
              <w:marTop w:val="0"/>
              <w:marBottom w:val="0"/>
              <w:divBdr>
                <w:top w:val="none" w:sz="0" w:space="0" w:color="auto"/>
                <w:left w:val="none" w:sz="0" w:space="0" w:color="auto"/>
                <w:bottom w:val="none" w:sz="0" w:space="0" w:color="auto"/>
                <w:right w:val="none" w:sz="0" w:space="0" w:color="auto"/>
              </w:divBdr>
            </w:div>
            <w:div w:id="1429501329">
              <w:marLeft w:val="0"/>
              <w:marRight w:val="0"/>
              <w:marTop w:val="0"/>
              <w:marBottom w:val="0"/>
              <w:divBdr>
                <w:top w:val="none" w:sz="0" w:space="0" w:color="auto"/>
                <w:left w:val="none" w:sz="0" w:space="0" w:color="auto"/>
                <w:bottom w:val="none" w:sz="0" w:space="0" w:color="auto"/>
                <w:right w:val="none" w:sz="0" w:space="0" w:color="auto"/>
              </w:divBdr>
            </w:div>
            <w:div w:id="1880508077">
              <w:marLeft w:val="0"/>
              <w:marRight w:val="0"/>
              <w:marTop w:val="0"/>
              <w:marBottom w:val="0"/>
              <w:divBdr>
                <w:top w:val="none" w:sz="0" w:space="0" w:color="auto"/>
                <w:left w:val="none" w:sz="0" w:space="0" w:color="auto"/>
                <w:bottom w:val="none" w:sz="0" w:space="0" w:color="auto"/>
                <w:right w:val="none" w:sz="0" w:space="0" w:color="auto"/>
              </w:divBdr>
            </w:div>
            <w:div w:id="2095857335">
              <w:marLeft w:val="0"/>
              <w:marRight w:val="0"/>
              <w:marTop w:val="0"/>
              <w:marBottom w:val="0"/>
              <w:divBdr>
                <w:top w:val="none" w:sz="0" w:space="0" w:color="auto"/>
                <w:left w:val="none" w:sz="0" w:space="0" w:color="auto"/>
                <w:bottom w:val="none" w:sz="0" w:space="0" w:color="auto"/>
                <w:right w:val="none" w:sz="0" w:space="0" w:color="auto"/>
              </w:divBdr>
            </w:div>
            <w:div w:id="334460653">
              <w:marLeft w:val="0"/>
              <w:marRight w:val="0"/>
              <w:marTop w:val="0"/>
              <w:marBottom w:val="0"/>
              <w:divBdr>
                <w:top w:val="none" w:sz="0" w:space="0" w:color="auto"/>
                <w:left w:val="none" w:sz="0" w:space="0" w:color="auto"/>
                <w:bottom w:val="none" w:sz="0" w:space="0" w:color="auto"/>
                <w:right w:val="none" w:sz="0" w:space="0" w:color="auto"/>
              </w:divBdr>
            </w:div>
            <w:div w:id="6568238">
              <w:marLeft w:val="0"/>
              <w:marRight w:val="0"/>
              <w:marTop w:val="0"/>
              <w:marBottom w:val="0"/>
              <w:divBdr>
                <w:top w:val="none" w:sz="0" w:space="0" w:color="auto"/>
                <w:left w:val="none" w:sz="0" w:space="0" w:color="auto"/>
                <w:bottom w:val="none" w:sz="0" w:space="0" w:color="auto"/>
                <w:right w:val="none" w:sz="0" w:space="0" w:color="auto"/>
              </w:divBdr>
            </w:div>
            <w:div w:id="1056515560">
              <w:marLeft w:val="0"/>
              <w:marRight w:val="0"/>
              <w:marTop w:val="0"/>
              <w:marBottom w:val="0"/>
              <w:divBdr>
                <w:top w:val="none" w:sz="0" w:space="0" w:color="auto"/>
                <w:left w:val="none" w:sz="0" w:space="0" w:color="auto"/>
                <w:bottom w:val="none" w:sz="0" w:space="0" w:color="auto"/>
                <w:right w:val="none" w:sz="0" w:space="0" w:color="auto"/>
              </w:divBdr>
            </w:div>
            <w:div w:id="984046954">
              <w:marLeft w:val="0"/>
              <w:marRight w:val="0"/>
              <w:marTop w:val="0"/>
              <w:marBottom w:val="0"/>
              <w:divBdr>
                <w:top w:val="none" w:sz="0" w:space="0" w:color="auto"/>
                <w:left w:val="none" w:sz="0" w:space="0" w:color="auto"/>
                <w:bottom w:val="none" w:sz="0" w:space="0" w:color="auto"/>
                <w:right w:val="none" w:sz="0" w:space="0" w:color="auto"/>
              </w:divBdr>
            </w:div>
            <w:div w:id="1593004380">
              <w:marLeft w:val="0"/>
              <w:marRight w:val="0"/>
              <w:marTop w:val="0"/>
              <w:marBottom w:val="0"/>
              <w:divBdr>
                <w:top w:val="none" w:sz="0" w:space="0" w:color="auto"/>
                <w:left w:val="none" w:sz="0" w:space="0" w:color="auto"/>
                <w:bottom w:val="none" w:sz="0" w:space="0" w:color="auto"/>
                <w:right w:val="none" w:sz="0" w:space="0" w:color="auto"/>
              </w:divBdr>
            </w:div>
            <w:div w:id="14710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8858">
      <w:bodyDiv w:val="1"/>
      <w:marLeft w:val="0"/>
      <w:marRight w:val="0"/>
      <w:marTop w:val="0"/>
      <w:marBottom w:val="0"/>
      <w:divBdr>
        <w:top w:val="none" w:sz="0" w:space="0" w:color="auto"/>
        <w:left w:val="none" w:sz="0" w:space="0" w:color="auto"/>
        <w:bottom w:val="none" w:sz="0" w:space="0" w:color="auto"/>
        <w:right w:val="none" w:sz="0" w:space="0" w:color="auto"/>
      </w:divBdr>
    </w:div>
    <w:div w:id="1854608459">
      <w:bodyDiv w:val="1"/>
      <w:marLeft w:val="0"/>
      <w:marRight w:val="0"/>
      <w:marTop w:val="0"/>
      <w:marBottom w:val="0"/>
      <w:divBdr>
        <w:top w:val="none" w:sz="0" w:space="0" w:color="auto"/>
        <w:left w:val="none" w:sz="0" w:space="0" w:color="auto"/>
        <w:bottom w:val="none" w:sz="0" w:space="0" w:color="auto"/>
        <w:right w:val="none" w:sz="0" w:space="0" w:color="auto"/>
      </w:divBdr>
      <w:divsChild>
        <w:div w:id="1686520616">
          <w:marLeft w:val="0"/>
          <w:marRight w:val="0"/>
          <w:marTop w:val="0"/>
          <w:marBottom w:val="0"/>
          <w:divBdr>
            <w:top w:val="none" w:sz="0" w:space="0" w:color="auto"/>
            <w:left w:val="none" w:sz="0" w:space="0" w:color="auto"/>
            <w:bottom w:val="none" w:sz="0" w:space="0" w:color="auto"/>
            <w:right w:val="none" w:sz="0" w:space="0" w:color="auto"/>
          </w:divBdr>
          <w:divsChild>
            <w:div w:id="666517775">
              <w:marLeft w:val="0"/>
              <w:marRight w:val="0"/>
              <w:marTop w:val="0"/>
              <w:marBottom w:val="0"/>
              <w:divBdr>
                <w:top w:val="none" w:sz="0" w:space="0" w:color="auto"/>
                <w:left w:val="none" w:sz="0" w:space="0" w:color="auto"/>
                <w:bottom w:val="none" w:sz="0" w:space="0" w:color="auto"/>
                <w:right w:val="none" w:sz="0" w:space="0" w:color="auto"/>
              </w:divBdr>
            </w:div>
            <w:div w:id="1703552635">
              <w:marLeft w:val="0"/>
              <w:marRight w:val="0"/>
              <w:marTop w:val="0"/>
              <w:marBottom w:val="0"/>
              <w:divBdr>
                <w:top w:val="none" w:sz="0" w:space="0" w:color="auto"/>
                <w:left w:val="none" w:sz="0" w:space="0" w:color="auto"/>
                <w:bottom w:val="none" w:sz="0" w:space="0" w:color="auto"/>
                <w:right w:val="none" w:sz="0" w:space="0" w:color="auto"/>
              </w:divBdr>
            </w:div>
            <w:div w:id="1469585511">
              <w:marLeft w:val="0"/>
              <w:marRight w:val="0"/>
              <w:marTop w:val="0"/>
              <w:marBottom w:val="0"/>
              <w:divBdr>
                <w:top w:val="none" w:sz="0" w:space="0" w:color="auto"/>
                <w:left w:val="none" w:sz="0" w:space="0" w:color="auto"/>
                <w:bottom w:val="none" w:sz="0" w:space="0" w:color="auto"/>
                <w:right w:val="none" w:sz="0" w:space="0" w:color="auto"/>
              </w:divBdr>
            </w:div>
            <w:div w:id="811337196">
              <w:marLeft w:val="0"/>
              <w:marRight w:val="0"/>
              <w:marTop w:val="0"/>
              <w:marBottom w:val="0"/>
              <w:divBdr>
                <w:top w:val="none" w:sz="0" w:space="0" w:color="auto"/>
                <w:left w:val="none" w:sz="0" w:space="0" w:color="auto"/>
                <w:bottom w:val="none" w:sz="0" w:space="0" w:color="auto"/>
                <w:right w:val="none" w:sz="0" w:space="0" w:color="auto"/>
              </w:divBdr>
            </w:div>
            <w:div w:id="1142887836">
              <w:marLeft w:val="0"/>
              <w:marRight w:val="0"/>
              <w:marTop w:val="0"/>
              <w:marBottom w:val="0"/>
              <w:divBdr>
                <w:top w:val="none" w:sz="0" w:space="0" w:color="auto"/>
                <w:left w:val="none" w:sz="0" w:space="0" w:color="auto"/>
                <w:bottom w:val="none" w:sz="0" w:space="0" w:color="auto"/>
                <w:right w:val="none" w:sz="0" w:space="0" w:color="auto"/>
              </w:divBdr>
            </w:div>
            <w:div w:id="36589256">
              <w:marLeft w:val="0"/>
              <w:marRight w:val="0"/>
              <w:marTop w:val="0"/>
              <w:marBottom w:val="0"/>
              <w:divBdr>
                <w:top w:val="none" w:sz="0" w:space="0" w:color="auto"/>
                <w:left w:val="none" w:sz="0" w:space="0" w:color="auto"/>
                <w:bottom w:val="none" w:sz="0" w:space="0" w:color="auto"/>
                <w:right w:val="none" w:sz="0" w:space="0" w:color="auto"/>
              </w:divBdr>
            </w:div>
            <w:div w:id="1809014323">
              <w:marLeft w:val="0"/>
              <w:marRight w:val="0"/>
              <w:marTop w:val="0"/>
              <w:marBottom w:val="0"/>
              <w:divBdr>
                <w:top w:val="none" w:sz="0" w:space="0" w:color="auto"/>
                <w:left w:val="none" w:sz="0" w:space="0" w:color="auto"/>
                <w:bottom w:val="none" w:sz="0" w:space="0" w:color="auto"/>
                <w:right w:val="none" w:sz="0" w:space="0" w:color="auto"/>
              </w:divBdr>
            </w:div>
            <w:div w:id="1759866618">
              <w:marLeft w:val="0"/>
              <w:marRight w:val="0"/>
              <w:marTop w:val="0"/>
              <w:marBottom w:val="0"/>
              <w:divBdr>
                <w:top w:val="none" w:sz="0" w:space="0" w:color="auto"/>
                <w:left w:val="none" w:sz="0" w:space="0" w:color="auto"/>
                <w:bottom w:val="none" w:sz="0" w:space="0" w:color="auto"/>
                <w:right w:val="none" w:sz="0" w:space="0" w:color="auto"/>
              </w:divBdr>
            </w:div>
            <w:div w:id="357506800">
              <w:marLeft w:val="0"/>
              <w:marRight w:val="0"/>
              <w:marTop w:val="0"/>
              <w:marBottom w:val="0"/>
              <w:divBdr>
                <w:top w:val="none" w:sz="0" w:space="0" w:color="auto"/>
                <w:left w:val="none" w:sz="0" w:space="0" w:color="auto"/>
                <w:bottom w:val="none" w:sz="0" w:space="0" w:color="auto"/>
                <w:right w:val="none" w:sz="0" w:space="0" w:color="auto"/>
              </w:divBdr>
            </w:div>
            <w:div w:id="2107918369">
              <w:marLeft w:val="0"/>
              <w:marRight w:val="0"/>
              <w:marTop w:val="0"/>
              <w:marBottom w:val="0"/>
              <w:divBdr>
                <w:top w:val="none" w:sz="0" w:space="0" w:color="auto"/>
                <w:left w:val="none" w:sz="0" w:space="0" w:color="auto"/>
                <w:bottom w:val="none" w:sz="0" w:space="0" w:color="auto"/>
                <w:right w:val="none" w:sz="0" w:space="0" w:color="auto"/>
              </w:divBdr>
            </w:div>
            <w:div w:id="892548661">
              <w:marLeft w:val="0"/>
              <w:marRight w:val="0"/>
              <w:marTop w:val="0"/>
              <w:marBottom w:val="0"/>
              <w:divBdr>
                <w:top w:val="none" w:sz="0" w:space="0" w:color="auto"/>
                <w:left w:val="none" w:sz="0" w:space="0" w:color="auto"/>
                <w:bottom w:val="none" w:sz="0" w:space="0" w:color="auto"/>
                <w:right w:val="none" w:sz="0" w:space="0" w:color="auto"/>
              </w:divBdr>
            </w:div>
            <w:div w:id="506558769">
              <w:marLeft w:val="0"/>
              <w:marRight w:val="0"/>
              <w:marTop w:val="0"/>
              <w:marBottom w:val="0"/>
              <w:divBdr>
                <w:top w:val="none" w:sz="0" w:space="0" w:color="auto"/>
                <w:left w:val="none" w:sz="0" w:space="0" w:color="auto"/>
                <w:bottom w:val="none" w:sz="0" w:space="0" w:color="auto"/>
                <w:right w:val="none" w:sz="0" w:space="0" w:color="auto"/>
              </w:divBdr>
            </w:div>
            <w:div w:id="2044288578">
              <w:marLeft w:val="0"/>
              <w:marRight w:val="0"/>
              <w:marTop w:val="0"/>
              <w:marBottom w:val="0"/>
              <w:divBdr>
                <w:top w:val="none" w:sz="0" w:space="0" w:color="auto"/>
                <w:left w:val="none" w:sz="0" w:space="0" w:color="auto"/>
                <w:bottom w:val="none" w:sz="0" w:space="0" w:color="auto"/>
                <w:right w:val="none" w:sz="0" w:space="0" w:color="auto"/>
              </w:divBdr>
            </w:div>
            <w:div w:id="879590875">
              <w:marLeft w:val="0"/>
              <w:marRight w:val="0"/>
              <w:marTop w:val="0"/>
              <w:marBottom w:val="0"/>
              <w:divBdr>
                <w:top w:val="none" w:sz="0" w:space="0" w:color="auto"/>
                <w:left w:val="none" w:sz="0" w:space="0" w:color="auto"/>
                <w:bottom w:val="none" w:sz="0" w:space="0" w:color="auto"/>
                <w:right w:val="none" w:sz="0" w:space="0" w:color="auto"/>
              </w:divBdr>
            </w:div>
            <w:div w:id="1845124942">
              <w:marLeft w:val="0"/>
              <w:marRight w:val="0"/>
              <w:marTop w:val="0"/>
              <w:marBottom w:val="0"/>
              <w:divBdr>
                <w:top w:val="none" w:sz="0" w:space="0" w:color="auto"/>
                <w:left w:val="none" w:sz="0" w:space="0" w:color="auto"/>
                <w:bottom w:val="none" w:sz="0" w:space="0" w:color="auto"/>
                <w:right w:val="none" w:sz="0" w:space="0" w:color="auto"/>
              </w:divBdr>
            </w:div>
            <w:div w:id="1312061641">
              <w:marLeft w:val="0"/>
              <w:marRight w:val="0"/>
              <w:marTop w:val="0"/>
              <w:marBottom w:val="0"/>
              <w:divBdr>
                <w:top w:val="none" w:sz="0" w:space="0" w:color="auto"/>
                <w:left w:val="none" w:sz="0" w:space="0" w:color="auto"/>
                <w:bottom w:val="none" w:sz="0" w:space="0" w:color="auto"/>
                <w:right w:val="none" w:sz="0" w:space="0" w:color="auto"/>
              </w:divBdr>
            </w:div>
            <w:div w:id="1696812781">
              <w:marLeft w:val="0"/>
              <w:marRight w:val="0"/>
              <w:marTop w:val="0"/>
              <w:marBottom w:val="0"/>
              <w:divBdr>
                <w:top w:val="none" w:sz="0" w:space="0" w:color="auto"/>
                <w:left w:val="none" w:sz="0" w:space="0" w:color="auto"/>
                <w:bottom w:val="none" w:sz="0" w:space="0" w:color="auto"/>
                <w:right w:val="none" w:sz="0" w:space="0" w:color="auto"/>
              </w:divBdr>
            </w:div>
            <w:div w:id="2102750007">
              <w:marLeft w:val="0"/>
              <w:marRight w:val="0"/>
              <w:marTop w:val="0"/>
              <w:marBottom w:val="0"/>
              <w:divBdr>
                <w:top w:val="none" w:sz="0" w:space="0" w:color="auto"/>
                <w:left w:val="none" w:sz="0" w:space="0" w:color="auto"/>
                <w:bottom w:val="none" w:sz="0" w:space="0" w:color="auto"/>
                <w:right w:val="none" w:sz="0" w:space="0" w:color="auto"/>
              </w:divBdr>
            </w:div>
            <w:div w:id="1020623028">
              <w:marLeft w:val="0"/>
              <w:marRight w:val="0"/>
              <w:marTop w:val="0"/>
              <w:marBottom w:val="0"/>
              <w:divBdr>
                <w:top w:val="none" w:sz="0" w:space="0" w:color="auto"/>
                <w:left w:val="none" w:sz="0" w:space="0" w:color="auto"/>
                <w:bottom w:val="none" w:sz="0" w:space="0" w:color="auto"/>
                <w:right w:val="none" w:sz="0" w:space="0" w:color="auto"/>
              </w:divBdr>
            </w:div>
            <w:div w:id="1159343205">
              <w:marLeft w:val="0"/>
              <w:marRight w:val="0"/>
              <w:marTop w:val="0"/>
              <w:marBottom w:val="0"/>
              <w:divBdr>
                <w:top w:val="none" w:sz="0" w:space="0" w:color="auto"/>
                <w:left w:val="none" w:sz="0" w:space="0" w:color="auto"/>
                <w:bottom w:val="none" w:sz="0" w:space="0" w:color="auto"/>
                <w:right w:val="none" w:sz="0" w:space="0" w:color="auto"/>
              </w:divBdr>
            </w:div>
            <w:div w:id="1174566569">
              <w:marLeft w:val="0"/>
              <w:marRight w:val="0"/>
              <w:marTop w:val="0"/>
              <w:marBottom w:val="0"/>
              <w:divBdr>
                <w:top w:val="none" w:sz="0" w:space="0" w:color="auto"/>
                <w:left w:val="none" w:sz="0" w:space="0" w:color="auto"/>
                <w:bottom w:val="none" w:sz="0" w:space="0" w:color="auto"/>
                <w:right w:val="none" w:sz="0" w:space="0" w:color="auto"/>
              </w:divBdr>
            </w:div>
            <w:div w:id="1368212557">
              <w:marLeft w:val="0"/>
              <w:marRight w:val="0"/>
              <w:marTop w:val="0"/>
              <w:marBottom w:val="0"/>
              <w:divBdr>
                <w:top w:val="none" w:sz="0" w:space="0" w:color="auto"/>
                <w:left w:val="none" w:sz="0" w:space="0" w:color="auto"/>
                <w:bottom w:val="none" w:sz="0" w:space="0" w:color="auto"/>
                <w:right w:val="none" w:sz="0" w:space="0" w:color="auto"/>
              </w:divBdr>
            </w:div>
            <w:div w:id="1426610774">
              <w:marLeft w:val="0"/>
              <w:marRight w:val="0"/>
              <w:marTop w:val="0"/>
              <w:marBottom w:val="0"/>
              <w:divBdr>
                <w:top w:val="none" w:sz="0" w:space="0" w:color="auto"/>
                <w:left w:val="none" w:sz="0" w:space="0" w:color="auto"/>
                <w:bottom w:val="none" w:sz="0" w:space="0" w:color="auto"/>
                <w:right w:val="none" w:sz="0" w:space="0" w:color="auto"/>
              </w:divBdr>
            </w:div>
            <w:div w:id="651525894">
              <w:marLeft w:val="0"/>
              <w:marRight w:val="0"/>
              <w:marTop w:val="0"/>
              <w:marBottom w:val="0"/>
              <w:divBdr>
                <w:top w:val="none" w:sz="0" w:space="0" w:color="auto"/>
                <w:left w:val="none" w:sz="0" w:space="0" w:color="auto"/>
                <w:bottom w:val="none" w:sz="0" w:space="0" w:color="auto"/>
                <w:right w:val="none" w:sz="0" w:space="0" w:color="auto"/>
              </w:divBdr>
            </w:div>
            <w:div w:id="1207715435">
              <w:marLeft w:val="0"/>
              <w:marRight w:val="0"/>
              <w:marTop w:val="0"/>
              <w:marBottom w:val="0"/>
              <w:divBdr>
                <w:top w:val="none" w:sz="0" w:space="0" w:color="auto"/>
                <w:left w:val="none" w:sz="0" w:space="0" w:color="auto"/>
                <w:bottom w:val="none" w:sz="0" w:space="0" w:color="auto"/>
                <w:right w:val="none" w:sz="0" w:space="0" w:color="auto"/>
              </w:divBdr>
            </w:div>
            <w:div w:id="240606319">
              <w:marLeft w:val="0"/>
              <w:marRight w:val="0"/>
              <w:marTop w:val="0"/>
              <w:marBottom w:val="0"/>
              <w:divBdr>
                <w:top w:val="none" w:sz="0" w:space="0" w:color="auto"/>
                <w:left w:val="none" w:sz="0" w:space="0" w:color="auto"/>
                <w:bottom w:val="none" w:sz="0" w:space="0" w:color="auto"/>
                <w:right w:val="none" w:sz="0" w:space="0" w:color="auto"/>
              </w:divBdr>
            </w:div>
            <w:div w:id="665717121">
              <w:marLeft w:val="0"/>
              <w:marRight w:val="0"/>
              <w:marTop w:val="0"/>
              <w:marBottom w:val="0"/>
              <w:divBdr>
                <w:top w:val="none" w:sz="0" w:space="0" w:color="auto"/>
                <w:left w:val="none" w:sz="0" w:space="0" w:color="auto"/>
                <w:bottom w:val="none" w:sz="0" w:space="0" w:color="auto"/>
                <w:right w:val="none" w:sz="0" w:space="0" w:color="auto"/>
              </w:divBdr>
            </w:div>
            <w:div w:id="501238968">
              <w:marLeft w:val="0"/>
              <w:marRight w:val="0"/>
              <w:marTop w:val="0"/>
              <w:marBottom w:val="0"/>
              <w:divBdr>
                <w:top w:val="none" w:sz="0" w:space="0" w:color="auto"/>
                <w:left w:val="none" w:sz="0" w:space="0" w:color="auto"/>
                <w:bottom w:val="none" w:sz="0" w:space="0" w:color="auto"/>
                <w:right w:val="none" w:sz="0" w:space="0" w:color="auto"/>
              </w:divBdr>
            </w:div>
            <w:div w:id="1310670611">
              <w:marLeft w:val="0"/>
              <w:marRight w:val="0"/>
              <w:marTop w:val="0"/>
              <w:marBottom w:val="0"/>
              <w:divBdr>
                <w:top w:val="none" w:sz="0" w:space="0" w:color="auto"/>
                <w:left w:val="none" w:sz="0" w:space="0" w:color="auto"/>
                <w:bottom w:val="none" w:sz="0" w:space="0" w:color="auto"/>
                <w:right w:val="none" w:sz="0" w:space="0" w:color="auto"/>
              </w:divBdr>
            </w:div>
            <w:div w:id="1218781998">
              <w:marLeft w:val="0"/>
              <w:marRight w:val="0"/>
              <w:marTop w:val="0"/>
              <w:marBottom w:val="0"/>
              <w:divBdr>
                <w:top w:val="none" w:sz="0" w:space="0" w:color="auto"/>
                <w:left w:val="none" w:sz="0" w:space="0" w:color="auto"/>
                <w:bottom w:val="none" w:sz="0" w:space="0" w:color="auto"/>
                <w:right w:val="none" w:sz="0" w:space="0" w:color="auto"/>
              </w:divBdr>
            </w:div>
            <w:div w:id="494418270">
              <w:marLeft w:val="0"/>
              <w:marRight w:val="0"/>
              <w:marTop w:val="0"/>
              <w:marBottom w:val="0"/>
              <w:divBdr>
                <w:top w:val="none" w:sz="0" w:space="0" w:color="auto"/>
                <w:left w:val="none" w:sz="0" w:space="0" w:color="auto"/>
                <w:bottom w:val="none" w:sz="0" w:space="0" w:color="auto"/>
                <w:right w:val="none" w:sz="0" w:space="0" w:color="auto"/>
              </w:divBdr>
            </w:div>
            <w:div w:id="1811247434">
              <w:marLeft w:val="0"/>
              <w:marRight w:val="0"/>
              <w:marTop w:val="0"/>
              <w:marBottom w:val="0"/>
              <w:divBdr>
                <w:top w:val="none" w:sz="0" w:space="0" w:color="auto"/>
                <w:left w:val="none" w:sz="0" w:space="0" w:color="auto"/>
                <w:bottom w:val="none" w:sz="0" w:space="0" w:color="auto"/>
                <w:right w:val="none" w:sz="0" w:space="0" w:color="auto"/>
              </w:divBdr>
            </w:div>
            <w:div w:id="1204363224">
              <w:marLeft w:val="0"/>
              <w:marRight w:val="0"/>
              <w:marTop w:val="0"/>
              <w:marBottom w:val="0"/>
              <w:divBdr>
                <w:top w:val="none" w:sz="0" w:space="0" w:color="auto"/>
                <w:left w:val="none" w:sz="0" w:space="0" w:color="auto"/>
                <w:bottom w:val="none" w:sz="0" w:space="0" w:color="auto"/>
                <w:right w:val="none" w:sz="0" w:space="0" w:color="auto"/>
              </w:divBdr>
            </w:div>
            <w:div w:id="727805917">
              <w:marLeft w:val="0"/>
              <w:marRight w:val="0"/>
              <w:marTop w:val="0"/>
              <w:marBottom w:val="0"/>
              <w:divBdr>
                <w:top w:val="none" w:sz="0" w:space="0" w:color="auto"/>
                <w:left w:val="none" w:sz="0" w:space="0" w:color="auto"/>
                <w:bottom w:val="none" w:sz="0" w:space="0" w:color="auto"/>
                <w:right w:val="none" w:sz="0" w:space="0" w:color="auto"/>
              </w:divBdr>
            </w:div>
            <w:div w:id="625160106">
              <w:marLeft w:val="0"/>
              <w:marRight w:val="0"/>
              <w:marTop w:val="0"/>
              <w:marBottom w:val="0"/>
              <w:divBdr>
                <w:top w:val="none" w:sz="0" w:space="0" w:color="auto"/>
                <w:left w:val="none" w:sz="0" w:space="0" w:color="auto"/>
                <w:bottom w:val="none" w:sz="0" w:space="0" w:color="auto"/>
                <w:right w:val="none" w:sz="0" w:space="0" w:color="auto"/>
              </w:divBdr>
            </w:div>
            <w:div w:id="6841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69567">
      <w:bodyDiv w:val="1"/>
      <w:marLeft w:val="0"/>
      <w:marRight w:val="0"/>
      <w:marTop w:val="0"/>
      <w:marBottom w:val="0"/>
      <w:divBdr>
        <w:top w:val="none" w:sz="0" w:space="0" w:color="auto"/>
        <w:left w:val="none" w:sz="0" w:space="0" w:color="auto"/>
        <w:bottom w:val="none" w:sz="0" w:space="0" w:color="auto"/>
        <w:right w:val="none" w:sz="0" w:space="0" w:color="auto"/>
      </w:divBdr>
      <w:divsChild>
        <w:div w:id="452941182">
          <w:marLeft w:val="0"/>
          <w:marRight w:val="0"/>
          <w:marTop w:val="0"/>
          <w:marBottom w:val="0"/>
          <w:divBdr>
            <w:top w:val="none" w:sz="0" w:space="0" w:color="auto"/>
            <w:left w:val="none" w:sz="0" w:space="0" w:color="auto"/>
            <w:bottom w:val="none" w:sz="0" w:space="0" w:color="auto"/>
            <w:right w:val="none" w:sz="0" w:space="0" w:color="auto"/>
          </w:divBdr>
          <w:divsChild>
            <w:div w:id="1766073888">
              <w:marLeft w:val="0"/>
              <w:marRight w:val="0"/>
              <w:marTop w:val="0"/>
              <w:marBottom w:val="0"/>
              <w:divBdr>
                <w:top w:val="none" w:sz="0" w:space="0" w:color="auto"/>
                <w:left w:val="none" w:sz="0" w:space="0" w:color="auto"/>
                <w:bottom w:val="none" w:sz="0" w:space="0" w:color="auto"/>
                <w:right w:val="none" w:sz="0" w:space="0" w:color="auto"/>
              </w:divBdr>
            </w:div>
            <w:div w:id="502087588">
              <w:marLeft w:val="0"/>
              <w:marRight w:val="0"/>
              <w:marTop w:val="0"/>
              <w:marBottom w:val="0"/>
              <w:divBdr>
                <w:top w:val="none" w:sz="0" w:space="0" w:color="auto"/>
                <w:left w:val="none" w:sz="0" w:space="0" w:color="auto"/>
                <w:bottom w:val="none" w:sz="0" w:space="0" w:color="auto"/>
                <w:right w:val="none" w:sz="0" w:space="0" w:color="auto"/>
              </w:divBdr>
            </w:div>
            <w:div w:id="56167673">
              <w:marLeft w:val="0"/>
              <w:marRight w:val="0"/>
              <w:marTop w:val="0"/>
              <w:marBottom w:val="0"/>
              <w:divBdr>
                <w:top w:val="none" w:sz="0" w:space="0" w:color="auto"/>
                <w:left w:val="none" w:sz="0" w:space="0" w:color="auto"/>
                <w:bottom w:val="none" w:sz="0" w:space="0" w:color="auto"/>
                <w:right w:val="none" w:sz="0" w:space="0" w:color="auto"/>
              </w:divBdr>
            </w:div>
            <w:div w:id="730077227">
              <w:marLeft w:val="0"/>
              <w:marRight w:val="0"/>
              <w:marTop w:val="0"/>
              <w:marBottom w:val="0"/>
              <w:divBdr>
                <w:top w:val="none" w:sz="0" w:space="0" w:color="auto"/>
                <w:left w:val="none" w:sz="0" w:space="0" w:color="auto"/>
                <w:bottom w:val="none" w:sz="0" w:space="0" w:color="auto"/>
                <w:right w:val="none" w:sz="0" w:space="0" w:color="auto"/>
              </w:divBdr>
            </w:div>
            <w:div w:id="813061560">
              <w:marLeft w:val="0"/>
              <w:marRight w:val="0"/>
              <w:marTop w:val="0"/>
              <w:marBottom w:val="0"/>
              <w:divBdr>
                <w:top w:val="none" w:sz="0" w:space="0" w:color="auto"/>
                <w:left w:val="none" w:sz="0" w:space="0" w:color="auto"/>
                <w:bottom w:val="none" w:sz="0" w:space="0" w:color="auto"/>
                <w:right w:val="none" w:sz="0" w:space="0" w:color="auto"/>
              </w:divBdr>
            </w:div>
            <w:div w:id="112748607">
              <w:marLeft w:val="0"/>
              <w:marRight w:val="0"/>
              <w:marTop w:val="0"/>
              <w:marBottom w:val="0"/>
              <w:divBdr>
                <w:top w:val="none" w:sz="0" w:space="0" w:color="auto"/>
                <w:left w:val="none" w:sz="0" w:space="0" w:color="auto"/>
                <w:bottom w:val="none" w:sz="0" w:space="0" w:color="auto"/>
                <w:right w:val="none" w:sz="0" w:space="0" w:color="auto"/>
              </w:divBdr>
            </w:div>
            <w:div w:id="1691565537">
              <w:marLeft w:val="0"/>
              <w:marRight w:val="0"/>
              <w:marTop w:val="0"/>
              <w:marBottom w:val="0"/>
              <w:divBdr>
                <w:top w:val="none" w:sz="0" w:space="0" w:color="auto"/>
                <w:left w:val="none" w:sz="0" w:space="0" w:color="auto"/>
                <w:bottom w:val="none" w:sz="0" w:space="0" w:color="auto"/>
                <w:right w:val="none" w:sz="0" w:space="0" w:color="auto"/>
              </w:divBdr>
            </w:div>
            <w:div w:id="1814638677">
              <w:marLeft w:val="0"/>
              <w:marRight w:val="0"/>
              <w:marTop w:val="0"/>
              <w:marBottom w:val="0"/>
              <w:divBdr>
                <w:top w:val="none" w:sz="0" w:space="0" w:color="auto"/>
                <w:left w:val="none" w:sz="0" w:space="0" w:color="auto"/>
                <w:bottom w:val="none" w:sz="0" w:space="0" w:color="auto"/>
                <w:right w:val="none" w:sz="0" w:space="0" w:color="auto"/>
              </w:divBdr>
            </w:div>
            <w:div w:id="1424377058">
              <w:marLeft w:val="0"/>
              <w:marRight w:val="0"/>
              <w:marTop w:val="0"/>
              <w:marBottom w:val="0"/>
              <w:divBdr>
                <w:top w:val="none" w:sz="0" w:space="0" w:color="auto"/>
                <w:left w:val="none" w:sz="0" w:space="0" w:color="auto"/>
                <w:bottom w:val="none" w:sz="0" w:space="0" w:color="auto"/>
                <w:right w:val="none" w:sz="0" w:space="0" w:color="auto"/>
              </w:divBdr>
            </w:div>
            <w:div w:id="903179533">
              <w:marLeft w:val="0"/>
              <w:marRight w:val="0"/>
              <w:marTop w:val="0"/>
              <w:marBottom w:val="0"/>
              <w:divBdr>
                <w:top w:val="none" w:sz="0" w:space="0" w:color="auto"/>
                <w:left w:val="none" w:sz="0" w:space="0" w:color="auto"/>
                <w:bottom w:val="none" w:sz="0" w:space="0" w:color="auto"/>
                <w:right w:val="none" w:sz="0" w:space="0" w:color="auto"/>
              </w:divBdr>
            </w:div>
            <w:div w:id="977805173">
              <w:marLeft w:val="0"/>
              <w:marRight w:val="0"/>
              <w:marTop w:val="0"/>
              <w:marBottom w:val="0"/>
              <w:divBdr>
                <w:top w:val="none" w:sz="0" w:space="0" w:color="auto"/>
                <w:left w:val="none" w:sz="0" w:space="0" w:color="auto"/>
                <w:bottom w:val="none" w:sz="0" w:space="0" w:color="auto"/>
                <w:right w:val="none" w:sz="0" w:space="0" w:color="auto"/>
              </w:divBdr>
            </w:div>
            <w:div w:id="1515655283">
              <w:marLeft w:val="0"/>
              <w:marRight w:val="0"/>
              <w:marTop w:val="0"/>
              <w:marBottom w:val="0"/>
              <w:divBdr>
                <w:top w:val="none" w:sz="0" w:space="0" w:color="auto"/>
                <w:left w:val="none" w:sz="0" w:space="0" w:color="auto"/>
                <w:bottom w:val="none" w:sz="0" w:space="0" w:color="auto"/>
                <w:right w:val="none" w:sz="0" w:space="0" w:color="auto"/>
              </w:divBdr>
            </w:div>
            <w:div w:id="538857366">
              <w:marLeft w:val="0"/>
              <w:marRight w:val="0"/>
              <w:marTop w:val="0"/>
              <w:marBottom w:val="0"/>
              <w:divBdr>
                <w:top w:val="none" w:sz="0" w:space="0" w:color="auto"/>
                <w:left w:val="none" w:sz="0" w:space="0" w:color="auto"/>
                <w:bottom w:val="none" w:sz="0" w:space="0" w:color="auto"/>
                <w:right w:val="none" w:sz="0" w:space="0" w:color="auto"/>
              </w:divBdr>
            </w:div>
            <w:div w:id="1393580980">
              <w:marLeft w:val="0"/>
              <w:marRight w:val="0"/>
              <w:marTop w:val="0"/>
              <w:marBottom w:val="0"/>
              <w:divBdr>
                <w:top w:val="none" w:sz="0" w:space="0" w:color="auto"/>
                <w:left w:val="none" w:sz="0" w:space="0" w:color="auto"/>
                <w:bottom w:val="none" w:sz="0" w:space="0" w:color="auto"/>
                <w:right w:val="none" w:sz="0" w:space="0" w:color="auto"/>
              </w:divBdr>
            </w:div>
            <w:div w:id="787774220">
              <w:marLeft w:val="0"/>
              <w:marRight w:val="0"/>
              <w:marTop w:val="0"/>
              <w:marBottom w:val="0"/>
              <w:divBdr>
                <w:top w:val="none" w:sz="0" w:space="0" w:color="auto"/>
                <w:left w:val="none" w:sz="0" w:space="0" w:color="auto"/>
                <w:bottom w:val="none" w:sz="0" w:space="0" w:color="auto"/>
                <w:right w:val="none" w:sz="0" w:space="0" w:color="auto"/>
              </w:divBdr>
            </w:div>
            <w:div w:id="915820424">
              <w:marLeft w:val="0"/>
              <w:marRight w:val="0"/>
              <w:marTop w:val="0"/>
              <w:marBottom w:val="0"/>
              <w:divBdr>
                <w:top w:val="none" w:sz="0" w:space="0" w:color="auto"/>
                <w:left w:val="none" w:sz="0" w:space="0" w:color="auto"/>
                <w:bottom w:val="none" w:sz="0" w:space="0" w:color="auto"/>
                <w:right w:val="none" w:sz="0" w:space="0" w:color="auto"/>
              </w:divBdr>
            </w:div>
            <w:div w:id="767769981">
              <w:marLeft w:val="0"/>
              <w:marRight w:val="0"/>
              <w:marTop w:val="0"/>
              <w:marBottom w:val="0"/>
              <w:divBdr>
                <w:top w:val="none" w:sz="0" w:space="0" w:color="auto"/>
                <w:left w:val="none" w:sz="0" w:space="0" w:color="auto"/>
                <w:bottom w:val="none" w:sz="0" w:space="0" w:color="auto"/>
                <w:right w:val="none" w:sz="0" w:space="0" w:color="auto"/>
              </w:divBdr>
            </w:div>
            <w:div w:id="37946647">
              <w:marLeft w:val="0"/>
              <w:marRight w:val="0"/>
              <w:marTop w:val="0"/>
              <w:marBottom w:val="0"/>
              <w:divBdr>
                <w:top w:val="none" w:sz="0" w:space="0" w:color="auto"/>
                <w:left w:val="none" w:sz="0" w:space="0" w:color="auto"/>
                <w:bottom w:val="none" w:sz="0" w:space="0" w:color="auto"/>
                <w:right w:val="none" w:sz="0" w:space="0" w:color="auto"/>
              </w:divBdr>
            </w:div>
            <w:div w:id="1103189719">
              <w:marLeft w:val="0"/>
              <w:marRight w:val="0"/>
              <w:marTop w:val="0"/>
              <w:marBottom w:val="0"/>
              <w:divBdr>
                <w:top w:val="none" w:sz="0" w:space="0" w:color="auto"/>
                <w:left w:val="none" w:sz="0" w:space="0" w:color="auto"/>
                <w:bottom w:val="none" w:sz="0" w:space="0" w:color="auto"/>
                <w:right w:val="none" w:sz="0" w:space="0" w:color="auto"/>
              </w:divBdr>
            </w:div>
            <w:div w:id="431557632">
              <w:marLeft w:val="0"/>
              <w:marRight w:val="0"/>
              <w:marTop w:val="0"/>
              <w:marBottom w:val="0"/>
              <w:divBdr>
                <w:top w:val="none" w:sz="0" w:space="0" w:color="auto"/>
                <w:left w:val="none" w:sz="0" w:space="0" w:color="auto"/>
                <w:bottom w:val="none" w:sz="0" w:space="0" w:color="auto"/>
                <w:right w:val="none" w:sz="0" w:space="0" w:color="auto"/>
              </w:divBdr>
            </w:div>
            <w:div w:id="1959989488">
              <w:marLeft w:val="0"/>
              <w:marRight w:val="0"/>
              <w:marTop w:val="0"/>
              <w:marBottom w:val="0"/>
              <w:divBdr>
                <w:top w:val="none" w:sz="0" w:space="0" w:color="auto"/>
                <w:left w:val="none" w:sz="0" w:space="0" w:color="auto"/>
                <w:bottom w:val="none" w:sz="0" w:space="0" w:color="auto"/>
                <w:right w:val="none" w:sz="0" w:space="0" w:color="auto"/>
              </w:divBdr>
            </w:div>
            <w:div w:id="1567760819">
              <w:marLeft w:val="0"/>
              <w:marRight w:val="0"/>
              <w:marTop w:val="0"/>
              <w:marBottom w:val="0"/>
              <w:divBdr>
                <w:top w:val="none" w:sz="0" w:space="0" w:color="auto"/>
                <w:left w:val="none" w:sz="0" w:space="0" w:color="auto"/>
                <w:bottom w:val="none" w:sz="0" w:space="0" w:color="auto"/>
                <w:right w:val="none" w:sz="0" w:space="0" w:color="auto"/>
              </w:divBdr>
            </w:div>
            <w:div w:id="1860049752">
              <w:marLeft w:val="0"/>
              <w:marRight w:val="0"/>
              <w:marTop w:val="0"/>
              <w:marBottom w:val="0"/>
              <w:divBdr>
                <w:top w:val="none" w:sz="0" w:space="0" w:color="auto"/>
                <w:left w:val="none" w:sz="0" w:space="0" w:color="auto"/>
                <w:bottom w:val="none" w:sz="0" w:space="0" w:color="auto"/>
                <w:right w:val="none" w:sz="0" w:space="0" w:color="auto"/>
              </w:divBdr>
            </w:div>
            <w:div w:id="123815070">
              <w:marLeft w:val="0"/>
              <w:marRight w:val="0"/>
              <w:marTop w:val="0"/>
              <w:marBottom w:val="0"/>
              <w:divBdr>
                <w:top w:val="none" w:sz="0" w:space="0" w:color="auto"/>
                <w:left w:val="none" w:sz="0" w:space="0" w:color="auto"/>
                <w:bottom w:val="none" w:sz="0" w:space="0" w:color="auto"/>
                <w:right w:val="none" w:sz="0" w:space="0" w:color="auto"/>
              </w:divBdr>
            </w:div>
            <w:div w:id="6711534">
              <w:marLeft w:val="0"/>
              <w:marRight w:val="0"/>
              <w:marTop w:val="0"/>
              <w:marBottom w:val="0"/>
              <w:divBdr>
                <w:top w:val="none" w:sz="0" w:space="0" w:color="auto"/>
                <w:left w:val="none" w:sz="0" w:space="0" w:color="auto"/>
                <w:bottom w:val="none" w:sz="0" w:space="0" w:color="auto"/>
                <w:right w:val="none" w:sz="0" w:space="0" w:color="auto"/>
              </w:divBdr>
            </w:div>
            <w:div w:id="332539015">
              <w:marLeft w:val="0"/>
              <w:marRight w:val="0"/>
              <w:marTop w:val="0"/>
              <w:marBottom w:val="0"/>
              <w:divBdr>
                <w:top w:val="none" w:sz="0" w:space="0" w:color="auto"/>
                <w:left w:val="none" w:sz="0" w:space="0" w:color="auto"/>
                <w:bottom w:val="none" w:sz="0" w:space="0" w:color="auto"/>
                <w:right w:val="none" w:sz="0" w:space="0" w:color="auto"/>
              </w:divBdr>
            </w:div>
            <w:div w:id="1643850023">
              <w:marLeft w:val="0"/>
              <w:marRight w:val="0"/>
              <w:marTop w:val="0"/>
              <w:marBottom w:val="0"/>
              <w:divBdr>
                <w:top w:val="none" w:sz="0" w:space="0" w:color="auto"/>
                <w:left w:val="none" w:sz="0" w:space="0" w:color="auto"/>
                <w:bottom w:val="none" w:sz="0" w:space="0" w:color="auto"/>
                <w:right w:val="none" w:sz="0" w:space="0" w:color="auto"/>
              </w:divBdr>
            </w:div>
            <w:div w:id="1106314994">
              <w:marLeft w:val="0"/>
              <w:marRight w:val="0"/>
              <w:marTop w:val="0"/>
              <w:marBottom w:val="0"/>
              <w:divBdr>
                <w:top w:val="none" w:sz="0" w:space="0" w:color="auto"/>
                <w:left w:val="none" w:sz="0" w:space="0" w:color="auto"/>
                <w:bottom w:val="none" w:sz="0" w:space="0" w:color="auto"/>
                <w:right w:val="none" w:sz="0" w:space="0" w:color="auto"/>
              </w:divBdr>
            </w:div>
            <w:div w:id="52823715">
              <w:marLeft w:val="0"/>
              <w:marRight w:val="0"/>
              <w:marTop w:val="0"/>
              <w:marBottom w:val="0"/>
              <w:divBdr>
                <w:top w:val="none" w:sz="0" w:space="0" w:color="auto"/>
                <w:left w:val="none" w:sz="0" w:space="0" w:color="auto"/>
                <w:bottom w:val="none" w:sz="0" w:space="0" w:color="auto"/>
                <w:right w:val="none" w:sz="0" w:space="0" w:color="auto"/>
              </w:divBdr>
            </w:div>
            <w:div w:id="411203355">
              <w:marLeft w:val="0"/>
              <w:marRight w:val="0"/>
              <w:marTop w:val="0"/>
              <w:marBottom w:val="0"/>
              <w:divBdr>
                <w:top w:val="none" w:sz="0" w:space="0" w:color="auto"/>
                <w:left w:val="none" w:sz="0" w:space="0" w:color="auto"/>
                <w:bottom w:val="none" w:sz="0" w:space="0" w:color="auto"/>
                <w:right w:val="none" w:sz="0" w:space="0" w:color="auto"/>
              </w:divBdr>
            </w:div>
            <w:div w:id="1640569277">
              <w:marLeft w:val="0"/>
              <w:marRight w:val="0"/>
              <w:marTop w:val="0"/>
              <w:marBottom w:val="0"/>
              <w:divBdr>
                <w:top w:val="none" w:sz="0" w:space="0" w:color="auto"/>
                <w:left w:val="none" w:sz="0" w:space="0" w:color="auto"/>
                <w:bottom w:val="none" w:sz="0" w:space="0" w:color="auto"/>
                <w:right w:val="none" w:sz="0" w:space="0" w:color="auto"/>
              </w:divBdr>
            </w:div>
            <w:div w:id="148442319">
              <w:marLeft w:val="0"/>
              <w:marRight w:val="0"/>
              <w:marTop w:val="0"/>
              <w:marBottom w:val="0"/>
              <w:divBdr>
                <w:top w:val="none" w:sz="0" w:space="0" w:color="auto"/>
                <w:left w:val="none" w:sz="0" w:space="0" w:color="auto"/>
                <w:bottom w:val="none" w:sz="0" w:space="0" w:color="auto"/>
                <w:right w:val="none" w:sz="0" w:space="0" w:color="auto"/>
              </w:divBdr>
            </w:div>
            <w:div w:id="1748310209">
              <w:marLeft w:val="0"/>
              <w:marRight w:val="0"/>
              <w:marTop w:val="0"/>
              <w:marBottom w:val="0"/>
              <w:divBdr>
                <w:top w:val="none" w:sz="0" w:space="0" w:color="auto"/>
                <w:left w:val="none" w:sz="0" w:space="0" w:color="auto"/>
                <w:bottom w:val="none" w:sz="0" w:space="0" w:color="auto"/>
                <w:right w:val="none" w:sz="0" w:space="0" w:color="auto"/>
              </w:divBdr>
            </w:div>
            <w:div w:id="1053456932">
              <w:marLeft w:val="0"/>
              <w:marRight w:val="0"/>
              <w:marTop w:val="0"/>
              <w:marBottom w:val="0"/>
              <w:divBdr>
                <w:top w:val="none" w:sz="0" w:space="0" w:color="auto"/>
                <w:left w:val="none" w:sz="0" w:space="0" w:color="auto"/>
                <w:bottom w:val="none" w:sz="0" w:space="0" w:color="auto"/>
                <w:right w:val="none" w:sz="0" w:space="0" w:color="auto"/>
              </w:divBdr>
            </w:div>
            <w:div w:id="1729721847">
              <w:marLeft w:val="0"/>
              <w:marRight w:val="0"/>
              <w:marTop w:val="0"/>
              <w:marBottom w:val="0"/>
              <w:divBdr>
                <w:top w:val="none" w:sz="0" w:space="0" w:color="auto"/>
                <w:left w:val="none" w:sz="0" w:space="0" w:color="auto"/>
                <w:bottom w:val="none" w:sz="0" w:space="0" w:color="auto"/>
                <w:right w:val="none" w:sz="0" w:space="0" w:color="auto"/>
              </w:divBdr>
            </w:div>
            <w:div w:id="62843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7515">
      <w:bodyDiv w:val="1"/>
      <w:marLeft w:val="0"/>
      <w:marRight w:val="0"/>
      <w:marTop w:val="0"/>
      <w:marBottom w:val="0"/>
      <w:divBdr>
        <w:top w:val="none" w:sz="0" w:space="0" w:color="auto"/>
        <w:left w:val="none" w:sz="0" w:space="0" w:color="auto"/>
        <w:bottom w:val="none" w:sz="0" w:space="0" w:color="auto"/>
        <w:right w:val="none" w:sz="0" w:space="0" w:color="auto"/>
      </w:divBdr>
      <w:divsChild>
        <w:div w:id="905459709">
          <w:marLeft w:val="0"/>
          <w:marRight w:val="0"/>
          <w:marTop w:val="0"/>
          <w:marBottom w:val="0"/>
          <w:divBdr>
            <w:top w:val="none" w:sz="0" w:space="0" w:color="auto"/>
            <w:left w:val="none" w:sz="0" w:space="0" w:color="auto"/>
            <w:bottom w:val="none" w:sz="0" w:space="0" w:color="auto"/>
            <w:right w:val="none" w:sz="0" w:space="0" w:color="auto"/>
          </w:divBdr>
          <w:divsChild>
            <w:div w:id="1976329240">
              <w:marLeft w:val="0"/>
              <w:marRight w:val="0"/>
              <w:marTop w:val="0"/>
              <w:marBottom w:val="0"/>
              <w:divBdr>
                <w:top w:val="none" w:sz="0" w:space="0" w:color="auto"/>
                <w:left w:val="none" w:sz="0" w:space="0" w:color="auto"/>
                <w:bottom w:val="none" w:sz="0" w:space="0" w:color="auto"/>
                <w:right w:val="none" w:sz="0" w:space="0" w:color="auto"/>
              </w:divBdr>
            </w:div>
            <w:div w:id="190921622">
              <w:marLeft w:val="0"/>
              <w:marRight w:val="0"/>
              <w:marTop w:val="0"/>
              <w:marBottom w:val="0"/>
              <w:divBdr>
                <w:top w:val="none" w:sz="0" w:space="0" w:color="auto"/>
                <w:left w:val="none" w:sz="0" w:space="0" w:color="auto"/>
                <w:bottom w:val="none" w:sz="0" w:space="0" w:color="auto"/>
                <w:right w:val="none" w:sz="0" w:space="0" w:color="auto"/>
              </w:divBdr>
            </w:div>
            <w:div w:id="204951540">
              <w:marLeft w:val="0"/>
              <w:marRight w:val="0"/>
              <w:marTop w:val="0"/>
              <w:marBottom w:val="0"/>
              <w:divBdr>
                <w:top w:val="none" w:sz="0" w:space="0" w:color="auto"/>
                <w:left w:val="none" w:sz="0" w:space="0" w:color="auto"/>
                <w:bottom w:val="none" w:sz="0" w:space="0" w:color="auto"/>
                <w:right w:val="none" w:sz="0" w:space="0" w:color="auto"/>
              </w:divBdr>
            </w:div>
            <w:div w:id="1457871692">
              <w:marLeft w:val="0"/>
              <w:marRight w:val="0"/>
              <w:marTop w:val="0"/>
              <w:marBottom w:val="0"/>
              <w:divBdr>
                <w:top w:val="none" w:sz="0" w:space="0" w:color="auto"/>
                <w:left w:val="none" w:sz="0" w:space="0" w:color="auto"/>
                <w:bottom w:val="none" w:sz="0" w:space="0" w:color="auto"/>
                <w:right w:val="none" w:sz="0" w:space="0" w:color="auto"/>
              </w:divBdr>
            </w:div>
            <w:div w:id="546138437">
              <w:marLeft w:val="0"/>
              <w:marRight w:val="0"/>
              <w:marTop w:val="0"/>
              <w:marBottom w:val="0"/>
              <w:divBdr>
                <w:top w:val="none" w:sz="0" w:space="0" w:color="auto"/>
                <w:left w:val="none" w:sz="0" w:space="0" w:color="auto"/>
                <w:bottom w:val="none" w:sz="0" w:space="0" w:color="auto"/>
                <w:right w:val="none" w:sz="0" w:space="0" w:color="auto"/>
              </w:divBdr>
            </w:div>
            <w:div w:id="300814985">
              <w:marLeft w:val="0"/>
              <w:marRight w:val="0"/>
              <w:marTop w:val="0"/>
              <w:marBottom w:val="0"/>
              <w:divBdr>
                <w:top w:val="none" w:sz="0" w:space="0" w:color="auto"/>
                <w:left w:val="none" w:sz="0" w:space="0" w:color="auto"/>
                <w:bottom w:val="none" w:sz="0" w:space="0" w:color="auto"/>
                <w:right w:val="none" w:sz="0" w:space="0" w:color="auto"/>
              </w:divBdr>
            </w:div>
            <w:div w:id="619335369">
              <w:marLeft w:val="0"/>
              <w:marRight w:val="0"/>
              <w:marTop w:val="0"/>
              <w:marBottom w:val="0"/>
              <w:divBdr>
                <w:top w:val="none" w:sz="0" w:space="0" w:color="auto"/>
                <w:left w:val="none" w:sz="0" w:space="0" w:color="auto"/>
                <w:bottom w:val="none" w:sz="0" w:space="0" w:color="auto"/>
                <w:right w:val="none" w:sz="0" w:space="0" w:color="auto"/>
              </w:divBdr>
            </w:div>
            <w:div w:id="665279745">
              <w:marLeft w:val="0"/>
              <w:marRight w:val="0"/>
              <w:marTop w:val="0"/>
              <w:marBottom w:val="0"/>
              <w:divBdr>
                <w:top w:val="none" w:sz="0" w:space="0" w:color="auto"/>
                <w:left w:val="none" w:sz="0" w:space="0" w:color="auto"/>
                <w:bottom w:val="none" w:sz="0" w:space="0" w:color="auto"/>
                <w:right w:val="none" w:sz="0" w:space="0" w:color="auto"/>
              </w:divBdr>
            </w:div>
            <w:div w:id="204605377">
              <w:marLeft w:val="0"/>
              <w:marRight w:val="0"/>
              <w:marTop w:val="0"/>
              <w:marBottom w:val="0"/>
              <w:divBdr>
                <w:top w:val="none" w:sz="0" w:space="0" w:color="auto"/>
                <w:left w:val="none" w:sz="0" w:space="0" w:color="auto"/>
                <w:bottom w:val="none" w:sz="0" w:space="0" w:color="auto"/>
                <w:right w:val="none" w:sz="0" w:space="0" w:color="auto"/>
              </w:divBdr>
            </w:div>
            <w:div w:id="2114278276">
              <w:marLeft w:val="0"/>
              <w:marRight w:val="0"/>
              <w:marTop w:val="0"/>
              <w:marBottom w:val="0"/>
              <w:divBdr>
                <w:top w:val="none" w:sz="0" w:space="0" w:color="auto"/>
                <w:left w:val="none" w:sz="0" w:space="0" w:color="auto"/>
                <w:bottom w:val="none" w:sz="0" w:space="0" w:color="auto"/>
                <w:right w:val="none" w:sz="0" w:space="0" w:color="auto"/>
              </w:divBdr>
            </w:div>
            <w:div w:id="33971081">
              <w:marLeft w:val="0"/>
              <w:marRight w:val="0"/>
              <w:marTop w:val="0"/>
              <w:marBottom w:val="0"/>
              <w:divBdr>
                <w:top w:val="none" w:sz="0" w:space="0" w:color="auto"/>
                <w:left w:val="none" w:sz="0" w:space="0" w:color="auto"/>
                <w:bottom w:val="none" w:sz="0" w:space="0" w:color="auto"/>
                <w:right w:val="none" w:sz="0" w:space="0" w:color="auto"/>
              </w:divBdr>
            </w:div>
            <w:div w:id="1072578653">
              <w:marLeft w:val="0"/>
              <w:marRight w:val="0"/>
              <w:marTop w:val="0"/>
              <w:marBottom w:val="0"/>
              <w:divBdr>
                <w:top w:val="none" w:sz="0" w:space="0" w:color="auto"/>
                <w:left w:val="none" w:sz="0" w:space="0" w:color="auto"/>
                <w:bottom w:val="none" w:sz="0" w:space="0" w:color="auto"/>
                <w:right w:val="none" w:sz="0" w:space="0" w:color="auto"/>
              </w:divBdr>
            </w:div>
            <w:div w:id="1309869316">
              <w:marLeft w:val="0"/>
              <w:marRight w:val="0"/>
              <w:marTop w:val="0"/>
              <w:marBottom w:val="0"/>
              <w:divBdr>
                <w:top w:val="none" w:sz="0" w:space="0" w:color="auto"/>
                <w:left w:val="none" w:sz="0" w:space="0" w:color="auto"/>
                <w:bottom w:val="none" w:sz="0" w:space="0" w:color="auto"/>
                <w:right w:val="none" w:sz="0" w:space="0" w:color="auto"/>
              </w:divBdr>
            </w:div>
            <w:div w:id="2066297647">
              <w:marLeft w:val="0"/>
              <w:marRight w:val="0"/>
              <w:marTop w:val="0"/>
              <w:marBottom w:val="0"/>
              <w:divBdr>
                <w:top w:val="none" w:sz="0" w:space="0" w:color="auto"/>
                <w:left w:val="none" w:sz="0" w:space="0" w:color="auto"/>
                <w:bottom w:val="none" w:sz="0" w:space="0" w:color="auto"/>
                <w:right w:val="none" w:sz="0" w:space="0" w:color="auto"/>
              </w:divBdr>
            </w:div>
            <w:div w:id="984433602">
              <w:marLeft w:val="0"/>
              <w:marRight w:val="0"/>
              <w:marTop w:val="0"/>
              <w:marBottom w:val="0"/>
              <w:divBdr>
                <w:top w:val="none" w:sz="0" w:space="0" w:color="auto"/>
                <w:left w:val="none" w:sz="0" w:space="0" w:color="auto"/>
                <w:bottom w:val="none" w:sz="0" w:space="0" w:color="auto"/>
                <w:right w:val="none" w:sz="0" w:space="0" w:color="auto"/>
              </w:divBdr>
            </w:div>
            <w:div w:id="237986797">
              <w:marLeft w:val="0"/>
              <w:marRight w:val="0"/>
              <w:marTop w:val="0"/>
              <w:marBottom w:val="0"/>
              <w:divBdr>
                <w:top w:val="none" w:sz="0" w:space="0" w:color="auto"/>
                <w:left w:val="none" w:sz="0" w:space="0" w:color="auto"/>
                <w:bottom w:val="none" w:sz="0" w:space="0" w:color="auto"/>
                <w:right w:val="none" w:sz="0" w:space="0" w:color="auto"/>
              </w:divBdr>
            </w:div>
            <w:div w:id="314770240">
              <w:marLeft w:val="0"/>
              <w:marRight w:val="0"/>
              <w:marTop w:val="0"/>
              <w:marBottom w:val="0"/>
              <w:divBdr>
                <w:top w:val="none" w:sz="0" w:space="0" w:color="auto"/>
                <w:left w:val="none" w:sz="0" w:space="0" w:color="auto"/>
                <w:bottom w:val="none" w:sz="0" w:space="0" w:color="auto"/>
                <w:right w:val="none" w:sz="0" w:space="0" w:color="auto"/>
              </w:divBdr>
            </w:div>
            <w:div w:id="1146118386">
              <w:marLeft w:val="0"/>
              <w:marRight w:val="0"/>
              <w:marTop w:val="0"/>
              <w:marBottom w:val="0"/>
              <w:divBdr>
                <w:top w:val="none" w:sz="0" w:space="0" w:color="auto"/>
                <w:left w:val="none" w:sz="0" w:space="0" w:color="auto"/>
                <w:bottom w:val="none" w:sz="0" w:space="0" w:color="auto"/>
                <w:right w:val="none" w:sz="0" w:space="0" w:color="auto"/>
              </w:divBdr>
            </w:div>
            <w:div w:id="1070270661">
              <w:marLeft w:val="0"/>
              <w:marRight w:val="0"/>
              <w:marTop w:val="0"/>
              <w:marBottom w:val="0"/>
              <w:divBdr>
                <w:top w:val="none" w:sz="0" w:space="0" w:color="auto"/>
                <w:left w:val="none" w:sz="0" w:space="0" w:color="auto"/>
                <w:bottom w:val="none" w:sz="0" w:space="0" w:color="auto"/>
                <w:right w:val="none" w:sz="0" w:space="0" w:color="auto"/>
              </w:divBdr>
            </w:div>
            <w:div w:id="101724468">
              <w:marLeft w:val="0"/>
              <w:marRight w:val="0"/>
              <w:marTop w:val="0"/>
              <w:marBottom w:val="0"/>
              <w:divBdr>
                <w:top w:val="none" w:sz="0" w:space="0" w:color="auto"/>
                <w:left w:val="none" w:sz="0" w:space="0" w:color="auto"/>
                <w:bottom w:val="none" w:sz="0" w:space="0" w:color="auto"/>
                <w:right w:val="none" w:sz="0" w:space="0" w:color="auto"/>
              </w:divBdr>
            </w:div>
            <w:div w:id="650985407">
              <w:marLeft w:val="0"/>
              <w:marRight w:val="0"/>
              <w:marTop w:val="0"/>
              <w:marBottom w:val="0"/>
              <w:divBdr>
                <w:top w:val="none" w:sz="0" w:space="0" w:color="auto"/>
                <w:left w:val="none" w:sz="0" w:space="0" w:color="auto"/>
                <w:bottom w:val="none" w:sz="0" w:space="0" w:color="auto"/>
                <w:right w:val="none" w:sz="0" w:space="0" w:color="auto"/>
              </w:divBdr>
            </w:div>
            <w:div w:id="346903749">
              <w:marLeft w:val="0"/>
              <w:marRight w:val="0"/>
              <w:marTop w:val="0"/>
              <w:marBottom w:val="0"/>
              <w:divBdr>
                <w:top w:val="none" w:sz="0" w:space="0" w:color="auto"/>
                <w:left w:val="none" w:sz="0" w:space="0" w:color="auto"/>
                <w:bottom w:val="none" w:sz="0" w:space="0" w:color="auto"/>
                <w:right w:val="none" w:sz="0" w:space="0" w:color="auto"/>
              </w:divBdr>
            </w:div>
            <w:div w:id="933633416">
              <w:marLeft w:val="0"/>
              <w:marRight w:val="0"/>
              <w:marTop w:val="0"/>
              <w:marBottom w:val="0"/>
              <w:divBdr>
                <w:top w:val="none" w:sz="0" w:space="0" w:color="auto"/>
                <w:left w:val="none" w:sz="0" w:space="0" w:color="auto"/>
                <w:bottom w:val="none" w:sz="0" w:space="0" w:color="auto"/>
                <w:right w:val="none" w:sz="0" w:space="0" w:color="auto"/>
              </w:divBdr>
            </w:div>
            <w:div w:id="1869680831">
              <w:marLeft w:val="0"/>
              <w:marRight w:val="0"/>
              <w:marTop w:val="0"/>
              <w:marBottom w:val="0"/>
              <w:divBdr>
                <w:top w:val="none" w:sz="0" w:space="0" w:color="auto"/>
                <w:left w:val="none" w:sz="0" w:space="0" w:color="auto"/>
                <w:bottom w:val="none" w:sz="0" w:space="0" w:color="auto"/>
                <w:right w:val="none" w:sz="0" w:space="0" w:color="auto"/>
              </w:divBdr>
            </w:div>
            <w:div w:id="1919636310">
              <w:marLeft w:val="0"/>
              <w:marRight w:val="0"/>
              <w:marTop w:val="0"/>
              <w:marBottom w:val="0"/>
              <w:divBdr>
                <w:top w:val="none" w:sz="0" w:space="0" w:color="auto"/>
                <w:left w:val="none" w:sz="0" w:space="0" w:color="auto"/>
                <w:bottom w:val="none" w:sz="0" w:space="0" w:color="auto"/>
                <w:right w:val="none" w:sz="0" w:space="0" w:color="auto"/>
              </w:divBdr>
            </w:div>
            <w:div w:id="1034310300">
              <w:marLeft w:val="0"/>
              <w:marRight w:val="0"/>
              <w:marTop w:val="0"/>
              <w:marBottom w:val="0"/>
              <w:divBdr>
                <w:top w:val="none" w:sz="0" w:space="0" w:color="auto"/>
                <w:left w:val="none" w:sz="0" w:space="0" w:color="auto"/>
                <w:bottom w:val="none" w:sz="0" w:space="0" w:color="auto"/>
                <w:right w:val="none" w:sz="0" w:space="0" w:color="auto"/>
              </w:divBdr>
            </w:div>
            <w:div w:id="1459957108">
              <w:marLeft w:val="0"/>
              <w:marRight w:val="0"/>
              <w:marTop w:val="0"/>
              <w:marBottom w:val="0"/>
              <w:divBdr>
                <w:top w:val="none" w:sz="0" w:space="0" w:color="auto"/>
                <w:left w:val="none" w:sz="0" w:space="0" w:color="auto"/>
                <w:bottom w:val="none" w:sz="0" w:space="0" w:color="auto"/>
                <w:right w:val="none" w:sz="0" w:space="0" w:color="auto"/>
              </w:divBdr>
            </w:div>
            <w:div w:id="1223832541">
              <w:marLeft w:val="0"/>
              <w:marRight w:val="0"/>
              <w:marTop w:val="0"/>
              <w:marBottom w:val="0"/>
              <w:divBdr>
                <w:top w:val="none" w:sz="0" w:space="0" w:color="auto"/>
                <w:left w:val="none" w:sz="0" w:space="0" w:color="auto"/>
                <w:bottom w:val="none" w:sz="0" w:space="0" w:color="auto"/>
                <w:right w:val="none" w:sz="0" w:space="0" w:color="auto"/>
              </w:divBdr>
            </w:div>
            <w:div w:id="720903810">
              <w:marLeft w:val="0"/>
              <w:marRight w:val="0"/>
              <w:marTop w:val="0"/>
              <w:marBottom w:val="0"/>
              <w:divBdr>
                <w:top w:val="none" w:sz="0" w:space="0" w:color="auto"/>
                <w:left w:val="none" w:sz="0" w:space="0" w:color="auto"/>
                <w:bottom w:val="none" w:sz="0" w:space="0" w:color="auto"/>
                <w:right w:val="none" w:sz="0" w:space="0" w:color="auto"/>
              </w:divBdr>
            </w:div>
            <w:div w:id="1767118421">
              <w:marLeft w:val="0"/>
              <w:marRight w:val="0"/>
              <w:marTop w:val="0"/>
              <w:marBottom w:val="0"/>
              <w:divBdr>
                <w:top w:val="none" w:sz="0" w:space="0" w:color="auto"/>
                <w:left w:val="none" w:sz="0" w:space="0" w:color="auto"/>
                <w:bottom w:val="none" w:sz="0" w:space="0" w:color="auto"/>
                <w:right w:val="none" w:sz="0" w:space="0" w:color="auto"/>
              </w:divBdr>
            </w:div>
            <w:div w:id="1472021143">
              <w:marLeft w:val="0"/>
              <w:marRight w:val="0"/>
              <w:marTop w:val="0"/>
              <w:marBottom w:val="0"/>
              <w:divBdr>
                <w:top w:val="none" w:sz="0" w:space="0" w:color="auto"/>
                <w:left w:val="none" w:sz="0" w:space="0" w:color="auto"/>
                <w:bottom w:val="none" w:sz="0" w:space="0" w:color="auto"/>
                <w:right w:val="none" w:sz="0" w:space="0" w:color="auto"/>
              </w:divBdr>
            </w:div>
            <w:div w:id="983510774">
              <w:marLeft w:val="0"/>
              <w:marRight w:val="0"/>
              <w:marTop w:val="0"/>
              <w:marBottom w:val="0"/>
              <w:divBdr>
                <w:top w:val="none" w:sz="0" w:space="0" w:color="auto"/>
                <w:left w:val="none" w:sz="0" w:space="0" w:color="auto"/>
                <w:bottom w:val="none" w:sz="0" w:space="0" w:color="auto"/>
                <w:right w:val="none" w:sz="0" w:space="0" w:color="auto"/>
              </w:divBdr>
            </w:div>
            <w:div w:id="946232798">
              <w:marLeft w:val="0"/>
              <w:marRight w:val="0"/>
              <w:marTop w:val="0"/>
              <w:marBottom w:val="0"/>
              <w:divBdr>
                <w:top w:val="none" w:sz="0" w:space="0" w:color="auto"/>
                <w:left w:val="none" w:sz="0" w:space="0" w:color="auto"/>
                <w:bottom w:val="none" w:sz="0" w:space="0" w:color="auto"/>
                <w:right w:val="none" w:sz="0" w:space="0" w:color="auto"/>
              </w:divBdr>
            </w:div>
            <w:div w:id="635136662">
              <w:marLeft w:val="0"/>
              <w:marRight w:val="0"/>
              <w:marTop w:val="0"/>
              <w:marBottom w:val="0"/>
              <w:divBdr>
                <w:top w:val="none" w:sz="0" w:space="0" w:color="auto"/>
                <w:left w:val="none" w:sz="0" w:space="0" w:color="auto"/>
                <w:bottom w:val="none" w:sz="0" w:space="0" w:color="auto"/>
                <w:right w:val="none" w:sz="0" w:space="0" w:color="auto"/>
              </w:divBdr>
            </w:div>
            <w:div w:id="429473723">
              <w:marLeft w:val="0"/>
              <w:marRight w:val="0"/>
              <w:marTop w:val="0"/>
              <w:marBottom w:val="0"/>
              <w:divBdr>
                <w:top w:val="none" w:sz="0" w:space="0" w:color="auto"/>
                <w:left w:val="none" w:sz="0" w:space="0" w:color="auto"/>
                <w:bottom w:val="none" w:sz="0" w:space="0" w:color="auto"/>
                <w:right w:val="none" w:sz="0" w:space="0" w:color="auto"/>
              </w:divBdr>
            </w:div>
            <w:div w:id="3598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405">
      <w:bodyDiv w:val="1"/>
      <w:marLeft w:val="0"/>
      <w:marRight w:val="0"/>
      <w:marTop w:val="0"/>
      <w:marBottom w:val="0"/>
      <w:divBdr>
        <w:top w:val="none" w:sz="0" w:space="0" w:color="auto"/>
        <w:left w:val="none" w:sz="0" w:space="0" w:color="auto"/>
        <w:bottom w:val="none" w:sz="0" w:space="0" w:color="auto"/>
        <w:right w:val="none" w:sz="0" w:space="0" w:color="auto"/>
      </w:divBdr>
      <w:divsChild>
        <w:div w:id="1193180972">
          <w:marLeft w:val="0"/>
          <w:marRight w:val="0"/>
          <w:marTop w:val="0"/>
          <w:marBottom w:val="0"/>
          <w:divBdr>
            <w:top w:val="none" w:sz="0" w:space="0" w:color="auto"/>
            <w:left w:val="none" w:sz="0" w:space="0" w:color="auto"/>
            <w:bottom w:val="none" w:sz="0" w:space="0" w:color="auto"/>
            <w:right w:val="none" w:sz="0" w:space="0" w:color="auto"/>
          </w:divBdr>
          <w:divsChild>
            <w:div w:id="1445268785">
              <w:marLeft w:val="0"/>
              <w:marRight w:val="0"/>
              <w:marTop w:val="0"/>
              <w:marBottom w:val="0"/>
              <w:divBdr>
                <w:top w:val="none" w:sz="0" w:space="0" w:color="auto"/>
                <w:left w:val="none" w:sz="0" w:space="0" w:color="auto"/>
                <w:bottom w:val="none" w:sz="0" w:space="0" w:color="auto"/>
                <w:right w:val="none" w:sz="0" w:space="0" w:color="auto"/>
              </w:divBdr>
            </w:div>
            <w:div w:id="272784344">
              <w:marLeft w:val="0"/>
              <w:marRight w:val="0"/>
              <w:marTop w:val="0"/>
              <w:marBottom w:val="0"/>
              <w:divBdr>
                <w:top w:val="none" w:sz="0" w:space="0" w:color="auto"/>
                <w:left w:val="none" w:sz="0" w:space="0" w:color="auto"/>
                <w:bottom w:val="none" w:sz="0" w:space="0" w:color="auto"/>
                <w:right w:val="none" w:sz="0" w:space="0" w:color="auto"/>
              </w:divBdr>
            </w:div>
            <w:div w:id="282658756">
              <w:marLeft w:val="0"/>
              <w:marRight w:val="0"/>
              <w:marTop w:val="0"/>
              <w:marBottom w:val="0"/>
              <w:divBdr>
                <w:top w:val="none" w:sz="0" w:space="0" w:color="auto"/>
                <w:left w:val="none" w:sz="0" w:space="0" w:color="auto"/>
                <w:bottom w:val="none" w:sz="0" w:space="0" w:color="auto"/>
                <w:right w:val="none" w:sz="0" w:space="0" w:color="auto"/>
              </w:divBdr>
            </w:div>
            <w:div w:id="1731269076">
              <w:marLeft w:val="0"/>
              <w:marRight w:val="0"/>
              <w:marTop w:val="0"/>
              <w:marBottom w:val="0"/>
              <w:divBdr>
                <w:top w:val="none" w:sz="0" w:space="0" w:color="auto"/>
                <w:left w:val="none" w:sz="0" w:space="0" w:color="auto"/>
                <w:bottom w:val="none" w:sz="0" w:space="0" w:color="auto"/>
                <w:right w:val="none" w:sz="0" w:space="0" w:color="auto"/>
              </w:divBdr>
            </w:div>
            <w:div w:id="80418866">
              <w:marLeft w:val="0"/>
              <w:marRight w:val="0"/>
              <w:marTop w:val="0"/>
              <w:marBottom w:val="0"/>
              <w:divBdr>
                <w:top w:val="none" w:sz="0" w:space="0" w:color="auto"/>
                <w:left w:val="none" w:sz="0" w:space="0" w:color="auto"/>
                <w:bottom w:val="none" w:sz="0" w:space="0" w:color="auto"/>
                <w:right w:val="none" w:sz="0" w:space="0" w:color="auto"/>
              </w:divBdr>
            </w:div>
            <w:div w:id="1329215524">
              <w:marLeft w:val="0"/>
              <w:marRight w:val="0"/>
              <w:marTop w:val="0"/>
              <w:marBottom w:val="0"/>
              <w:divBdr>
                <w:top w:val="none" w:sz="0" w:space="0" w:color="auto"/>
                <w:left w:val="none" w:sz="0" w:space="0" w:color="auto"/>
                <w:bottom w:val="none" w:sz="0" w:space="0" w:color="auto"/>
                <w:right w:val="none" w:sz="0" w:space="0" w:color="auto"/>
              </w:divBdr>
            </w:div>
            <w:div w:id="1690328500">
              <w:marLeft w:val="0"/>
              <w:marRight w:val="0"/>
              <w:marTop w:val="0"/>
              <w:marBottom w:val="0"/>
              <w:divBdr>
                <w:top w:val="none" w:sz="0" w:space="0" w:color="auto"/>
                <w:left w:val="none" w:sz="0" w:space="0" w:color="auto"/>
                <w:bottom w:val="none" w:sz="0" w:space="0" w:color="auto"/>
                <w:right w:val="none" w:sz="0" w:space="0" w:color="auto"/>
              </w:divBdr>
            </w:div>
            <w:div w:id="1941990981">
              <w:marLeft w:val="0"/>
              <w:marRight w:val="0"/>
              <w:marTop w:val="0"/>
              <w:marBottom w:val="0"/>
              <w:divBdr>
                <w:top w:val="none" w:sz="0" w:space="0" w:color="auto"/>
                <w:left w:val="none" w:sz="0" w:space="0" w:color="auto"/>
                <w:bottom w:val="none" w:sz="0" w:space="0" w:color="auto"/>
                <w:right w:val="none" w:sz="0" w:space="0" w:color="auto"/>
              </w:divBdr>
            </w:div>
            <w:div w:id="2089842999">
              <w:marLeft w:val="0"/>
              <w:marRight w:val="0"/>
              <w:marTop w:val="0"/>
              <w:marBottom w:val="0"/>
              <w:divBdr>
                <w:top w:val="none" w:sz="0" w:space="0" w:color="auto"/>
                <w:left w:val="none" w:sz="0" w:space="0" w:color="auto"/>
                <w:bottom w:val="none" w:sz="0" w:space="0" w:color="auto"/>
                <w:right w:val="none" w:sz="0" w:space="0" w:color="auto"/>
              </w:divBdr>
            </w:div>
            <w:div w:id="1290429687">
              <w:marLeft w:val="0"/>
              <w:marRight w:val="0"/>
              <w:marTop w:val="0"/>
              <w:marBottom w:val="0"/>
              <w:divBdr>
                <w:top w:val="none" w:sz="0" w:space="0" w:color="auto"/>
                <w:left w:val="none" w:sz="0" w:space="0" w:color="auto"/>
                <w:bottom w:val="none" w:sz="0" w:space="0" w:color="auto"/>
                <w:right w:val="none" w:sz="0" w:space="0" w:color="auto"/>
              </w:divBdr>
            </w:div>
            <w:div w:id="1891728817">
              <w:marLeft w:val="0"/>
              <w:marRight w:val="0"/>
              <w:marTop w:val="0"/>
              <w:marBottom w:val="0"/>
              <w:divBdr>
                <w:top w:val="none" w:sz="0" w:space="0" w:color="auto"/>
                <w:left w:val="none" w:sz="0" w:space="0" w:color="auto"/>
                <w:bottom w:val="none" w:sz="0" w:space="0" w:color="auto"/>
                <w:right w:val="none" w:sz="0" w:space="0" w:color="auto"/>
              </w:divBdr>
            </w:div>
            <w:div w:id="402989650">
              <w:marLeft w:val="0"/>
              <w:marRight w:val="0"/>
              <w:marTop w:val="0"/>
              <w:marBottom w:val="0"/>
              <w:divBdr>
                <w:top w:val="none" w:sz="0" w:space="0" w:color="auto"/>
                <w:left w:val="none" w:sz="0" w:space="0" w:color="auto"/>
                <w:bottom w:val="none" w:sz="0" w:space="0" w:color="auto"/>
                <w:right w:val="none" w:sz="0" w:space="0" w:color="auto"/>
              </w:divBdr>
            </w:div>
            <w:div w:id="674768828">
              <w:marLeft w:val="0"/>
              <w:marRight w:val="0"/>
              <w:marTop w:val="0"/>
              <w:marBottom w:val="0"/>
              <w:divBdr>
                <w:top w:val="none" w:sz="0" w:space="0" w:color="auto"/>
                <w:left w:val="none" w:sz="0" w:space="0" w:color="auto"/>
                <w:bottom w:val="none" w:sz="0" w:space="0" w:color="auto"/>
                <w:right w:val="none" w:sz="0" w:space="0" w:color="auto"/>
              </w:divBdr>
            </w:div>
            <w:div w:id="2093237436">
              <w:marLeft w:val="0"/>
              <w:marRight w:val="0"/>
              <w:marTop w:val="0"/>
              <w:marBottom w:val="0"/>
              <w:divBdr>
                <w:top w:val="none" w:sz="0" w:space="0" w:color="auto"/>
                <w:left w:val="none" w:sz="0" w:space="0" w:color="auto"/>
                <w:bottom w:val="none" w:sz="0" w:space="0" w:color="auto"/>
                <w:right w:val="none" w:sz="0" w:space="0" w:color="auto"/>
              </w:divBdr>
            </w:div>
            <w:div w:id="48890361">
              <w:marLeft w:val="0"/>
              <w:marRight w:val="0"/>
              <w:marTop w:val="0"/>
              <w:marBottom w:val="0"/>
              <w:divBdr>
                <w:top w:val="none" w:sz="0" w:space="0" w:color="auto"/>
                <w:left w:val="none" w:sz="0" w:space="0" w:color="auto"/>
                <w:bottom w:val="none" w:sz="0" w:space="0" w:color="auto"/>
                <w:right w:val="none" w:sz="0" w:space="0" w:color="auto"/>
              </w:divBdr>
            </w:div>
            <w:div w:id="800803977">
              <w:marLeft w:val="0"/>
              <w:marRight w:val="0"/>
              <w:marTop w:val="0"/>
              <w:marBottom w:val="0"/>
              <w:divBdr>
                <w:top w:val="none" w:sz="0" w:space="0" w:color="auto"/>
                <w:left w:val="none" w:sz="0" w:space="0" w:color="auto"/>
                <w:bottom w:val="none" w:sz="0" w:space="0" w:color="auto"/>
                <w:right w:val="none" w:sz="0" w:space="0" w:color="auto"/>
              </w:divBdr>
            </w:div>
            <w:div w:id="1431312241">
              <w:marLeft w:val="0"/>
              <w:marRight w:val="0"/>
              <w:marTop w:val="0"/>
              <w:marBottom w:val="0"/>
              <w:divBdr>
                <w:top w:val="none" w:sz="0" w:space="0" w:color="auto"/>
                <w:left w:val="none" w:sz="0" w:space="0" w:color="auto"/>
                <w:bottom w:val="none" w:sz="0" w:space="0" w:color="auto"/>
                <w:right w:val="none" w:sz="0" w:space="0" w:color="auto"/>
              </w:divBdr>
            </w:div>
            <w:div w:id="1433821724">
              <w:marLeft w:val="0"/>
              <w:marRight w:val="0"/>
              <w:marTop w:val="0"/>
              <w:marBottom w:val="0"/>
              <w:divBdr>
                <w:top w:val="none" w:sz="0" w:space="0" w:color="auto"/>
                <w:left w:val="none" w:sz="0" w:space="0" w:color="auto"/>
                <w:bottom w:val="none" w:sz="0" w:space="0" w:color="auto"/>
                <w:right w:val="none" w:sz="0" w:space="0" w:color="auto"/>
              </w:divBdr>
            </w:div>
            <w:div w:id="1982692978">
              <w:marLeft w:val="0"/>
              <w:marRight w:val="0"/>
              <w:marTop w:val="0"/>
              <w:marBottom w:val="0"/>
              <w:divBdr>
                <w:top w:val="none" w:sz="0" w:space="0" w:color="auto"/>
                <w:left w:val="none" w:sz="0" w:space="0" w:color="auto"/>
                <w:bottom w:val="none" w:sz="0" w:space="0" w:color="auto"/>
                <w:right w:val="none" w:sz="0" w:space="0" w:color="auto"/>
              </w:divBdr>
            </w:div>
            <w:div w:id="117575231">
              <w:marLeft w:val="0"/>
              <w:marRight w:val="0"/>
              <w:marTop w:val="0"/>
              <w:marBottom w:val="0"/>
              <w:divBdr>
                <w:top w:val="none" w:sz="0" w:space="0" w:color="auto"/>
                <w:left w:val="none" w:sz="0" w:space="0" w:color="auto"/>
                <w:bottom w:val="none" w:sz="0" w:space="0" w:color="auto"/>
                <w:right w:val="none" w:sz="0" w:space="0" w:color="auto"/>
              </w:divBdr>
            </w:div>
            <w:div w:id="271517663">
              <w:marLeft w:val="0"/>
              <w:marRight w:val="0"/>
              <w:marTop w:val="0"/>
              <w:marBottom w:val="0"/>
              <w:divBdr>
                <w:top w:val="none" w:sz="0" w:space="0" w:color="auto"/>
                <w:left w:val="none" w:sz="0" w:space="0" w:color="auto"/>
                <w:bottom w:val="none" w:sz="0" w:space="0" w:color="auto"/>
                <w:right w:val="none" w:sz="0" w:space="0" w:color="auto"/>
              </w:divBdr>
            </w:div>
            <w:div w:id="2007783504">
              <w:marLeft w:val="0"/>
              <w:marRight w:val="0"/>
              <w:marTop w:val="0"/>
              <w:marBottom w:val="0"/>
              <w:divBdr>
                <w:top w:val="none" w:sz="0" w:space="0" w:color="auto"/>
                <w:left w:val="none" w:sz="0" w:space="0" w:color="auto"/>
                <w:bottom w:val="none" w:sz="0" w:space="0" w:color="auto"/>
                <w:right w:val="none" w:sz="0" w:space="0" w:color="auto"/>
              </w:divBdr>
            </w:div>
            <w:div w:id="603653333">
              <w:marLeft w:val="0"/>
              <w:marRight w:val="0"/>
              <w:marTop w:val="0"/>
              <w:marBottom w:val="0"/>
              <w:divBdr>
                <w:top w:val="none" w:sz="0" w:space="0" w:color="auto"/>
                <w:left w:val="none" w:sz="0" w:space="0" w:color="auto"/>
                <w:bottom w:val="none" w:sz="0" w:space="0" w:color="auto"/>
                <w:right w:val="none" w:sz="0" w:space="0" w:color="auto"/>
              </w:divBdr>
            </w:div>
            <w:div w:id="1718701115">
              <w:marLeft w:val="0"/>
              <w:marRight w:val="0"/>
              <w:marTop w:val="0"/>
              <w:marBottom w:val="0"/>
              <w:divBdr>
                <w:top w:val="none" w:sz="0" w:space="0" w:color="auto"/>
                <w:left w:val="none" w:sz="0" w:space="0" w:color="auto"/>
                <w:bottom w:val="none" w:sz="0" w:space="0" w:color="auto"/>
                <w:right w:val="none" w:sz="0" w:space="0" w:color="auto"/>
              </w:divBdr>
            </w:div>
            <w:div w:id="362439568">
              <w:marLeft w:val="0"/>
              <w:marRight w:val="0"/>
              <w:marTop w:val="0"/>
              <w:marBottom w:val="0"/>
              <w:divBdr>
                <w:top w:val="none" w:sz="0" w:space="0" w:color="auto"/>
                <w:left w:val="none" w:sz="0" w:space="0" w:color="auto"/>
                <w:bottom w:val="none" w:sz="0" w:space="0" w:color="auto"/>
                <w:right w:val="none" w:sz="0" w:space="0" w:color="auto"/>
              </w:divBdr>
            </w:div>
            <w:div w:id="1106314505">
              <w:marLeft w:val="0"/>
              <w:marRight w:val="0"/>
              <w:marTop w:val="0"/>
              <w:marBottom w:val="0"/>
              <w:divBdr>
                <w:top w:val="none" w:sz="0" w:space="0" w:color="auto"/>
                <w:left w:val="none" w:sz="0" w:space="0" w:color="auto"/>
                <w:bottom w:val="none" w:sz="0" w:space="0" w:color="auto"/>
                <w:right w:val="none" w:sz="0" w:space="0" w:color="auto"/>
              </w:divBdr>
            </w:div>
            <w:div w:id="810249137">
              <w:marLeft w:val="0"/>
              <w:marRight w:val="0"/>
              <w:marTop w:val="0"/>
              <w:marBottom w:val="0"/>
              <w:divBdr>
                <w:top w:val="none" w:sz="0" w:space="0" w:color="auto"/>
                <w:left w:val="none" w:sz="0" w:space="0" w:color="auto"/>
                <w:bottom w:val="none" w:sz="0" w:space="0" w:color="auto"/>
                <w:right w:val="none" w:sz="0" w:space="0" w:color="auto"/>
              </w:divBdr>
            </w:div>
            <w:div w:id="201020133">
              <w:marLeft w:val="0"/>
              <w:marRight w:val="0"/>
              <w:marTop w:val="0"/>
              <w:marBottom w:val="0"/>
              <w:divBdr>
                <w:top w:val="none" w:sz="0" w:space="0" w:color="auto"/>
                <w:left w:val="none" w:sz="0" w:space="0" w:color="auto"/>
                <w:bottom w:val="none" w:sz="0" w:space="0" w:color="auto"/>
                <w:right w:val="none" w:sz="0" w:space="0" w:color="auto"/>
              </w:divBdr>
            </w:div>
            <w:div w:id="961886975">
              <w:marLeft w:val="0"/>
              <w:marRight w:val="0"/>
              <w:marTop w:val="0"/>
              <w:marBottom w:val="0"/>
              <w:divBdr>
                <w:top w:val="none" w:sz="0" w:space="0" w:color="auto"/>
                <w:left w:val="none" w:sz="0" w:space="0" w:color="auto"/>
                <w:bottom w:val="none" w:sz="0" w:space="0" w:color="auto"/>
                <w:right w:val="none" w:sz="0" w:space="0" w:color="auto"/>
              </w:divBdr>
            </w:div>
            <w:div w:id="1931739354">
              <w:marLeft w:val="0"/>
              <w:marRight w:val="0"/>
              <w:marTop w:val="0"/>
              <w:marBottom w:val="0"/>
              <w:divBdr>
                <w:top w:val="none" w:sz="0" w:space="0" w:color="auto"/>
                <w:left w:val="none" w:sz="0" w:space="0" w:color="auto"/>
                <w:bottom w:val="none" w:sz="0" w:space="0" w:color="auto"/>
                <w:right w:val="none" w:sz="0" w:space="0" w:color="auto"/>
              </w:divBdr>
            </w:div>
            <w:div w:id="1084182216">
              <w:marLeft w:val="0"/>
              <w:marRight w:val="0"/>
              <w:marTop w:val="0"/>
              <w:marBottom w:val="0"/>
              <w:divBdr>
                <w:top w:val="none" w:sz="0" w:space="0" w:color="auto"/>
                <w:left w:val="none" w:sz="0" w:space="0" w:color="auto"/>
                <w:bottom w:val="none" w:sz="0" w:space="0" w:color="auto"/>
                <w:right w:val="none" w:sz="0" w:space="0" w:color="auto"/>
              </w:divBdr>
            </w:div>
            <w:div w:id="1842812025">
              <w:marLeft w:val="0"/>
              <w:marRight w:val="0"/>
              <w:marTop w:val="0"/>
              <w:marBottom w:val="0"/>
              <w:divBdr>
                <w:top w:val="none" w:sz="0" w:space="0" w:color="auto"/>
                <w:left w:val="none" w:sz="0" w:space="0" w:color="auto"/>
                <w:bottom w:val="none" w:sz="0" w:space="0" w:color="auto"/>
                <w:right w:val="none" w:sz="0" w:space="0" w:color="auto"/>
              </w:divBdr>
            </w:div>
            <w:div w:id="2049136850">
              <w:marLeft w:val="0"/>
              <w:marRight w:val="0"/>
              <w:marTop w:val="0"/>
              <w:marBottom w:val="0"/>
              <w:divBdr>
                <w:top w:val="none" w:sz="0" w:space="0" w:color="auto"/>
                <w:left w:val="none" w:sz="0" w:space="0" w:color="auto"/>
                <w:bottom w:val="none" w:sz="0" w:space="0" w:color="auto"/>
                <w:right w:val="none" w:sz="0" w:space="0" w:color="auto"/>
              </w:divBdr>
            </w:div>
            <w:div w:id="422919542">
              <w:marLeft w:val="0"/>
              <w:marRight w:val="0"/>
              <w:marTop w:val="0"/>
              <w:marBottom w:val="0"/>
              <w:divBdr>
                <w:top w:val="none" w:sz="0" w:space="0" w:color="auto"/>
                <w:left w:val="none" w:sz="0" w:space="0" w:color="auto"/>
                <w:bottom w:val="none" w:sz="0" w:space="0" w:color="auto"/>
                <w:right w:val="none" w:sz="0" w:space="0" w:color="auto"/>
              </w:divBdr>
            </w:div>
            <w:div w:id="1646548063">
              <w:marLeft w:val="0"/>
              <w:marRight w:val="0"/>
              <w:marTop w:val="0"/>
              <w:marBottom w:val="0"/>
              <w:divBdr>
                <w:top w:val="none" w:sz="0" w:space="0" w:color="auto"/>
                <w:left w:val="none" w:sz="0" w:space="0" w:color="auto"/>
                <w:bottom w:val="none" w:sz="0" w:space="0" w:color="auto"/>
                <w:right w:val="none" w:sz="0" w:space="0" w:color="auto"/>
              </w:divBdr>
            </w:div>
            <w:div w:id="1788619916">
              <w:marLeft w:val="0"/>
              <w:marRight w:val="0"/>
              <w:marTop w:val="0"/>
              <w:marBottom w:val="0"/>
              <w:divBdr>
                <w:top w:val="none" w:sz="0" w:space="0" w:color="auto"/>
                <w:left w:val="none" w:sz="0" w:space="0" w:color="auto"/>
                <w:bottom w:val="none" w:sz="0" w:space="0" w:color="auto"/>
                <w:right w:val="none" w:sz="0" w:space="0" w:color="auto"/>
              </w:divBdr>
            </w:div>
            <w:div w:id="282617712">
              <w:marLeft w:val="0"/>
              <w:marRight w:val="0"/>
              <w:marTop w:val="0"/>
              <w:marBottom w:val="0"/>
              <w:divBdr>
                <w:top w:val="none" w:sz="0" w:space="0" w:color="auto"/>
                <w:left w:val="none" w:sz="0" w:space="0" w:color="auto"/>
                <w:bottom w:val="none" w:sz="0" w:space="0" w:color="auto"/>
                <w:right w:val="none" w:sz="0" w:space="0" w:color="auto"/>
              </w:divBdr>
            </w:div>
            <w:div w:id="1458375680">
              <w:marLeft w:val="0"/>
              <w:marRight w:val="0"/>
              <w:marTop w:val="0"/>
              <w:marBottom w:val="0"/>
              <w:divBdr>
                <w:top w:val="none" w:sz="0" w:space="0" w:color="auto"/>
                <w:left w:val="none" w:sz="0" w:space="0" w:color="auto"/>
                <w:bottom w:val="none" w:sz="0" w:space="0" w:color="auto"/>
                <w:right w:val="none" w:sz="0" w:space="0" w:color="auto"/>
              </w:divBdr>
            </w:div>
            <w:div w:id="1558933830">
              <w:marLeft w:val="0"/>
              <w:marRight w:val="0"/>
              <w:marTop w:val="0"/>
              <w:marBottom w:val="0"/>
              <w:divBdr>
                <w:top w:val="none" w:sz="0" w:space="0" w:color="auto"/>
                <w:left w:val="none" w:sz="0" w:space="0" w:color="auto"/>
                <w:bottom w:val="none" w:sz="0" w:space="0" w:color="auto"/>
                <w:right w:val="none" w:sz="0" w:space="0" w:color="auto"/>
              </w:divBdr>
            </w:div>
            <w:div w:id="940064447">
              <w:marLeft w:val="0"/>
              <w:marRight w:val="0"/>
              <w:marTop w:val="0"/>
              <w:marBottom w:val="0"/>
              <w:divBdr>
                <w:top w:val="none" w:sz="0" w:space="0" w:color="auto"/>
                <w:left w:val="none" w:sz="0" w:space="0" w:color="auto"/>
                <w:bottom w:val="none" w:sz="0" w:space="0" w:color="auto"/>
                <w:right w:val="none" w:sz="0" w:space="0" w:color="auto"/>
              </w:divBdr>
            </w:div>
            <w:div w:id="917641942">
              <w:marLeft w:val="0"/>
              <w:marRight w:val="0"/>
              <w:marTop w:val="0"/>
              <w:marBottom w:val="0"/>
              <w:divBdr>
                <w:top w:val="none" w:sz="0" w:space="0" w:color="auto"/>
                <w:left w:val="none" w:sz="0" w:space="0" w:color="auto"/>
                <w:bottom w:val="none" w:sz="0" w:space="0" w:color="auto"/>
                <w:right w:val="none" w:sz="0" w:space="0" w:color="auto"/>
              </w:divBdr>
            </w:div>
            <w:div w:id="503864741">
              <w:marLeft w:val="0"/>
              <w:marRight w:val="0"/>
              <w:marTop w:val="0"/>
              <w:marBottom w:val="0"/>
              <w:divBdr>
                <w:top w:val="none" w:sz="0" w:space="0" w:color="auto"/>
                <w:left w:val="none" w:sz="0" w:space="0" w:color="auto"/>
                <w:bottom w:val="none" w:sz="0" w:space="0" w:color="auto"/>
                <w:right w:val="none" w:sz="0" w:space="0" w:color="auto"/>
              </w:divBdr>
            </w:div>
            <w:div w:id="619916201">
              <w:marLeft w:val="0"/>
              <w:marRight w:val="0"/>
              <w:marTop w:val="0"/>
              <w:marBottom w:val="0"/>
              <w:divBdr>
                <w:top w:val="none" w:sz="0" w:space="0" w:color="auto"/>
                <w:left w:val="none" w:sz="0" w:space="0" w:color="auto"/>
                <w:bottom w:val="none" w:sz="0" w:space="0" w:color="auto"/>
                <w:right w:val="none" w:sz="0" w:space="0" w:color="auto"/>
              </w:divBdr>
            </w:div>
            <w:div w:id="1996834510">
              <w:marLeft w:val="0"/>
              <w:marRight w:val="0"/>
              <w:marTop w:val="0"/>
              <w:marBottom w:val="0"/>
              <w:divBdr>
                <w:top w:val="none" w:sz="0" w:space="0" w:color="auto"/>
                <w:left w:val="none" w:sz="0" w:space="0" w:color="auto"/>
                <w:bottom w:val="none" w:sz="0" w:space="0" w:color="auto"/>
                <w:right w:val="none" w:sz="0" w:space="0" w:color="auto"/>
              </w:divBdr>
            </w:div>
            <w:div w:id="1566066325">
              <w:marLeft w:val="0"/>
              <w:marRight w:val="0"/>
              <w:marTop w:val="0"/>
              <w:marBottom w:val="0"/>
              <w:divBdr>
                <w:top w:val="none" w:sz="0" w:space="0" w:color="auto"/>
                <w:left w:val="none" w:sz="0" w:space="0" w:color="auto"/>
                <w:bottom w:val="none" w:sz="0" w:space="0" w:color="auto"/>
                <w:right w:val="none" w:sz="0" w:space="0" w:color="auto"/>
              </w:divBdr>
            </w:div>
            <w:div w:id="1434131618">
              <w:marLeft w:val="0"/>
              <w:marRight w:val="0"/>
              <w:marTop w:val="0"/>
              <w:marBottom w:val="0"/>
              <w:divBdr>
                <w:top w:val="none" w:sz="0" w:space="0" w:color="auto"/>
                <w:left w:val="none" w:sz="0" w:space="0" w:color="auto"/>
                <w:bottom w:val="none" w:sz="0" w:space="0" w:color="auto"/>
                <w:right w:val="none" w:sz="0" w:space="0" w:color="auto"/>
              </w:divBdr>
            </w:div>
            <w:div w:id="268397613">
              <w:marLeft w:val="0"/>
              <w:marRight w:val="0"/>
              <w:marTop w:val="0"/>
              <w:marBottom w:val="0"/>
              <w:divBdr>
                <w:top w:val="none" w:sz="0" w:space="0" w:color="auto"/>
                <w:left w:val="none" w:sz="0" w:space="0" w:color="auto"/>
                <w:bottom w:val="none" w:sz="0" w:space="0" w:color="auto"/>
                <w:right w:val="none" w:sz="0" w:space="0" w:color="auto"/>
              </w:divBdr>
            </w:div>
            <w:div w:id="489516533">
              <w:marLeft w:val="0"/>
              <w:marRight w:val="0"/>
              <w:marTop w:val="0"/>
              <w:marBottom w:val="0"/>
              <w:divBdr>
                <w:top w:val="none" w:sz="0" w:space="0" w:color="auto"/>
                <w:left w:val="none" w:sz="0" w:space="0" w:color="auto"/>
                <w:bottom w:val="none" w:sz="0" w:space="0" w:color="auto"/>
                <w:right w:val="none" w:sz="0" w:space="0" w:color="auto"/>
              </w:divBdr>
            </w:div>
            <w:div w:id="1722943762">
              <w:marLeft w:val="0"/>
              <w:marRight w:val="0"/>
              <w:marTop w:val="0"/>
              <w:marBottom w:val="0"/>
              <w:divBdr>
                <w:top w:val="none" w:sz="0" w:space="0" w:color="auto"/>
                <w:left w:val="none" w:sz="0" w:space="0" w:color="auto"/>
                <w:bottom w:val="none" w:sz="0" w:space="0" w:color="auto"/>
                <w:right w:val="none" w:sz="0" w:space="0" w:color="auto"/>
              </w:divBdr>
            </w:div>
            <w:div w:id="239873389">
              <w:marLeft w:val="0"/>
              <w:marRight w:val="0"/>
              <w:marTop w:val="0"/>
              <w:marBottom w:val="0"/>
              <w:divBdr>
                <w:top w:val="none" w:sz="0" w:space="0" w:color="auto"/>
                <w:left w:val="none" w:sz="0" w:space="0" w:color="auto"/>
                <w:bottom w:val="none" w:sz="0" w:space="0" w:color="auto"/>
                <w:right w:val="none" w:sz="0" w:space="0" w:color="auto"/>
              </w:divBdr>
            </w:div>
            <w:div w:id="909001056">
              <w:marLeft w:val="0"/>
              <w:marRight w:val="0"/>
              <w:marTop w:val="0"/>
              <w:marBottom w:val="0"/>
              <w:divBdr>
                <w:top w:val="none" w:sz="0" w:space="0" w:color="auto"/>
                <w:left w:val="none" w:sz="0" w:space="0" w:color="auto"/>
                <w:bottom w:val="none" w:sz="0" w:space="0" w:color="auto"/>
                <w:right w:val="none" w:sz="0" w:space="0" w:color="auto"/>
              </w:divBdr>
            </w:div>
            <w:div w:id="610236066">
              <w:marLeft w:val="0"/>
              <w:marRight w:val="0"/>
              <w:marTop w:val="0"/>
              <w:marBottom w:val="0"/>
              <w:divBdr>
                <w:top w:val="none" w:sz="0" w:space="0" w:color="auto"/>
                <w:left w:val="none" w:sz="0" w:space="0" w:color="auto"/>
                <w:bottom w:val="none" w:sz="0" w:space="0" w:color="auto"/>
                <w:right w:val="none" w:sz="0" w:space="0" w:color="auto"/>
              </w:divBdr>
            </w:div>
            <w:div w:id="1254245727">
              <w:marLeft w:val="0"/>
              <w:marRight w:val="0"/>
              <w:marTop w:val="0"/>
              <w:marBottom w:val="0"/>
              <w:divBdr>
                <w:top w:val="none" w:sz="0" w:space="0" w:color="auto"/>
                <w:left w:val="none" w:sz="0" w:space="0" w:color="auto"/>
                <w:bottom w:val="none" w:sz="0" w:space="0" w:color="auto"/>
                <w:right w:val="none" w:sz="0" w:space="0" w:color="auto"/>
              </w:divBdr>
            </w:div>
            <w:div w:id="1769958574">
              <w:marLeft w:val="0"/>
              <w:marRight w:val="0"/>
              <w:marTop w:val="0"/>
              <w:marBottom w:val="0"/>
              <w:divBdr>
                <w:top w:val="none" w:sz="0" w:space="0" w:color="auto"/>
                <w:left w:val="none" w:sz="0" w:space="0" w:color="auto"/>
                <w:bottom w:val="none" w:sz="0" w:space="0" w:color="auto"/>
                <w:right w:val="none" w:sz="0" w:space="0" w:color="auto"/>
              </w:divBdr>
            </w:div>
            <w:div w:id="10572511">
              <w:marLeft w:val="0"/>
              <w:marRight w:val="0"/>
              <w:marTop w:val="0"/>
              <w:marBottom w:val="0"/>
              <w:divBdr>
                <w:top w:val="none" w:sz="0" w:space="0" w:color="auto"/>
                <w:left w:val="none" w:sz="0" w:space="0" w:color="auto"/>
                <w:bottom w:val="none" w:sz="0" w:space="0" w:color="auto"/>
                <w:right w:val="none" w:sz="0" w:space="0" w:color="auto"/>
              </w:divBdr>
            </w:div>
            <w:div w:id="1593472041">
              <w:marLeft w:val="0"/>
              <w:marRight w:val="0"/>
              <w:marTop w:val="0"/>
              <w:marBottom w:val="0"/>
              <w:divBdr>
                <w:top w:val="none" w:sz="0" w:space="0" w:color="auto"/>
                <w:left w:val="none" w:sz="0" w:space="0" w:color="auto"/>
                <w:bottom w:val="none" w:sz="0" w:space="0" w:color="auto"/>
                <w:right w:val="none" w:sz="0" w:space="0" w:color="auto"/>
              </w:divBdr>
            </w:div>
            <w:div w:id="21401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3531">
      <w:bodyDiv w:val="1"/>
      <w:marLeft w:val="0"/>
      <w:marRight w:val="0"/>
      <w:marTop w:val="0"/>
      <w:marBottom w:val="0"/>
      <w:divBdr>
        <w:top w:val="none" w:sz="0" w:space="0" w:color="auto"/>
        <w:left w:val="none" w:sz="0" w:space="0" w:color="auto"/>
        <w:bottom w:val="none" w:sz="0" w:space="0" w:color="auto"/>
        <w:right w:val="none" w:sz="0" w:space="0" w:color="auto"/>
      </w:divBdr>
      <w:divsChild>
        <w:div w:id="656148807">
          <w:marLeft w:val="0"/>
          <w:marRight w:val="0"/>
          <w:marTop w:val="0"/>
          <w:marBottom w:val="0"/>
          <w:divBdr>
            <w:top w:val="none" w:sz="0" w:space="0" w:color="auto"/>
            <w:left w:val="none" w:sz="0" w:space="0" w:color="auto"/>
            <w:bottom w:val="none" w:sz="0" w:space="0" w:color="auto"/>
            <w:right w:val="none" w:sz="0" w:space="0" w:color="auto"/>
          </w:divBdr>
          <w:divsChild>
            <w:div w:id="1155685902">
              <w:marLeft w:val="0"/>
              <w:marRight w:val="0"/>
              <w:marTop w:val="0"/>
              <w:marBottom w:val="0"/>
              <w:divBdr>
                <w:top w:val="none" w:sz="0" w:space="0" w:color="auto"/>
                <w:left w:val="none" w:sz="0" w:space="0" w:color="auto"/>
                <w:bottom w:val="none" w:sz="0" w:space="0" w:color="auto"/>
                <w:right w:val="none" w:sz="0" w:space="0" w:color="auto"/>
              </w:divBdr>
            </w:div>
            <w:div w:id="1672676511">
              <w:marLeft w:val="0"/>
              <w:marRight w:val="0"/>
              <w:marTop w:val="0"/>
              <w:marBottom w:val="0"/>
              <w:divBdr>
                <w:top w:val="none" w:sz="0" w:space="0" w:color="auto"/>
                <w:left w:val="none" w:sz="0" w:space="0" w:color="auto"/>
                <w:bottom w:val="none" w:sz="0" w:space="0" w:color="auto"/>
                <w:right w:val="none" w:sz="0" w:space="0" w:color="auto"/>
              </w:divBdr>
            </w:div>
            <w:div w:id="1308438116">
              <w:marLeft w:val="0"/>
              <w:marRight w:val="0"/>
              <w:marTop w:val="0"/>
              <w:marBottom w:val="0"/>
              <w:divBdr>
                <w:top w:val="none" w:sz="0" w:space="0" w:color="auto"/>
                <w:left w:val="none" w:sz="0" w:space="0" w:color="auto"/>
                <w:bottom w:val="none" w:sz="0" w:space="0" w:color="auto"/>
                <w:right w:val="none" w:sz="0" w:space="0" w:color="auto"/>
              </w:divBdr>
            </w:div>
            <w:div w:id="1275668883">
              <w:marLeft w:val="0"/>
              <w:marRight w:val="0"/>
              <w:marTop w:val="0"/>
              <w:marBottom w:val="0"/>
              <w:divBdr>
                <w:top w:val="none" w:sz="0" w:space="0" w:color="auto"/>
                <w:left w:val="none" w:sz="0" w:space="0" w:color="auto"/>
                <w:bottom w:val="none" w:sz="0" w:space="0" w:color="auto"/>
                <w:right w:val="none" w:sz="0" w:space="0" w:color="auto"/>
              </w:divBdr>
            </w:div>
            <w:div w:id="266038047">
              <w:marLeft w:val="0"/>
              <w:marRight w:val="0"/>
              <w:marTop w:val="0"/>
              <w:marBottom w:val="0"/>
              <w:divBdr>
                <w:top w:val="none" w:sz="0" w:space="0" w:color="auto"/>
                <w:left w:val="none" w:sz="0" w:space="0" w:color="auto"/>
                <w:bottom w:val="none" w:sz="0" w:space="0" w:color="auto"/>
                <w:right w:val="none" w:sz="0" w:space="0" w:color="auto"/>
              </w:divBdr>
            </w:div>
            <w:div w:id="672687455">
              <w:marLeft w:val="0"/>
              <w:marRight w:val="0"/>
              <w:marTop w:val="0"/>
              <w:marBottom w:val="0"/>
              <w:divBdr>
                <w:top w:val="none" w:sz="0" w:space="0" w:color="auto"/>
                <w:left w:val="none" w:sz="0" w:space="0" w:color="auto"/>
                <w:bottom w:val="none" w:sz="0" w:space="0" w:color="auto"/>
                <w:right w:val="none" w:sz="0" w:space="0" w:color="auto"/>
              </w:divBdr>
            </w:div>
            <w:div w:id="274944197">
              <w:marLeft w:val="0"/>
              <w:marRight w:val="0"/>
              <w:marTop w:val="0"/>
              <w:marBottom w:val="0"/>
              <w:divBdr>
                <w:top w:val="none" w:sz="0" w:space="0" w:color="auto"/>
                <w:left w:val="none" w:sz="0" w:space="0" w:color="auto"/>
                <w:bottom w:val="none" w:sz="0" w:space="0" w:color="auto"/>
                <w:right w:val="none" w:sz="0" w:space="0" w:color="auto"/>
              </w:divBdr>
            </w:div>
            <w:div w:id="1047604955">
              <w:marLeft w:val="0"/>
              <w:marRight w:val="0"/>
              <w:marTop w:val="0"/>
              <w:marBottom w:val="0"/>
              <w:divBdr>
                <w:top w:val="none" w:sz="0" w:space="0" w:color="auto"/>
                <w:left w:val="none" w:sz="0" w:space="0" w:color="auto"/>
                <w:bottom w:val="none" w:sz="0" w:space="0" w:color="auto"/>
                <w:right w:val="none" w:sz="0" w:space="0" w:color="auto"/>
              </w:divBdr>
            </w:div>
            <w:div w:id="778064760">
              <w:marLeft w:val="0"/>
              <w:marRight w:val="0"/>
              <w:marTop w:val="0"/>
              <w:marBottom w:val="0"/>
              <w:divBdr>
                <w:top w:val="none" w:sz="0" w:space="0" w:color="auto"/>
                <w:left w:val="none" w:sz="0" w:space="0" w:color="auto"/>
                <w:bottom w:val="none" w:sz="0" w:space="0" w:color="auto"/>
                <w:right w:val="none" w:sz="0" w:space="0" w:color="auto"/>
              </w:divBdr>
            </w:div>
            <w:div w:id="1433670428">
              <w:marLeft w:val="0"/>
              <w:marRight w:val="0"/>
              <w:marTop w:val="0"/>
              <w:marBottom w:val="0"/>
              <w:divBdr>
                <w:top w:val="none" w:sz="0" w:space="0" w:color="auto"/>
                <w:left w:val="none" w:sz="0" w:space="0" w:color="auto"/>
                <w:bottom w:val="none" w:sz="0" w:space="0" w:color="auto"/>
                <w:right w:val="none" w:sz="0" w:space="0" w:color="auto"/>
              </w:divBdr>
            </w:div>
            <w:div w:id="339165996">
              <w:marLeft w:val="0"/>
              <w:marRight w:val="0"/>
              <w:marTop w:val="0"/>
              <w:marBottom w:val="0"/>
              <w:divBdr>
                <w:top w:val="none" w:sz="0" w:space="0" w:color="auto"/>
                <w:left w:val="none" w:sz="0" w:space="0" w:color="auto"/>
                <w:bottom w:val="none" w:sz="0" w:space="0" w:color="auto"/>
                <w:right w:val="none" w:sz="0" w:space="0" w:color="auto"/>
              </w:divBdr>
            </w:div>
            <w:div w:id="379129220">
              <w:marLeft w:val="0"/>
              <w:marRight w:val="0"/>
              <w:marTop w:val="0"/>
              <w:marBottom w:val="0"/>
              <w:divBdr>
                <w:top w:val="none" w:sz="0" w:space="0" w:color="auto"/>
                <w:left w:val="none" w:sz="0" w:space="0" w:color="auto"/>
                <w:bottom w:val="none" w:sz="0" w:space="0" w:color="auto"/>
                <w:right w:val="none" w:sz="0" w:space="0" w:color="auto"/>
              </w:divBdr>
            </w:div>
            <w:div w:id="390815308">
              <w:marLeft w:val="0"/>
              <w:marRight w:val="0"/>
              <w:marTop w:val="0"/>
              <w:marBottom w:val="0"/>
              <w:divBdr>
                <w:top w:val="none" w:sz="0" w:space="0" w:color="auto"/>
                <w:left w:val="none" w:sz="0" w:space="0" w:color="auto"/>
                <w:bottom w:val="none" w:sz="0" w:space="0" w:color="auto"/>
                <w:right w:val="none" w:sz="0" w:space="0" w:color="auto"/>
              </w:divBdr>
            </w:div>
            <w:div w:id="842621643">
              <w:marLeft w:val="0"/>
              <w:marRight w:val="0"/>
              <w:marTop w:val="0"/>
              <w:marBottom w:val="0"/>
              <w:divBdr>
                <w:top w:val="none" w:sz="0" w:space="0" w:color="auto"/>
                <w:left w:val="none" w:sz="0" w:space="0" w:color="auto"/>
                <w:bottom w:val="none" w:sz="0" w:space="0" w:color="auto"/>
                <w:right w:val="none" w:sz="0" w:space="0" w:color="auto"/>
              </w:divBdr>
            </w:div>
            <w:div w:id="534584852">
              <w:marLeft w:val="0"/>
              <w:marRight w:val="0"/>
              <w:marTop w:val="0"/>
              <w:marBottom w:val="0"/>
              <w:divBdr>
                <w:top w:val="none" w:sz="0" w:space="0" w:color="auto"/>
                <w:left w:val="none" w:sz="0" w:space="0" w:color="auto"/>
                <w:bottom w:val="none" w:sz="0" w:space="0" w:color="auto"/>
                <w:right w:val="none" w:sz="0" w:space="0" w:color="auto"/>
              </w:divBdr>
            </w:div>
            <w:div w:id="155001711">
              <w:marLeft w:val="0"/>
              <w:marRight w:val="0"/>
              <w:marTop w:val="0"/>
              <w:marBottom w:val="0"/>
              <w:divBdr>
                <w:top w:val="none" w:sz="0" w:space="0" w:color="auto"/>
                <w:left w:val="none" w:sz="0" w:space="0" w:color="auto"/>
                <w:bottom w:val="none" w:sz="0" w:space="0" w:color="auto"/>
                <w:right w:val="none" w:sz="0" w:space="0" w:color="auto"/>
              </w:divBdr>
            </w:div>
            <w:div w:id="1572618324">
              <w:marLeft w:val="0"/>
              <w:marRight w:val="0"/>
              <w:marTop w:val="0"/>
              <w:marBottom w:val="0"/>
              <w:divBdr>
                <w:top w:val="none" w:sz="0" w:space="0" w:color="auto"/>
                <w:left w:val="none" w:sz="0" w:space="0" w:color="auto"/>
                <w:bottom w:val="none" w:sz="0" w:space="0" w:color="auto"/>
                <w:right w:val="none" w:sz="0" w:space="0" w:color="auto"/>
              </w:divBdr>
            </w:div>
            <w:div w:id="46150974">
              <w:marLeft w:val="0"/>
              <w:marRight w:val="0"/>
              <w:marTop w:val="0"/>
              <w:marBottom w:val="0"/>
              <w:divBdr>
                <w:top w:val="none" w:sz="0" w:space="0" w:color="auto"/>
                <w:left w:val="none" w:sz="0" w:space="0" w:color="auto"/>
                <w:bottom w:val="none" w:sz="0" w:space="0" w:color="auto"/>
                <w:right w:val="none" w:sz="0" w:space="0" w:color="auto"/>
              </w:divBdr>
            </w:div>
            <w:div w:id="418603594">
              <w:marLeft w:val="0"/>
              <w:marRight w:val="0"/>
              <w:marTop w:val="0"/>
              <w:marBottom w:val="0"/>
              <w:divBdr>
                <w:top w:val="none" w:sz="0" w:space="0" w:color="auto"/>
                <w:left w:val="none" w:sz="0" w:space="0" w:color="auto"/>
                <w:bottom w:val="none" w:sz="0" w:space="0" w:color="auto"/>
                <w:right w:val="none" w:sz="0" w:space="0" w:color="auto"/>
              </w:divBdr>
            </w:div>
            <w:div w:id="1233077295">
              <w:marLeft w:val="0"/>
              <w:marRight w:val="0"/>
              <w:marTop w:val="0"/>
              <w:marBottom w:val="0"/>
              <w:divBdr>
                <w:top w:val="none" w:sz="0" w:space="0" w:color="auto"/>
                <w:left w:val="none" w:sz="0" w:space="0" w:color="auto"/>
                <w:bottom w:val="none" w:sz="0" w:space="0" w:color="auto"/>
                <w:right w:val="none" w:sz="0" w:space="0" w:color="auto"/>
              </w:divBdr>
            </w:div>
            <w:div w:id="1431193859">
              <w:marLeft w:val="0"/>
              <w:marRight w:val="0"/>
              <w:marTop w:val="0"/>
              <w:marBottom w:val="0"/>
              <w:divBdr>
                <w:top w:val="none" w:sz="0" w:space="0" w:color="auto"/>
                <w:left w:val="none" w:sz="0" w:space="0" w:color="auto"/>
                <w:bottom w:val="none" w:sz="0" w:space="0" w:color="auto"/>
                <w:right w:val="none" w:sz="0" w:space="0" w:color="auto"/>
              </w:divBdr>
            </w:div>
            <w:div w:id="612784950">
              <w:marLeft w:val="0"/>
              <w:marRight w:val="0"/>
              <w:marTop w:val="0"/>
              <w:marBottom w:val="0"/>
              <w:divBdr>
                <w:top w:val="none" w:sz="0" w:space="0" w:color="auto"/>
                <w:left w:val="none" w:sz="0" w:space="0" w:color="auto"/>
                <w:bottom w:val="none" w:sz="0" w:space="0" w:color="auto"/>
                <w:right w:val="none" w:sz="0" w:space="0" w:color="auto"/>
              </w:divBdr>
            </w:div>
            <w:div w:id="1022777160">
              <w:marLeft w:val="0"/>
              <w:marRight w:val="0"/>
              <w:marTop w:val="0"/>
              <w:marBottom w:val="0"/>
              <w:divBdr>
                <w:top w:val="none" w:sz="0" w:space="0" w:color="auto"/>
                <w:left w:val="none" w:sz="0" w:space="0" w:color="auto"/>
                <w:bottom w:val="none" w:sz="0" w:space="0" w:color="auto"/>
                <w:right w:val="none" w:sz="0" w:space="0" w:color="auto"/>
              </w:divBdr>
            </w:div>
            <w:div w:id="221331918">
              <w:marLeft w:val="0"/>
              <w:marRight w:val="0"/>
              <w:marTop w:val="0"/>
              <w:marBottom w:val="0"/>
              <w:divBdr>
                <w:top w:val="none" w:sz="0" w:space="0" w:color="auto"/>
                <w:left w:val="none" w:sz="0" w:space="0" w:color="auto"/>
                <w:bottom w:val="none" w:sz="0" w:space="0" w:color="auto"/>
                <w:right w:val="none" w:sz="0" w:space="0" w:color="auto"/>
              </w:divBdr>
            </w:div>
            <w:div w:id="330376852">
              <w:marLeft w:val="0"/>
              <w:marRight w:val="0"/>
              <w:marTop w:val="0"/>
              <w:marBottom w:val="0"/>
              <w:divBdr>
                <w:top w:val="none" w:sz="0" w:space="0" w:color="auto"/>
                <w:left w:val="none" w:sz="0" w:space="0" w:color="auto"/>
                <w:bottom w:val="none" w:sz="0" w:space="0" w:color="auto"/>
                <w:right w:val="none" w:sz="0" w:space="0" w:color="auto"/>
              </w:divBdr>
            </w:div>
            <w:div w:id="2122919669">
              <w:marLeft w:val="0"/>
              <w:marRight w:val="0"/>
              <w:marTop w:val="0"/>
              <w:marBottom w:val="0"/>
              <w:divBdr>
                <w:top w:val="none" w:sz="0" w:space="0" w:color="auto"/>
                <w:left w:val="none" w:sz="0" w:space="0" w:color="auto"/>
                <w:bottom w:val="none" w:sz="0" w:space="0" w:color="auto"/>
                <w:right w:val="none" w:sz="0" w:space="0" w:color="auto"/>
              </w:divBdr>
            </w:div>
            <w:div w:id="292293938">
              <w:marLeft w:val="0"/>
              <w:marRight w:val="0"/>
              <w:marTop w:val="0"/>
              <w:marBottom w:val="0"/>
              <w:divBdr>
                <w:top w:val="none" w:sz="0" w:space="0" w:color="auto"/>
                <w:left w:val="none" w:sz="0" w:space="0" w:color="auto"/>
                <w:bottom w:val="none" w:sz="0" w:space="0" w:color="auto"/>
                <w:right w:val="none" w:sz="0" w:space="0" w:color="auto"/>
              </w:divBdr>
            </w:div>
            <w:div w:id="858277886">
              <w:marLeft w:val="0"/>
              <w:marRight w:val="0"/>
              <w:marTop w:val="0"/>
              <w:marBottom w:val="0"/>
              <w:divBdr>
                <w:top w:val="none" w:sz="0" w:space="0" w:color="auto"/>
                <w:left w:val="none" w:sz="0" w:space="0" w:color="auto"/>
                <w:bottom w:val="none" w:sz="0" w:space="0" w:color="auto"/>
                <w:right w:val="none" w:sz="0" w:space="0" w:color="auto"/>
              </w:divBdr>
            </w:div>
            <w:div w:id="145627627">
              <w:marLeft w:val="0"/>
              <w:marRight w:val="0"/>
              <w:marTop w:val="0"/>
              <w:marBottom w:val="0"/>
              <w:divBdr>
                <w:top w:val="none" w:sz="0" w:space="0" w:color="auto"/>
                <w:left w:val="none" w:sz="0" w:space="0" w:color="auto"/>
                <w:bottom w:val="none" w:sz="0" w:space="0" w:color="auto"/>
                <w:right w:val="none" w:sz="0" w:space="0" w:color="auto"/>
              </w:divBdr>
            </w:div>
            <w:div w:id="1732733834">
              <w:marLeft w:val="0"/>
              <w:marRight w:val="0"/>
              <w:marTop w:val="0"/>
              <w:marBottom w:val="0"/>
              <w:divBdr>
                <w:top w:val="none" w:sz="0" w:space="0" w:color="auto"/>
                <w:left w:val="none" w:sz="0" w:space="0" w:color="auto"/>
                <w:bottom w:val="none" w:sz="0" w:space="0" w:color="auto"/>
                <w:right w:val="none" w:sz="0" w:space="0" w:color="auto"/>
              </w:divBdr>
            </w:div>
            <w:div w:id="847253434">
              <w:marLeft w:val="0"/>
              <w:marRight w:val="0"/>
              <w:marTop w:val="0"/>
              <w:marBottom w:val="0"/>
              <w:divBdr>
                <w:top w:val="none" w:sz="0" w:space="0" w:color="auto"/>
                <w:left w:val="none" w:sz="0" w:space="0" w:color="auto"/>
                <w:bottom w:val="none" w:sz="0" w:space="0" w:color="auto"/>
                <w:right w:val="none" w:sz="0" w:space="0" w:color="auto"/>
              </w:divBdr>
            </w:div>
            <w:div w:id="1512136962">
              <w:marLeft w:val="0"/>
              <w:marRight w:val="0"/>
              <w:marTop w:val="0"/>
              <w:marBottom w:val="0"/>
              <w:divBdr>
                <w:top w:val="none" w:sz="0" w:space="0" w:color="auto"/>
                <w:left w:val="none" w:sz="0" w:space="0" w:color="auto"/>
                <w:bottom w:val="none" w:sz="0" w:space="0" w:color="auto"/>
                <w:right w:val="none" w:sz="0" w:space="0" w:color="auto"/>
              </w:divBdr>
            </w:div>
            <w:div w:id="891237875">
              <w:marLeft w:val="0"/>
              <w:marRight w:val="0"/>
              <w:marTop w:val="0"/>
              <w:marBottom w:val="0"/>
              <w:divBdr>
                <w:top w:val="none" w:sz="0" w:space="0" w:color="auto"/>
                <w:left w:val="none" w:sz="0" w:space="0" w:color="auto"/>
                <w:bottom w:val="none" w:sz="0" w:space="0" w:color="auto"/>
                <w:right w:val="none" w:sz="0" w:space="0" w:color="auto"/>
              </w:divBdr>
            </w:div>
            <w:div w:id="1215432621">
              <w:marLeft w:val="0"/>
              <w:marRight w:val="0"/>
              <w:marTop w:val="0"/>
              <w:marBottom w:val="0"/>
              <w:divBdr>
                <w:top w:val="none" w:sz="0" w:space="0" w:color="auto"/>
                <w:left w:val="none" w:sz="0" w:space="0" w:color="auto"/>
                <w:bottom w:val="none" w:sz="0" w:space="0" w:color="auto"/>
                <w:right w:val="none" w:sz="0" w:space="0" w:color="auto"/>
              </w:divBdr>
            </w:div>
            <w:div w:id="1901012200">
              <w:marLeft w:val="0"/>
              <w:marRight w:val="0"/>
              <w:marTop w:val="0"/>
              <w:marBottom w:val="0"/>
              <w:divBdr>
                <w:top w:val="none" w:sz="0" w:space="0" w:color="auto"/>
                <w:left w:val="none" w:sz="0" w:space="0" w:color="auto"/>
                <w:bottom w:val="none" w:sz="0" w:space="0" w:color="auto"/>
                <w:right w:val="none" w:sz="0" w:space="0" w:color="auto"/>
              </w:divBdr>
            </w:div>
            <w:div w:id="1680624395">
              <w:marLeft w:val="0"/>
              <w:marRight w:val="0"/>
              <w:marTop w:val="0"/>
              <w:marBottom w:val="0"/>
              <w:divBdr>
                <w:top w:val="none" w:sz="0" w:space="0" w:color="auto"/>
                <w:left w:val="none" w:sz="0" w:space="0" w:color="auto"/>
                <w:bottom w:val="none" w:sz="0" w:space="0" w:color="auto"/>
                <w:right w:val="none" w:sz="0" w:space="0" w:color="auto"/>
              </w:divBdr>
            </w:div>
            <w:div w:id="1917132894">
              <w:marLeft w:val="0"/>
              <w:marRight w:val="0"/>
              <w:marTop w:val="0"/>
              <w:marBottom w:val="0"/>
              <w:divBdr>
                <w:top w:val="none" w:sz="0" w:space="0" w:color="auto"/>
                <w:left w:val="none" w:sz="0" w:space="0" w:color="auto"/>
                <w:bottom w:val="none" w:sz="0" w:space="0" w:color="auto"/>
                <w:right w:val="none" w:sz="0" w:space="0" w:color="auto"/>
              </w:divBdr>
            </w:div>
            <w:div w:id="961809367">
              <w:marLeft w:val="0"/>
              <w:marRight w:val="0"/>
              <w:marTop w:val="0"/>
              <w:marBottom w:val="0"/>
              <w:divBdr>
                <w:top w:val="none" w:sz="0" w:space="0" w:color="auto"/>
                <w:left w:val="none" w:sz="0" w:space="0" w:color="auto"/>
                <w:bottom w:val="none" w:sz="0" w:space="0" w:color="auto"/>
                <w:right w:val="none" w:sz="0" w:space="0" w:color="auto"/>
              </w:divBdr>
            </w:div>
            <w:div w:id="1052265832">
              <w:marLeft w:val="0"/>
              <w:marRight w:val="0"/>
              <w:marTop w:val="0"/>
              <w:marBottom w:val="0"/>
              <w:divBdr>
                <w:top w:val="none" w:sz="0" w:space="0" w:color="auto"/>
                <w:left w:val="none" w:sz="0" w:space="0" w:color="auto"/>
                <w:bottom w:val="none" w:sz="0" w:space="0" w:color="auto"/>
                <w:right w:val="none" w:sz="0" w:space="0" w:color="auto"/>
              </w:divBdr>
            </w:div>
            <w:div w:id="552352722">
              <w:marLeft w:val="0"/>
              <w:marRight w:val="0"/>
              <w:marTop w:val="0"/>
              <w:marBottom w:val="0"/>
              <w:divBdr>
                <w:top w:val="none" w:sz="0" w:space="0" w:color="auto"/>
                <w:left w:val="none" w:sz="0" w:space="0" w:color="auto"/>
                <w:bottom w:val="none" w:sz="0" w:space="0" w:color="auto"/>
                <w:right w:val="none" w:sz="0" w:space="0" w:color="auto"/>
              </w:divBdr>
            </w:div>
            <w:div w:id="1885480092">
              <w:marLeft w:val="0"/>
              <w:marRight w:val="0"/>
              <w:marTop w:val="0"/>
              <w:marBottom w:val="0"/>
              <w:divBdr>
                <w:top w:val="none" w:sz="0" w:space="0" w:color="auto"/>
                <w:left w:val="none" w:sz="0" w:space="0" w:color="auto"/>
                <w:bottom w:val="none" w:sz="0" w:space="0" w:color="auto"/>
                <w:right w:val="none" w:sz="0" w:space="0" w:color="auto"/>
              </w:divBdr>
            </w:div>
            <w:div w:id="2009406183">
              <w:marLeft w:val="0"/>
              <w:marRight w:val="0"/>
              <w:marTop w:val="0"/>
              <w:marBottom w:val="0"/>
              <w:divBdr>
                <w:top w:val="none" w:sz="0" w:space="0" w:color="auto"/>
                <w:left w:val="none" w:sz="0" w:space="0" w:color="auto"/>
                <w:bottom w:val="none" w:sz="0" w:space="0" w:color="auto"/>
                <w:right w:val="none" w:sz="0" w:space="0" w:color="auto"/>
              </w:divBdr>
            </w:div>
            <w:div w:id="443430003">
              <w:marLeft w:val="0"/>
              <w:marRight w:val="0"/>
              <w:marTop w:val="0"/>
              <w:marBottom w:val="0"/>
              <w:divBdr>
                <w:top w:val="none" w:sz="0" w:space="0" w:color="auto"/>
                <w:left w:val="none" w:sz="0" w:space="0" w:color="auto"/>
                <w:bottom w:val="none" w:sz="0" w:space="0" w:color="auto"/>
                <w:right w:val="none" w:sz="0" w:space="0" w:color="auto"/>
              </w:divBdr>
            </w:div>
            <w:div w:id="1001616709">
              <w:marLeft w:val="0"/>
              <w:marRight w:val="0"/>
              <w:marTop w:val="0"/>
              <w:marBottom w:val="0"/>
              <w:divBdr>
                <w:top w:val="none" w:sz="0" w:space="0" w:color="auto"/>
                <w:left w:val="none" w:sz="0" w:space="0" w:color="auto"/>
                <w:bottom w:val="none" w:sz="0" w:space="0" w:color="auto"/>
                <w:right w:val="none" w:sz="0" w:space="0" w:color="auto"/>
              </w:divBdr>
            </w:div>
            <w:div w:id="348531946">
              <w:marLeft w:val="0"/>
              <w:marRight w:val="0"/>
              <w:marTop w:val="0"/>
              <w:marBottom w:val="0"/>
              <w:divBdr>
                <w:top w:val="none" w:sz="0" w:space="0" w:color="auto"/>
                <w:left w:val="none" w:sz="0" w:space="0" w:color="auto"/>
                <w:bottom w:val="none" w:sz="0" w:space="0" w:color="auto"/>
                <w:right w:val="none" w:sz="0" w:space="0" w:color="auto"/>
              </w:divBdr>
            </w:div>
            <w:div w:id="614674737">
              <w:marLeft w:val="0"/>
              <w:marRight w:val="0"/>
              <w:marTop w:val="0"/>
              <w:marBottom w:val="0"/>
              <w:divBdr>
                <w:top w:val="none" w:sz="0" w:space="0" w:color="auto"/>
                <w:left w:val="none" w:sz="0" w:space="0" w:color="auto"/>
                <w:bottom w:val="none" w:sz="0" w:space="0" w:color="auto"/>
                <w:right w:val="none" w:sz="0" w:space="0" w:color="auto"/>
              </w:divBdr>
            </w:div>
            <w:div w:id="922108119">
              <w:marLeft w:val="0"/>
              <w:marRight w:val="0"/>
              <w:marTop w:val="0"/>
              <w:marBottom w:val="0"/>
              <w:divBdr>
                <w:top w:val="none" w:sz="0" w:space="0" w:color="auto"/>
                <w:left w:val="none" w:sz="0" w:space="0" w:color="auto"/>
                <w:bottom w:val="none" w:sz="0" w:space="0" w:color="auto"/>
                <w:right w:val="none" w:sz="0" w:space="0" w:color="auto"/>
              </w:divBdr>
            </w:div>
            <w:div w:id="285739591">
              <w:marLeft w:val="0"/>
              <w:marRight w:val="0"/>
              <w:marTop w:val="0"/>
              <w:marBottom w:val="0"/>
              <w:divBdr>
                <w:top w:val="none" w:sz="0" w:space="0" w:color="auto"/>
                <w:left w:val="none" w:sz="0" w:space="0" w:color="auto"/>
                <w:bottom w:val="none" w:sz="0" w:space="0" w:color="auto"/>
                <w:right w:val="none" w:sz="0" w:space="0" w:color="auto"/>
              </w:divBdr>
            </w:div>
            <w:div w:id="1296564307">
              <w:marLeft w:val="0"/>
              <w:marRight w:val="0"/>
              <w:marTop w:val="0"/>
              <w:marBottom w:val="0"/>
              <w:divBdr>
                <w:top w:val="none" w:sz="0" w:space="0" w:color="auto"/>
                <w:left w:val="none" w:sz="0" w:space="0" w:color="auto"/>
                <w:bottom w:val="none" w:sz="0" w:space="0" w:color="auto"/>
                <w:right w:val="none" w:sz="0" w:space="0" w:color="auto"/>
              </w:divBdr>
            </w:div>
            <w:div w:id="1844665129">
              <w:marLeft w:val="0"/>
              <w:marRight w:val="0"/>
              <w:marTop w:val="0"/>
              <w:marBottom w:val="0"/>
              <w:divBdr>
                <w:top w:val="none" w:sz="0" w:space="0" w:color="auto"/>
                <w:left w:val="none" w:sz="0" w:space="0" w:color="auto"/>
                <w:bottom w:val="none" w:sz="0" w:space="0" w:color="auto"/>
                <w:right w:val="none" w:sz="0" w:space="0" w:color="auto"/>
              </w:divBdr>
            </w:div>
            <w:div w:id="1311518850">
              <w:marLeft w:val="0"/>
              <w:marRight w:val="0"/>
              <w:marTop w:val="0"/>
              <w:marBottom w:val="0"/>
              <w:divBdr>
                <w:top w:val="none" w:sz="0" w:space="0" w:color="auto"/>
                <w:left w:val="none" w:sz="0" w:space="0" w:color="auto"/>
                <w:bottom w:val="none" w:sz="0" w:space="0" w:color="auto"/>
                <w:right w:val="none" w:sz="0" w:space="0" w:color="auto"/>
              </w:divBdr>
            </w:div>
            <w:div w:id="320306478">
              <w:marLeft w:val="0"/>
              <w:marRight w:val="0"/>
              <w:marTop w:val="0"/>
              <w:marBottom w:val="0"/>
              <w:divBdr>
                <w:top w:val="none" w:sz="0" w:space="0" w:color="auto"/>
                <w:left w:val="none" w:sz="0" w:space="0" w:color="auto"/>
                <w:bottom w:val="none" w:sz="0" w:space="0" w:color="auto"/>
                <w:right w:val="none" w:sz="0" w:space="0" w:color="auto"/>
              </w:divBdr>
            </w:div>
            <w:div w:id="2049407428">
              <w:marLeft w:val="0"/>
              <w:marRight w:val="0"/>
              <w:marTop w:val="0"/>
              <w:marBottom w:val="0"/>
              <w:divBdr>
                <w:top w:val="none" w:sz="0" w:space="0" w:color="auto"/>
                <w:left w:val="none" w:sz="0" w:space="0" w:color="auto"/>
                <w:bottom w:val="none" w:sz="0" w:space="0" w:color="auto"/>
                <w:right w:val="none" w:sz="0" w:space="0" w:color="auto"/>
              </w:divBdr>
            </w:div>
            <w:div w:id="2103184477">
              <w:marLeft w:val="0"/>
              <w:marRight w:val="0"/>
              <w:marTop w:val="0"/>
              <w:marBottom w:val="0"/>
              <w:divBdr>
                <w:top w:val="none" w:sz="0" w:space="0" w:color="auto"/>
                <w:left w:val="none" w:sz="0" w:space="0" w:color="auto"/>
                <w:bottom w:val="none" w:sz="0" w:space="0" w:color="auto"/>
                <w:right w:val="none" w:sz="0" w:space="0" w:color="auto"/>
              </w:divBdr>
            </w:div>
            <w:div w:id="1380738538">
              <w:marLeft w:val="0"/>
              <w:marRight w:val="0"/>
              <w:marTop w:val="0"/>
              <w:marBottom w:val="0"/>
              <w:divBdr>
                <w:top w:val="none" w:sz="0" w:space="0" w:color="auto"/>
                <w:left w:val="none" w:sz="0" w:space="0" w:color="auto"/>
                <w:bottom w:val="none" w:sz="0" w:space="0" w:color="auto"/>
                <w:right w:val="none" w:sz="0" w:space="0" w:color="auto"/>
              </w:divBdr>
            </w:div>
            <w:div w:id="1451894261">
              <w:marLeft w:val="0"/>
              <w:marRight w:val="0"/>
              <w:marTop w:val="0"/>
              <w:marBottom w:val="0"/>
              <w:divBdr>
                <w:top w:val="none" w:sz="0" w:space="0" w:color="auto"/>
                <w:left w:val="none" w:sz="0" w:space="0" w:color="auto"/>
                <w:bottom w:val="none" w:sz="0" w:space="0" w:color="auto"/>
                <w:right w:val="none" w:sz="0" w:space="0" w:color="auto"/>
              </w:divBdr>
            </w:div>
            <w:div w:id="1069961247">
              <w:marLeft w:val="0"/>
              <w:marRight w:val="0"/>
              <w:marTop w:val="0"/>
              <w:marBottom w:val="0"/>
              <w:divBdr>
                <w:top w:val="none" w:sz="0" w:space="0" w:color="auto"/>
                <w:left w:val="none" w:sz="0" w:space="0" w:color="auto"/>
                <w:bottom w:val="none" w:sz="0" w:space="0" w:color="auto"/>
                <w:right w:val="none" w:sz="0" w:space="0" w:color="auto"/>
              </w:divBdr>
            </w:div>
            <w:div w:id="1658149724">
              <w:marLeft w:val="0"/>
              <w:marRight w:val="0"/>
              <w:marTop w:val="0"/>
              <w:marBottom w:val="0"/>
              <w:divBdr>
                <w:top w:val="none" w:sz="0" w:space="0" w:color="auto"/>
                <w:left w:val="none" w:sz="0" w:space="0" w:color="auto"/>
                <w:bottom w:val="none" w:sz="0" w:space="0" w:color="auto"/>
                <w:right w:val="none" w:sz="0" w:space="0" w:color="auto"/>
              </w:divBdr>
            </w:div>
            <w:div w:id="123041102">
              <w:marLeft w:val="0"/>
              <w:marRight w:val="0"/>
              <w:marTop w:val="0"/>
              <w:marBottom w:val="0"/>
              <w:divBdr>
                <w:top w:val="none" w:sz="0" w:space="0" w:color="auto"/>
                <w:left w:val="none" w:sz="0" w:space="0" w:color="auto"/>
                <w:bottom w:val="none" w:sz="0" w:space="0" w:color="auto"/>
                <w:right w:val="none" w:sz="0" w:space="0" w:color="auto"/>
              </w:divBdr>
            </w:div>
            <w:div w:id="1330406032">
              <w:marLeft w:val="0"/>
              <w:marRight w:val="0"/>
              <w:marTop w:val="0"/>
              <w:marBottom w:val="0"/>
              <w:divBdr>
                <w:top w:val="none" w:sz="0" w:space="0" w:color="auto"/>
                <w:left w:val="none" w:sz="0" w:space="0" w:color="auto"/>
                <w:bottom w:val="none" w:sz="0" w:space="0" w:color="auto"/>
                <w:right w:val="none" w:sz="0" w:space="0" w:color="auto"/>
              </w:divBdr>
            </w:div>
            <w:div w:id="1582449118">
              <w:marLeft w:val="0"/>
              <w:marRight w:val="0"/>
              <w:marTop w:val="0"/>
              <w:marBottom w:val="0"/>
              <w:divBdr>
                <w:top w:val="none" w:sz="0" w:space="0" w:color="auto"/>
                <w:left w:val="none" w:sz="0" w:space="0" w:color="auto"/>
                <w:bottom w:val="none" w:sz="0" w:space="0" w:color="auto"/>
                <w:right w:val="none" w:sz="0" w:space="0" w:color="auto"/>
              </w:divBdr>
            </w:div>
            <w:div w:id="135950907">
              <w:marLeft w:val="0"/>
              <w:marRight w:val="0"/>
              <w:marTop w:val="0"/>
              <w:marBottom w:val="0"/>
              <w:divBdr>
                <w:top w:val="none" w:sz="0" w:space="0" w:color="auto"/>
                <w:left w:val="none" w:sz="0" w:space="0" w:color="auto"/>
                <w:bottom w:val="none" w:sz="0" w:space="0" w:color="auto"/>
                <w:right w:val="none" w:sz="0" w:space="0" w:color="auto"/>
              </w:divBdr>
            </w:div>
            <w:div w:id="2111125899">
              <w:marLeft w:val="0"/>
              <w:marRight w:val="0"/>
              <w:marTop w:val="0"/>
              <w:marBottom w:val="0"/>
              <w:divBdr>
                <w:top w:val="none" w:sz="0" w:space="0" w:color="auto"/>
                <w:left w:val="none" w:sz="0" w:space="0" w:color="auto"/>
                <w:bottom w:val="none" w:sz="0" w:space="0" w:color="auto"/>
                <w:right w:val="none" w:sz="0" w:space="0" w:color="auto"/>
              </w:divBdr>
            </w:div>
            <w:div w:id="665937348">
              <w:marLeft w:val="0"/>
              <w:marRight w:val="0"/>
              <w:marTop w:val="0"/>
              <w:marBottom w:val="0"/>
              <w:divBdr>
                <w:top w:val="none" w:sz="0" w:space="0" w:color="auto"/>
                <w:left w:val="none" w:sz="0" w:space="0" w:color="auto"/>
                <w:bottom w:val="none" w:sz="0" w:space="0" w:color="auto"/>
                <w:right w:val="none" w:sz="0" w:space="0" w:color="auto"/>
              </w:divBdr>
            </w:div>
            <w:div w:id="753476053">
              <w:marLeft w:val="0"/>
              <w:marRight w:val="0"/>
              <w:marTop w:val="0"/>
              <w:marBottom w:val="0"/>
              <w:divBdr>
                <w:top w:val="none" w:sz="0" w:space="0" w:color="auto"/>
                <w:left w:val="none" w:sz="0" w:space="0" w:color="auto"/>
                <w:bottom w:val="none" w:sz="0" w:space="0" w:color="auto"/>
                <w:right w:val="none" w:sz="0" w:space="0" w:color="auto"/>
              </w:divBdr>
            </w:div>
            <w:div w:id="118686022">
              <w:marLeft w:val="0"/>
              <w:marRight w:val="0"/>
              <w:marTop w:val="0"/>
              <w:marBottom w:val="0"/>
              <w:divBdr>
                <w:top w:val="none" w:sz="0" w:space="0" w:color="auto"/>
                <w:left w:val="none" w:sz="0" w:space="0" w:color="auto"/>
                <w:bottom w:val="none" w:sz="0" w:space="0" w:color="auto"/>
                <w:right w:val="none" w:sz="0" w:space="0" w:color="auto"/>
              </w:divBdr>
            </w:div>
            <w:div w:id="1748840733">
              <w:marLeft w:val="0"/>
              <w:marRight w:val="0"/>
              <w:marTop w:val="0"/>
              <w:marBottom w:val="0"/>
              <w:divBdr>
                <w:top w:val="none" w:sz="0" w:space="0" w:color="auto"/>
                <w:left w:val="none" w:sz="0" w:space="0" w:color="auto"/>
                <w:bottom w:val="none" w:sz="0" w:space="0" w:color="auto"/>
                <w:right w:val="none" w:sz="0" w:space="0" w:color="auto"/>
              </w:divBdr>
            </w:div>
            <w:div w:id="1149051310">
              <w:marLeft w:val="0"/>
              <w:marRight w:val="0"/>
              <w:marTop w:val="0"/>
              <w:marBottom w:val="0"/>
              <w:divBdr>
                <w:top w:val="none" w:sz="0" w:space="0" w:color="auto"/>
                <w:left w:val="none" w:sz="0" w:space="0" w:color="auto"/>
                <w:bottom w:val="none" w:sz="0" w:space="0" w:color="auto"/>
                <w:right w:val="none" w:sz="0" w:space="0" w:color="auto"/>
              </w:divBdr>
            </w:div>
            <w:div w:id="837695678">
              <w:marLeft w:val="0"/>
              <w:marRight w:val="0"/>
              <w:marTop w:val="0"/>
              <w:marBottom w:val="0"/>
              <w:divBdr>
                <w:top w:val="none" w:sz="0" w:space="0" w:color="auto"/>
                <w:left w:val="none" w:sz="0" w:space="0" w:color="auto"/>
                <w:bottom w:val="none" w:sz="0" w:space="0" w:color="auto"/>
                <w:right w:val="none" w:sz="0" w:space="0" w:color="auto"/>
              </w:divBdr>
            </w:div>
            <w:div w:id="1970014633">
              <w:marLeft w:val="0"/>
              <w:marRight w:val="0"/>
              <w:marTop w:val="0"/>
              <w:marBottom w:val="0"/>
              <w:divBdr>
                <w:top w:val="none" w:sz="0" w:space="0" w:color="auto"/>
                <w:left w:val="none" w:sz="0" w:space="0" w:color="auto"/>
                <w:bottom w:val="none" w:sz="0" w:space="0" w:color="auto"/>
                <w:right w:val="none" w:sz="0" w:space="0" w:color="auto"/>
              </w:divBdr>
            </w:div>
            <w:div w:id="782531847">
              <w:marLeft w:val="0"/>
              <w:marRight w:val="0"/>
              <w:marTop w:val="0"/>
              <w:marBottom w:val="0"/>
              <w:divBdr>
                <w:top w:val="none" w:sz="0" w:space="0" w:color="auto"/>
                <w:left w:val="none" w:sz="0" w:space="0" w:color="auto"/>
                <w:bottom w:val="none" w:sz="0" w:space="0" w:color="auto"/>
                <w:right w:val="none" w:sz="0" w:space="0" w:color="auto"/>
              </w:divBdr>
            </w:div>
            <w:div w:id="593322379">
              <w:marLeft w:val="0"/>
              <w:marRight w:val="0"/>
              <w:marTop w:val="0"/>
              <w:marBottom w:val="0"/>
              <w:divBdr>
                <w:top w:val="none" w:sz="0" w:space="0" w:color="auto"/>
                <w:left w:val="none" w:sz="0" w:space="0" w:color="auto"/>
                <w:bottom w:val="none" w:sz="0" w:space="0" w:color="auto"/>
                <w:right w:val="none" w:sz="0" w:space="0" w:color="auto"/>
              </w:divBdr>
            </w:div>
            <w:div w:id="1087847238">
              <w:marLeft w:val="0"/>
              <w:marRight w:val="0"/>
              <w:marTop w:val="0"/>
              <w:marBottom w:val="0"/>
              <w:divBdr>
                <w:top w:val="none" w:sz="0" w:space="0" w:color="auto"/>
                <w:left w:val="none" w:sz="0" w:space="0" w:color="auto"/>
                <w:bottom w:val="none" w:sz="0" w:space="0" w:color="auto"/>
                <w:right w:val="none" w:sz="0" w:space="0" w:color="auto"/>
              </w:divBdr>
            </w:div>
            <w:div w:id="213853680">
              <w:marLeft w:val="0"/>
              <w:marRight w:val="0"/>
              <w:marTop w:val="0"/>
              <w:marBottom w:val="0"/>
              <w:divBdr>
                <w:top w:val="none" w:sz="0" w:space="0" w:color="auto"/>
                <w:left w:val="none" w:sz="0" w:space="0" w:color="auto"/>
                <w:bottom w:val="none" w:sz="0" w:space="0" w:color="auto"/>
                <w:right w:val="none" w:sz="0" w:space="0" w:color="auto"/>
              </w:divBdr>
            </w:div>
            <w:div w:id="2136637271">
              <w:marLeft w:val="0"/>
              <w:marRight w:val="0"/>
              <w:marTop w:val="0"/>
              <w:marBottom w:val="0"/>
              <w:divBdr>
                <w:top w:val="none" w:sz="0" w:space="0" w:color="auto"/>
                <w:left w:val="none" w:sz="0" w:space="0" w:color="auto"/>
                <w:bottom w:val="none" w:sz="0" w:space="0" w:color="auto"/>
                <w:right w:val="none" w:sz="0" w:space="0" w:color="auto"/>
              </w:divBdr>
            </w:div>
            <w:div w:id="1374039209">
              <w:marLeft w:val="0"/>
              <w:marRight w:val="0"/>
              <w:marTop w:val="0"/>
              <w:marBottom w:val="0"/>
              <w:divBdr>
                <w:top w:val="none" w:sz="0" w:space="0" w:color="auto"/>
                <w:left w:val="none" w:sz="0" w:space="0" w:color="auto"/>
                <w:bottom w:val="none" w:sz="0" w:space="0" w:color="auto"/>
                <w:right w:val="none" w:sz="0" w:space="0" w:color="auto"/>
              </w:divBdr>
            </w:div>
            <w:div w:id="1802769237">
              <w:marLeft w:val="0"/>
              <w:marRight w:val="0"/>
              <w:marTop w:val="0"/>
              <w:marBottom w:val="0"/>
              <w:divBdr>
                <w:top w:val="none" w:sz="0" w:space="0" w:color="auto"/>
                <w:left w:val="none" w:sz="0" w:space="0" w:color="auto"/>
                <w:bottom w:val="none" w:sz="0" w:space="0" w:color="auto"/>
                <w:right w:val="none" w:sz="0" w:space="0" w:color="auto"/>
              </w:divBdr>
            </w:div>
            <w:div w:id="1023746694">
              <w:marLeft w:val="0"/>
              <w:marRight w:val="0"/>
              <w:marTop w:val="0"/>
              <w:marBottom w:val="0"/>
              <w:divBdr>
                <w:top w:val="none" w:sz="0" w:space="0" w:color="auto"/>
                <w:left w:val="none" w:sz="0" w:space="0" w:color="auto"/>
                <w:bottom w:val="none" w:sz="0" w:space="0" w:color="auto"/>
                <w:right w:val="none" w:sz="0" w:space="0" w:color="auto"/>
              </w:divBdr>
            </w:div>
            <w:div w:id="160239624">
              <w:marLeft w:val="0"/>
              <w:marRight w:val="0"/>
              <w:marTop w:val="0"/>
              <w:marBottom w:val="0"/>
              <w:divBdr>
                <w:top w:val="none" w:sz="0" w:space="0" w:color="auto"/>
                <w:left w:val="none" w:sz="0" w:space="0" w:color="auto"/>
                <w:bottom w:val="none" w:sz="0" w:space="0" w:color="auto"/>
                <w:right w:val="none" w:sz="0" w:space="0" w:color="auto"/>
              </w:divBdr>
            </w:div>
            <w:div w:id="402676365">
              <w:marLeft w:val="0"/>
              <w:marRight w:val="0"/>
              <w:marTop w:val="0"/>
              <w:marBottom w:val="0"/>
              <w:divBdr>
                <w:top w:val="none" w:sz="0" w:space="0" w:color="auto"/>
                <w:left w:val="none" w:sz="0" w:space="0" w:color="auto"/>
                <w:bottom w:val="none" w:sz="0" w:space="0" w:color="auto"/>
                <w:right w:val="none" w:sz="0" w:space="0" w:color="auto"/>
              </w:divBdr>
            </w:div>
            <w:div w:id="132676244">
              <w:marLeft w:val="0"/>
              <w:marRight w:val="0"/>
              <w:marTop w:val="0"/>
              <w:marBottom w:val="0"/>
              <w:divBdr>
                <w:top w:val="none" w:sz="0" w:space="0" w:color="auto"/>
                <w:left w:val="none" w:sz="0" w:space="0" w:color="auto"/>
                <w:bottom w:val="none" w:sz="0" w:space="0" w:color="auto"/>
                <w:right w:val="none" w:sz="0" w:space="0" w:color="auto"/>
              </w:divBdr>
            </w:div>
            <w:div w:id="10294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790\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18C3F5CE6D44048764044A7FC50C6E"/>
        <w:category>
          <w:name w:val="General"/>
          <w:gallery w:val="placeholder"/>
        </w:category>
        <w:types>
          <w:type w:val="bbPlcHdr"/>
        </w:types>
        <w:behaviors>
          <w:behavior w:val="content"/>
        </w:behaviors>
        <w:guid w:val="{AA34A3E8-381C-418E-AA33-98B837419ACD}"/>
      </w:docPartPr>
      <w:docPartBody>
        <w:p w:rsidR="00F42450" w:rsidRDefault="00FE02F7" w:rsidP="00FE02F7">
          <w:pPr>
            <w:pStyle w:val="3318C3F5CE6D44048764044A7FC50C6E"/>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87"/>
    <w:rsid w:val="0016767D"/>
    <w:rsid w:val="00472F5D"/>
    <w:rsid w:val="00595E15"/>
    <w:rsid w:val="006D0206"/>
    <w:rsid w:val="00704003"/>
    <w:rsid w:val="008C0D09"/>
    <w:rsid w:val="008E0213"/>
    <w:rsid w:val="009538F1"/>
    <w:rsid w:val="00B80287"/>
    <w:rsid w:val="00C10121"/>
    <w:rsid w:val="00E3239A"/>
    <w:rsid w:val="00E93823"/>
    <w:rsid w:val="00F42450"/>
    <w:rsid w:val="00F84986"/>
    <w:rsid w:val="00FE02F7"/>
  </w:rsids>
  <m:mathPr>
    <m:mathFont m:val="Cambria Math"/>
    <m:brkBin m:val="before"/>
    <m:brkBinSub m:val="--"/>
    <m:smallFrac m:val="0"/>
    <m:dispDef/>
    <m:lMargin m:val="0"/>
    <m:rMargin m:val="0"/>
    <m:defJc m:val="centerGroup"/>
    <m:wrapIndent m:val="1440"/>
    <m:intLim m:val="subSup"/>
    <m:naryLim m:val="undOvr"/>
  </m:mathPr>
  <w:themeFontLang w:val="en-P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G" w:eastAsia="en-PG"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050E31B584C5E95AF1702A1E07F58">
    <w:name w:val="5E6050E31B584C5E95AF1702A1E07F58"/>
  </w:style>
  <w:style w:type="paragraph" w:customStyle="1" w:styleId="81A73C9ADADB4DD29D0EF18BBCEF09C8">
    <w:name w:val="81A73C9ADADB4DD29D0EF18BBCEF09C8"/>
  </w:style>
  <w:style w:type="paragraph" w:customStyle="1" w:styleId="CBFD2953D54647C094A49FBB8558EABB">
    <w:name w:val="CBFD2953D54647C094A49FBB8558EABB"/>
  </w:style>
  <w:style w:type="paragraph" w:customStyle="1" w:styleId="226858A1726B439E8262460EDBCCA572">
    <w:name w:val="226858A1726B439E8262460EDBCCA572"/>
  </w:style>
  <w:style w:type="paragraph" w:customStyle="1" w:styleId="015A49A0A388464CB76EDA9DDADBD701">
    <w:name w:val="015A49A0A388464CB76EDA9DDADBD701"/>
  </w:style>
  <w:style w:type="paragraph" w:customStyle="1" w:styleId="5C7299AD383848A2A1F5C5B131541A31">
    <w:name w:val="5C7299AD383848A2A1F5C5B131541A31"/>
  </w:style>
  <w:style w:type="paragraph" w:customStyle="1" w:styleId="1F51800D26CF44BFB28ED0973FFEA2F1">
    <w:name w:val="1F51800D26CF44BFB28ED0973FFEA2F1"/>
  </w:style>
  <w:style w:type="paragraph" w:customStyle="1" w:styleId="A70A6C5507D144D9B7E6024124D43CB8">
    <w:name w:val="A70A6C5507D144D9B7E6024124D43CB8"/>
  </w:style>
  <w:style w:type="paragraph" w:customStyle="1" w:styleId="65CA5A83C86F4166A8175C1973257EEE">
    <w:name w:val="65CA5A83C86F4166A8175C1973257EEE"/>
  </w:style>
  <w:style w:type="paragraph" w:customStyle="1" w:styleId="A4A3AD8AF70F4A37BAA2C853774DE569">
    <w:name w:val="A4A3AD8AF70F4A37BAA2C853774DE569"/>
  </w:style>
  <w:style w:type="paragraph" w:customStyle="1" w:styleId="786D80AB0201487BB12E39FFBCF650D6">
    <w:name w:val="786D80AB0201487BB12E39FFBCF650D6"/>
  </w:style>
  <w:style w:type="paragraph" w:customStyle="1" w:styleId="EEFA11DF24274F0AB6056CE78E9FA61B">
    <w:name w:val="EEFA11DF24274F0AB6056CE78E9FA61B"/>
  </w:style>
  <w:style w:type="paragraph" w:customStyle="1" w:styleId="95FE0F2A70FE4D108BAB009BC1E46734">
    <w:name w:val="95FE0F2A70FE4D108BAB009BC1E46734"/>
  </w:style>
  <w:style w:type="paragraph" w:customStyle="1" w:styleId="14695FAF10284BD5BF98EDD199923EB6">
    <w:name w:val="14695FAF10284BD5BF98EDD199923EB6"/>
  </w:style>
  <w:style w:type="paragraph" w:customStyle="1" w:styleId="9EBE35B7B63046249B807CC29392BF10">
    <w:name w:val="9EBE35B7B63046249B807CC29392BF10"/>
  </w:style>
  <w:style w:type="paragraph" w:customStyle="1" w:styleId="3E0A6B980DBB4455AAA6B78CF89D0D5C">
    <w:name w:val="3E0A6B980DBB4455AAA6B78CF89D0D5C"/>
  </w:style>
  <w:style w:type="paragraph" w:customStyle="1" w:styleId="7FD5CE836A8B4E0AA03AC883C079FA56">
    <w:name w:val="7FD5CE836A8B4E0AA03AC883C079FA56"/>
  </w:style>
  <w:style w:type="paragraph" w:customStyle="1" w:styleId="F056D16C91DE42898A828CA317F9B715">
    <w:name w:val="F056D16C91DE42898A828CA317F9B715"/>
  </w:style>
  <w:style w:type="paragraph" w:customStyle="1" w:styleId="3FD20F604AC7462F816BE4883BBF796E">
    <w:name w:val="3FD20F604AC7462F816BE4883BBF796E"/>
  </w:style>
  <w:style w:type="paragraph" w:customStyle="1" w:styleId="5D93C27A545C4A05BD4558B3E3F6731A">
    <w:name w:val="5D93C27A545C4A05BD4558B3E3F6731A"/>
  </w:style>
  <w:style w:type="paragraph" w:customStyle="1" w:styleId="FFDEFA9E305341D0A77CD295933C5A08">
    <w:name w:val="FFDEFA9E305341D0A77CD295933C5A08"/>
  </w:style>
  <w:style w:type="paragraph" w:customStyle="1" w:styleId="B05EE881C6394315ACC33A915E1A93A5">
    <w:name w:val="B05EE881C6394315ACC33A915E1A93A5"/>
  </w:style>
  <w:style w:type="paragraph" w:customStyle="1" w:styleId="C99433FFE08B486B9C04A38AED80AC62">
    <w:name w:val="C99433FFE08B486B9C04A38AED80AC62"/>
  </w:style>
  <w:style w:type="paragraph" w:customStyle="1" w:styleId="298B9C3BB5194A16972B74CCB08B2F7A">
    <w:name w:val="298B9C3BB5194A16972B74CCB08B2F7A"/>
  </w:style>
  <w:style w:type="paragraph" w:customStyle="1" w:styleId="EE56978A8F974AAC85B4B4039BB5FEC6">
    <w:name w:val="EE56978A8F974AAC85B4B4039BB5FEC6"/>
  </w:style>
  <w:style w:type="paragraph" w:customStyle="1" w:styleId="EB24196B0E174CDC8F82DBDD62C756C9">
    <w:name w:val="EB24196B0E174CDC8F82DBDD62C756C9"/>
  </w:style>
  <w:style w:type="paragraph" w:customStyle="1" w:styleId="397371AAB4CB4B21ACA13EBD6CD6BEFD">
    <w:name w:val="397371AAB4CB4B21ACA13EBD6CD6BEFD"/>
  </w:style>
  <w:style w:type="paragraph" w:customStyle="1" w:styleId="E0C53A1412FB45B7A35C268D550E6308">
    <w:name w:val="E0C53A1412FB45B7A35C268D550E6308"/>
  </w:style>
  <w:style w:type="paragraph" w:customStyle="1" w:styleId="388990E8005940ED9F795D01891426AE">
    <w:name w:val="388990E8005940ED9F795D01891426AE"/>
  </w:style>
  <w:style w:type="paragraph" w:customStyle="1" w:styleId="9F95FA9367EE44B0B0252D0FD5F3064C">
    <w:name w:val="9F95FA9367EE44B0B0252D0FD5F3064C"/>
  </w:style>
  <w:style w:type="paragraph" w:customStyle="1" w:styleId="AC00508D30304DE4A4DE162769650E47">
    <w:name w:val="AC00508D30304DE4A4DE162769650E47"/>
  </w:style>
  <w:style w:type="paragraph" w:customStyle="1" w:styleId="3D69D627F1CC4B55B6C9C203EB0FF509">
    <w:name w:val="3D69D627F1CC4B55B6C9C203EB0FF509"/>
  </w:style>
  <w:style w:type="paragraph" w:customStyle="1" w:styleId="F489FBA0CF6D4BA99BD1D9314DDDC2C9">
    <w:name w:val="F489FBA0CF6D4BA99BD1D9314DDDC2C9"/>
  </w:style>
  <w:style w:type="paragraph" w:customStyle="1" w:styleId="E42C3773DA4049ECBFF87B9574BFF13B">
    <w:name w:val="E42C3773DA4049ECBFF87B9574BFF13B"/>
  </w:style>
  <w:style w:type="paragraph" w:customStyle="1" w:styleId="87DADB5149B547C08D82A64A6E78FFE3">
    <w:name w:val="87DADB5149B547C08D82A64A6E78FFE3"/>
  </w:style>
  <w:style w:type="paragraph" w:customStyle="1" w:styleId="B44E1CE939D549D4932EC5942C1DB85C">
    <w:name w:val="B44E1CE939D549D4932EC5942C1DB85C"/>
  </w:style>
  <w:style w:type="paragraph" w:customStyle="1" w:styleId="5DEC31807AB44F4CA02485AC8DFC8C7A">
    <w:name w:val="5DEC31807AB44F4CA02485AC8DFC8C7A"/>
  </w:style>
  <w:style w:type="paragraph" w:customStyle="1" w:styleId="6C64D72246E34296B74B6BA0D4ED77CD">
    <w:name w:val="6C64D72246E34296B74B6BA0D4ED77CD"/>
  </w:style>
  <w:style w:type="paragraph" w:customStyle="1" w:styleId="0FA73B31104141A9B53FBFE284B2F7EE">
    <w:name w:val="0FA73B31104141A9B53FBFE284B2F7EE"/>
    <w:rsid w:val="00FE02F7"/>
  </w:style>
  <w:style w:type="paragraph" w:customStyle="1" w:styleId="F334FEAECD9F448A90629A5A99777519">
    <w:name w:val="F334FEAECD9F448A90629A5A99777519"/>
    <w:rsid w:val="00FE02F7"/>
  </w:style>
  <w:style w:type="paragraph" w:customStyle="1" w:styleId="3318C3F5CE6D44048764044A7FC50C6E">
    <w:name w:val="3318C3F5CE6D44048764044A7FC50C6E"/>
    <w:rsid w:val="00FE02F7"/>
  </w:style>
  <w:style w:type="paragraph" w:customStyle="1" w:styleId="4C542667AF4A4ED3A93976B54721C2A2">
    <w:name w:val="4C542667AF4A4ED3A93976B54721C2A2"/>
    <w:rsid w:val="00FE02F7"/>
  </w:style>
  <w:style w:type="paragraph" w:customStyle="1" w:styleId="E32CBCE7C09D40829CE59D47D151FA03">
    <w:name w:val="E32CBCE7C09D40829CE59D47D151FA03"/>
    <w:rsid w:val="00FE02F7"/>
  </w:style>
  <w:style w:type="paragraph" w:customStyle="1" w:styleId="3DF3CEBABEC24900AFEC1230F4B3A380">
    <w:name w:val="3DF3CEBABEC24900AFEC1230F4B3A380"/>
    <w:rsid w:val="00FE02F7"/>
  </w:style>
  <w:style w:type="paragraph" w:customStyle="1" w:styleId="1B68D6F694164863AF0D47CE69C62FEF">
    <w:name w:val="1B68D6F694164863AF0D47CE69C62FEF"/>
    <w:rsid w:val="00FE02F7"/>
  </w:style>
  <w:style w:type="paragraph" w:customStyle="1" w:styleId="0493ED376D734ED2AF73FD1D6A536DC4">
    <w:name w:val="0493ED376D734ED2AF73FD1D6A536DC4"/>
    <w:rsid w:val="00FE02F7"/>
  </w:style>
  <w:style w:type="paragraph" w:customStyle="1" w:styleId="1F5783FECF544D7D9AD580B360A62F3B">
    <w:name w:val="1F5783FECF544D7D9AD580B360A62F3B"/>
    <w:rsid w:val="00FE02F7"/>
  </w:style>
  <w:style w:type="paragraph" w:customStyle="1" w:styleId="E09694323A9D4B96B50411A4BE439C68">
    <w:name w:val="E09694323A9D4B96B50411A4BE439C68"/>
    <w:rsid w:val="00FE02F7"/>
  </w:style>
  <w:style w:type="paragraph" w:customStyle="1" w:styleId="0789125830EC423ABDB91C8B4C2C304F">
    <w:name w:val="0789125830EC423ABDB91C8B4C2C304F"/>
    <w:rsid w:val="00FE02F7"/>
  </w:style>
  <w:style w:type="paragraph" w:customStyle="1" w:styleId="C26C6401E43747F1ACF9A6DC2D206BC2">
    <w:name w:val="C26C6401E43747F1ACF9A6DC2D206BC2"/>
    <w:rsid w:val="00FE02F7"/>
  </w:style>
  <w:style w:type="paragraph" w:customStyle="1" w:styleId="51F154FC1E0543B4B06EDBD8CE1CD8A5">
    <w:name w:val="51F154FC1E0543B4B06EDBD8CE1CD8A5"/>
    <w:rsid w:val="00FE02F7"/>
  </w:style>
  <w:style w:type="paragraph" w:customStyle="1" w:styleId="F575305F76704AB4AF61B943A8A8ED46">
    <w:name w:val="F575305F76704AB4AF61B943A8A8ED46"/>
    <w:rsid w:val="00FE02F7"/>
  </w:style>
  <w:style w:type="paragraph" w:customStyle="1" w:styleId="C84C444212294101B43CA1DE0679B626">
    <w:name w:val="C84C444212294101B43CA1DE0679B626"/>
    <w:rsid w:val="00FE02F7"/>
  </w:style>
  <w:style w:type="paragraph" w:customStyle="1" w:styleId="E75C4993E35545A3A0584CEA62457732">
    <w:name w:val="E75C4993E35545A3A0584CEA62457732"/>
    <w:rsid w:val="00FE02F7"/>
  </w:style>
  <w:style w:type="paragraph" w:customStyle="1" w:styleId="F1E5AC50B8274CF894C83B7E5A0D2B9B">
    <w:name w:val="F1E5AC50B8274CF894C83B7E5A0D2B9B"/>
    <w:rsid w:val="00F84986"/>
  </w:style>
  <w:style w:type="paragraph" w:customStyle="1" w:styleId="01FB8BB1F76C4B5BA2C8B785C85F2567">
    <w:name w:val="01FB8BB1F76C4B5BA2C8B785C85F2567"/>
    <w:rsid w:val="00F84986"/>
  </w:style>
  <w:style w:type="paragraph" w:customStyle="1" w:styleId="CF114E248B9942F98D2E55C947637BD8">
    <w:name w:val="CF114E248B9942F98D2E55C947637BD8"/>
    <w:rsid w:val="00595E15"/>
  </w:style>
  <w:style w:type="paragraph" w:customStyle="1" w:styleId="645CCF674B854407A15E6529B4B74C46">
    <w:name w:val="645CCF674B854407A15E6529B4B74C46"/>
    <w:rsid w:val="00595E15"/>
  </w:style>
  <w:style w:type="paragraph" w:customStyle="1" w:styleId="371AF412E5C747C9A83F40929CB56FF0">
    <w:name w:val="371AF412E5C747C9A83F40929CB56FF0"/>
    <w:rsid w:val="00595E15"/>
  </w:style>
  <w:style w:type="paragraph" w:customStyle="1" w:styleId="1F134EC0A48D4C00A3654BD1B2B8998B">
    <w:name w:val="1F134EC0A48D4C00A3654BD1B2B8998B"/>
    <w:rsid w:val="00595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598</TotalTime>
  <Pages>30</Pages>
  <Words>6009</Words>
  <Characters>34253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Shetty Ganeshprasad</dc:creator>
  <cp:lastModifiedBy> </cp:lastModifiedBy>
  <cp:revision>50</cp:revision>
  <dcterms:created xsi:type="dcterms:W3CDTF">2019-08-28T10:36:00Z</dcterms:created>
  <dcterms:modified xsi:type="dcterms:W3CDTF">2019-09-03T10:50:00Z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